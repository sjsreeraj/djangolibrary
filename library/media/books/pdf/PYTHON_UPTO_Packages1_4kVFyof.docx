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360" w:lineRule="auto"/>
        <w:ind w:left="0" w:right="0" w:firstLine="0"/>
        <w:jc w:val="center"/>
        <w:rPr>
          <w:rFonts w:ascii="Calibri" w:hAnsi="Calibri" w:eastAsia="Calibri" w:cs="Calibri"/>
          <w:b/>
          <w:color w:val="auto"/>
          <w:spacing w:val="0"/>
          <w:position w:val="0"/>
          <w:sz w:val="24"/>
          <w:szCs w:val="24"/>
          <w:u w:val="single"/>
          <w:shd w:val="clear" w:fill="auto"/>
        </w:rPr>
      </w:pPr>
      <w:r>
        <w:rPr>
          <w:rFonts w:ascii="Calibri" w:hAnsi="Calibri" w:eastAsia="Calibri" w:cs="Calibri"/>
          <w:b/>
          <w:color w:val="auto"/>
          <w:spacing w:val="0"/>
          <w:position w:val="0"/>
          <w:sz w:val="24"/>
          <w:szCs w:val="24"/>
          <w:u w:val="single"/>
          <w:shd w:val="clear" w:fill="auto"/>
        </w:rPr>
        <w:t>PYTHON BASICS</w:t>
      </w:r>
    </w:p>
    <w:p>
      <w:pPr>
        <w:spacing w:before="0" w:after="200" w:line="360" w:lineRule="auto"/>
        <w:ind w:left="0" w:right="0" w:firstLine="720"/>
        <w:jc w:val="both"/>
        <w:rPr>
          <w:rFonts w:ascii="Calibri" w:hAnsi="Calibri" w:eastAsia="Calibri" w:cs="Calibri"/>
          <w:color w:val="auto"/>
          <w:spacing w:val="0"/>
          <w:position w:val="0"/>
          <w:sz w:val="24"/>
          <w:szCs w:val="24"/>
          <w:shd w:val="clear" w:fill="auto"/>
        </w:rPr>
      </w:pPr>
    </w:p>
    <w:p>
      <w:pPr>
        <w:spacing w:before="0" w:after="200" w:line="360" w:lineRule="auto"/>
        <w:ind w:left="0" w:right="0" w:firstLine="72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Python is most widely used </w:t>
      </w:r>
      <w:r>
        <w:rPr>
          <w:rFonts w:ascii="Calibri" w:hAnsi="Calibri" w:eastAsia="Calibri" w:cs="Calibri"/>
          <w:b/>
          <w:color w:val="auto"/>
          <w:spacing w:val="0"/>
          <w:position w:val="0"/>
          <w:sz w:val="24"/>
          <w:szCs w:val="24"/>
          <w:u w:val="single"/>
          <w:shd w:val="clear" w:fill="auto"/>
        </w:rPr>
        <w:t>general purpose high level programming language</w:t>
      </w:r>
      <w:r>
        <w:rPr>
          <w:rFonts w:ascii="Calibri" w:hAnsi="Calibri" w:eastAsia="Calibri" w:cs="Calibri"/>
          <w:color w:val="auto"/>
          <w:spacing w:val="0"/>
          <w:position w:val="0"/>
          <w:sz w:val="24"/>
          <w:szCs w:val="24"/>
          <w:shd w:val="clear" w:fill="auto"/>
        </w:rPr>
        <w:t xml:space="preserve"> like Java, C, C++ etc. Python was developed by </w:t>
      </w:r>
      <w:r>
        <w:rPr>
          <w:rFonts w:ascii="Calibri" w:hAnsi="Calibri" w:eastAsia="Calibri" w:cs="Calibri"/>
          <w:b/>
          <w:color w:val="auto"/>
          <w:spacing w:val="0"/>
          <w:position w:val="0"/>
          <w:sz w:val="24"/>
          <w:szCs w:val="24"/>
          <w:u w:val="single"/>
          <w:shd w:val="clear" w:fill="auto"/>
        </w:rPr>
        <w:t>Guido van Rossum</w:t>
      </w:r>
      <w:r>
        <w:rPr>
          <w:rFonts w:ascii="Calibri" w:hAnsi="Calibri" w:eastAsia="Calibri" w:cs="Calibri"/>
          <w:color w:val="auto"/>
          <w:spacing w:val="0"/>
          <w:position w:val="0"/>
          <w:sz w:val="24"/>
          <w:szCs w:val="24"/>
          <w:shd w:val="clear" w:fill="auto"/>
        </w:rPr>
        <w:t xml:space="preserve"> in the late eighties and early nineties at the National Research Institute for Mathematics and Computer Science in the Netherlands. Python is derived from many other languages, including </w:t>
      </w:r>
      <w:r>
        <w:rPr>
          <w:rFonts w:ascii="Calibri" w:hAnsi="Calibri" w:eastAsia="Calibri" w:cs="Calibri"/>
          <w:b/>
          <w:color w:val="auto"/>
          <w:spacing w:val="0"/>
          <w:position w:val="0"/>
          <w:sz w:val="24"/>
          <w:szCs w:val="24"/>
          <w:shd w:val="clear" w:fill="auto"/>
        </w:rPr>
        <w:t>ABC, Modula-3, C, C++, Algol-68, SmallTalk, and Unix shell</w:t>
      </w:r>
      <w:r>
        <w:rPr>
          <w:rFonts w:ascii="Calibri" w:hAnsi="Calibri" w:eastAsia="Calibri" w:cs="Calibri"/>
          <w:color w:val="auto"/>
          <w:spacing w:val="0"/>
          <w:position w:val="0"/>
          <w:sz w:val="24"/>
          <w:szCs w:val="24"/>
          <w:shd w:val="clear" w:fill="auto"/>
        </w:rPr>
        <w:t xml:space="preserve"> and other scripting languages. Rossum was a fan of a comedy series from late seventies. Python is named after a TV Comedy Show called ‘</w:t>
      </w:r>
      <w:r>
        <w:rPr>
          <w:rFonts w:ascii="Calibri" w:hAnsi="Calibri" w:eastAsia="Calibri" w:cs="Calibri"/>
          <w:b/>
          <w:color w:val="auto"/>
          <w:spacing w:val="0"/>
          <w:position w:val="0"/>
          <w:sz w:val="24"/>
          <w:szCs w:val="24"/>
          <w:u w:val="single"/>
          <w:shd w:val="clear" w:fill="auto"/>
        </w:rPr>
        <w:t>Monty Python’s Flying Circus’</w:t>
      </w:r>
      <w:r>
        <w:rPr>
          <w:rFonts w:ascii="Calibri" w:hAnsi="Calibri" w:eastAsia="Calibri" w:cs="Calibri"/>
          <w:color w:val="auto"/>
          <w:spacing w:val="0"/>
          <w:position w:val="0"/>
          <w:sz w:val="24"/>
          <w:szCs w:val="24"/>
          <w:shd w:val="clear" w:fill="auto"/>
        </w:rPr>
        <w:t xml:space="preserve"> and not after Python-the snake</w:t>
      </w:r>
      <w:r>
        <w:rPr>
          <w:rFonts w:ascii="Calibri" w:hAnsi="Calibri" w:eastAsia="Calibri" w:cs="Calibri"/>
          <w:b/>
          <w:color w:val="auto"/>
          <w:spacing w:val="0"/>
          <w:position w:val="0"/>
          <w:sz w:val="24"/>
          <w:szCs w:val="24"/>
          <w:shd w:val="clear" w:fill="auto"/>
        </w:rPr>
        <w:t xml:space="preserve">. </w:t>
      </w:r>
      <w:r>
        <w:rPr>
          <w:rFonts w:ascii="Calibri" w:hAnsi="Calibri" w:eastAsia="Calibri" w:cs="Calibri"/>
          <w:b/>
          <w:color w:val="auto"/>
          <w:spacing w:val="0"/>
          <w:position w:val="0"/>
          <w:sz w:val="24"/>
          <w:szCs w:val="24"/>
          <w:u w:val="single"/>
          <w:shd w:val="clear" w:fill="auto"/>
        </w:rPr>
        <w:t>Python 3.11.4</w:t>
      </w:r>
      <w:r>
        <w:rPr>
          <w:rFonts w:ascii="Calibri" w:hAnsi="Calibri" w:eastAsia="Calibri" w:cs="Calibri"/>
          <w:color w:val="auto"/>
          <w:spacing w:val="0"/>
          <w:position w:val="0"/>
          <w:sz w:val="24"/>
          <w:szCs w:val="24"/>
          <w:shd w:val="clear" w:fill="auto"/>
        </w:rPr>
        <w:t xml:space="preserve"> is the latest version of Python. </w:t>
      </w:r>
    </w:p>
    <w:p>
      <w:pPr>
        <w:spacing w:before="0" w:after="200" w:line="360" w:lineRule="auto"/>
        <w:ind w:left="0" w:right="0" w:firstLine="0"/>
        <w:jc w:val="both"/>
        <w:rPr>
          <w:rFonts w:ascii="Calibri" w:hAnsi="Calibri" w:eastAsia="Calibri" w:cs="Calibri"/>
          <w:b/>
          <w:color w:val="auto"/>
          <w:spacing w:val="0"/>
          <w:position w:val="0"/>
          <w:sz w:val="24"/>
          <w:szCs w:val="24"/>
          <w:u w:val="single"/>
          <w:shd w:val="clear" w:fill="auto"/>
        </w:rPr>
      </w:pPr>
      <w:r>
        <w:rPr>
          <w:rFonts w:ascii="Calibri" w:hAnsi="Calibri" w:eastAsia="Calibri" w:cs="Calibri"/>
          <w:b/>
          <w:color w:val="auto"/>
          <w:spacing w:val="0"/>
          <w:position w:val="0"/>
          <w:sz w:val="24"/>
          <w:szCs w:val="24"/>
          <w:u w:val="single"/>
          <w:shd w:val="clear" w:fill="auto"/>
        </w:rPr>
        <w:t>FEATURES OF PYTHON</w:t>
      </w:r>
    </w:p>
    <w:p>
      <w:pPr>
        <w:numPr>
          <w:ilvl w:val="0"/>
          <w:numId w:val="1"/>
        </w:numPr>
        <w:spacing w:before="0" w:after="200" w:line="360" w:lineRule="auto"/>
        <w:ind w:left="720" w:right="0" w:hanging="36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General purpose programming language</w:t>
      </w:r>
      <w:r>
        <w:rPr>
          <w:rFonts w:ascii="Calibri" w:hAnsi="Calibri" w:eastAsia="Calibri" w:cs="Calibri"/>
          <w:b/>
          <w:color w:val="auto"/>
          <w:spacing w:val="0"/>
          <w:position w:val="0"/>
          <w:sz w:val="24"/>
          <w:szCs w:val="24"/>
          <w:shd w:val="clear" w:fill="auto"/>
        </w:rPr>
        <w:t xml:space="preserve"> </w:t>
      </w:r>
      <w:r>
        <w:rPr>
          <w:rFonts w:ascii="Calibri" w:hAnsi="Calibri" w:eastAsia="Calibri" w:cs="Calibri"/>
          <w:color w:val="auto"/>
          <w:spacing w:val="0"/>
          <w:position w:val="0"/>
          <w:sz w:val="24"/>
          <w:szCs w:val="24"/>
          <w:shd w:val="clear" w:fill="auto"/>
        </w:rPr>
        <w:t xml:space="preserve">- </w:t>
      </w:r>
      <w:r>
        <w:rPr>
          <w:rFonts w:ascii="Calibri" w:hAnsi="Calibri" w:eastAsia="Calibri" w:cs="Calibri"/>
          <w:color w:val="auto"/>
          <w:spacing w:val="0"/>
          <w:position w:val="0"/>
          <w:sz w:val="24"/>
          <w:szCs w:val="24"/>
          <w:shd w:val="clear" w:fill="auto"/>
        </w:rPr>
        <w:t>As a general-purpose programming language python is designed to be used for widest variety of application domains (a general-purpose language). ...It can be used for developing both desktop and web applications, complex scientific and numeric applications, data analysis and visualization. Conversely, a domain-specific programming language is one designed to be used within a specific application domain. For eg: COBOL (Business applications), FORTRAN(Complex</w:t>
      </w:r>
      <w:r>
        <w:rPr>
          <w:rFonts w:ascii="Calibri" w:hAnsi="Calibri" w:eastAsia="Calibri" w:cs="Calibri"/>
          <w:color w:val="auto"/>
          <w:spacing w:val="0"/>
          <w:position w:val="0"/>
          <w:sz w:val="24"/>
          <w:szCs w:val="24"/>
          <w:shd w:val="clear" w:fill="auto"/>
        </w:rPr>
        <w:t xml:space="preserve"> </w:t>
      </w:r>
      <w:r>
        <w:rPr>
          <w:rFonts w:ascii="Calibri" w:hAnsi="Calibri" w:eastAsia="Calibri" w:cs="Calibri"/>
          <w:color w:val="auto"/>
          <w:spacing w:val="0"/>
          <w:position w:val="0"/>
          <w:sz w:val="24"/>
          <w:szCs w:val="24"/>
          <w:shd w:val="clear" w:fill="auto"/>
        </w:rPr>
        <w:t>mathematical computations</w:t>
      </w:r>
      <w:r>
        <w:rPr>
          <w:rFonts w:ascii="Calibri" w:hAnsi="Calibri" w:eastAsia="Calibri" w:cs="Calibri"/>
          <w:color w:val="auto"/>
          <w:spacing w:val="0"/>
          <w:position w:val="0"/>
          <w:sz w:val="24"/>
          <w:szCs w:val="24"/>
          <w:shd w:val="clear" w:fill="auto"/>
        </w:rPr>
        <w:t>).</w:t>
      </w:r>
    </w:p>
    <w:p>
      <w:pPr>
        <w:numPr>
          <w:ilvl w:val="0"/>
          <w:numId w:val="1"/>
        </w:numPr>
        <w:spacing w:before="0" w:after="200" w:line="360" w:lineRule="auto"/>
        <w:ind w:left="720" w:right="0" w:hanging="36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High level language</w:t>
      </w:r>
      <w:r>
        <w:rPr>
          <w:rFonts w:ascii="Calibri" w:hAnsi="Calibri" w:eastAsia="Calibri" w:cs="Calibri"/>
          <w:color w:val="auto"/>
          <w:spacing w:val="0"/>
          <w:position w:val="0"/>
          <w:sz w:val="24"/>
          <w:szCs w:val="24"/>
          <w:shd w:val="clear" w:fill="auto"/>
        </w:rPr>
        <w:t xml:space="preserve"> - High-level language is any programming language that enables development of a program in a much more user-friendly programming context and is generally independent of the computer's hardware architecture. Like JAVA, C ,C++ Python is a Highlevel programming language.</w:t>
      </w:r>
    </w:p>
    <w:p>
      <w:pPr>
        <w:numPr>
          <w:ilvl w:val="0"/>
          <w:numId w:val="1"/>
        </w:numPr>
        <w:spacing w:before="0" w:after="200" w:line="360" w:lineRule="auto"/>
        <w:ind w:left="720" w:right="0" w:hanging="36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Interpreted</w:t>
      </w:r>
      <w:r>
        <w:rPr>
          <w:rFonts w:ascii="Calibri" w:hAnsi="Calibri" w:eastAsia="Calibri" w:cs="Calibri"/>
          <w:color w:val="auto"/>
          <w:spacing w:val="0"/>
          <w:position w:val="0"/>
          <w:sz w:val="24"/>
          <w:szCs w:val="24"/>
          <w:shd w:val="clear" w:fill="auto"/>
        </w:rPr>
        <w:t xml:space="preserve"> - </w:t>
      </w:r>
      <w:r>
        <w:rPr>
          <w:rFonts w:ascii="Calibri" w:hAnsi="Calibri" w:eastAsia="Calibri" w:cs="Calibri"/>
          <w:color w:val="000000"/>
          <w:spacing w:val="0"/>
          <w:position w:val="0"/>
          <w:sz w:val="24"/>
          <w:szCs w:val="24"/>
          <w:shd w:val="clear" w:fill="FFFFFF"/>
        </w:rPr>
        <w:t>Python runs on an interpreter system, meaning that code can be executed as soon as it is written</w:t>
      </w:r>
      <w:r>
        <w:rPr>
          <w:rFonts w:ascii="Calibri" w:hAnsi="Calibri" w:eastAsia="Calibri" w:cs="Calibri"/>
          <w:color w:val="auto"/>
          <w:spacing w:val="0"/>
          <w:position w:val="0"/>
          <w:sz w:val="24"/>
          <w:szCs w:val="24"/>
          <w:shd w:val="clear" w:fill="auto"/>
        </w:rPr>
        <w:t>. You do not need to compile your program before executing it.</w:t>
      </w:r>
    </w:p>
    <w:p>
      <w:pPr>
        <w:numPr>
          <w:ilvl w:val="0"/>
          <w:numId w:val="1"/>
        </w:numPr>
        <w:spacing w:before="0" w:after="200" w:line="360" w:lineRule="auto"/>
        <w:ind w:left="720" w:right="0" w:hanging="36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Interactive</w:t>
      </w:r>
      <w:r>
        <w:rPr>
          <w:rFonts w:ascii="Calibri" w:hAnsi="Calibri" w:eastAsia="Calibri" w:cs="Calibri"/>
          <w:color w:val="auto"/>
          <w:spacing w:val="0"/>
          <w:position w:val="0"/>
          <w:sz w:val="24"/>
          <w:szCs w:val="24"/>
          <w:shd w:val="clear" w:fill="auto"/>
        </w:rPr>
        <w:t xml:space="preserve"> - We can actually sit at a Python prompt and interact with the interpreter directly to write your programs and It allows interactive testing and debugging of snippets of code.</w:t>
      </w:r>
    </w:p>
    <w:p>
      <w:pPr>
        <w:numPr>
          <w:ilvl w:val="0"/>
          <w:numId w:val="1"/>
        </w:numPr>
        <w:spacing w:before="0" w:after="200" w:line="360" w:lineRule="auto"/>
        <w:ind w:left="720" w:right="0" w:hanging="36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Portable</w:t>
      </w:r>
      <w:r>
        <w:rPr>
          <w:rFonts w:ascii="Calibri" w:hAnsi="Calibri" w:eastAsia="Calibri" w:cs="Calibri"/>
          <w:color w:val="auto"/>
          <w:spacing w:val="0"/>
          <w:position w:val="0"/>
          <w:sz w:val="24"/>
          <w:szCs w:val="24"/>
          <w:shd w:val="clear" w:fill="auto"/>
        </w:rPr>
        <w:t xml:space="preserve"> - </w:t>
      </w:r>
      <w:r>
        <w:rPr>
          <w:rFonts w:ascii="Calibri" w:hAnsi="Calibri" w:eastAsia="Calibri" w:cs="Calibri"/>
          <w:color w:val="000000"/>
          <w:spacing w:val="0"/>
          <w:position w:val="0"/>
          <w:sz w:val="24"/>
          <w:szCs w:val="24"/>
          <w:shd w:val="clear" w:fill="FFFFFF"/>
        </w:rPr>
        <w:t>Python can run on a wide variety of hardware platforms like Windows, Linux, MAC OS and has the same interface on all platforms.</w:t>
      </w:r>
      <w:r>
        <w:rPr>
          <w:rFonts w:ascii="Calibri" w:hAnsi="Calibri" w:eastAsia="Calibri" w:cs="Calibri"/>
          <w:color w:val="auto"/>
          <w:spacing w:val="0"/>
          <w:position w:val="0"/>
          <w:sz w:val="24"/>
          <w:szCs w:val="24"/>
          <w:shd w:val="clear" w:fill="auto"/>
        </w:rPr>
        <w:t xml:space="preserve"> </w:t>
      </w:r>
      <w:r>
        <w:rPr>
          <w:rFonts w:ascii="Calibri" w:hAnsi="Calibri" w:eastAsia="Calibri" w:cs="Calibri"/>
          <w:color w:val="000000"/>
          <w:spacing w:val="0"/>
          <w:position w:val="0"/>
          <w:sz w:val="24"/>
          <w:szCs w:val="24"/>
          <w:shd w:val="clear" w:fill="FFFFFF"/>
        </w:rPr>
        <w:t>You can move Python programs from one platform to another, and run it without any changes.</w:t>
      </w:r>
    </w:p>
    <w:p>
      <w:pPr>
        <w:numPr>
          <w:ilvl w:val="0"/>
          <w:numId w:val="1"/>
        </w:numPr>
        <w:spacing w:before="0" w:after="200" w:line="360" w:lineRule="auto"/>
        <w:ind w:left="720" w:right="0" w:hanging="360"/>
        <w:jc w:val="both"/>
        <w:rPr>
          <w:rFonts w:ascii="Calibri" w:hAnsi="Calibri" w:eastAsia="Calibri" w:cs="Calibri"/>
          <w:color w:val="auto"/>
          <w:spacing w:val="0"/>
          <w:position w:val="0"/>
          <w:sz w:val="24"/>
          <w:szCs w:val="24"/>
          <w:shd w:val="clear" w:fill="auto"/>
        </w:rPr>
      </w:pPr>
      <w:r>
        <w:rPr>
          <w:rFonts w:ascii="Calibri" w:hAnsi="Calibri" w:eastAsia="Calibri" w:cs="Calibri"/>
          <w:b/>
          <w:color w:val="000000"/>
          <w:spacing w:val="0"/>
          <w:position w:val="0"/>
          <w:sz w:val="24"/>
          <w:szCs w:val="24"/>
          <w:shd w:val="clear" w:fill="FFFFFF"/>
        </w:rPr>
        <w:t>Multiple Programming Paradigms</w:t>
      </w:r>
      <w:r>
        <w:rPr>
          <w:rFonts w:ascii="Calibri" w:hAnsi="Calibri" w:eastAsia="Calibri" w:cs="Calibri"/>
          <w:color w:val="000000"/>
          <w:spacing w:val="0"/>
          <w:position w:val="0"/>
          <w:sz w:val="24"/>
          <w:szCs w:val="24"/>
          <w:shd w:val="clear" w:fill="FFFFFF"/>
        </w:rPr>
        <w:t xml:space="preserve">- </w:t>
      </w:r>
      <w:r>
        <w:rPr>
          <w:rFonts w:ascii="Calibri" w:hAnsi="Calibri" w:eastAsia="Calibri" w:cs="Calibri"/>
          <w:color w:val="auto"/>
          <w:spacing w:val="-1"/>
          <w:position w:val="0"/>
          <w:sz w:val="24"/>
          <w:szCs w:val="24"/>
          <w:shd w:val="clear" w:fill="FFFFFF"/>
        </w:rPr>
        <w:t>Python also supports several programming paradigms. It supports object oriented and Functional programming.</w:t>
      </w:r>
      <w:r>
        <w:rPr>
          <w:rFonts w:ascii="Calibri" w:hAnsi="Calibri" w:eastAsia="Calibri" w:cs="Calibri"/>
          <w:color w:val="auto"/>
          <w:spacing w:val="0"/>
          <w:position w:val="0"/>
          <w:sz w:val="24"/>
          <w:szCs w:val="24"/>
          <w:shd w:val="clear" w:fill="auto"/>
        </w:rPr>
        <w:t xml:space="preserve"> </w:t>
      </w:r>
      <w:r>
        <w:rPr>
          <w:rFonts w:ascii="Calibri" w:hAnsi="Calibri" w:eastAsia="Calibri" w:cs="Calibri"/>
          <w:color w:val="auto"/>
          <w:spacing w:val="-1"/>
          <w:position w:val="0"/>
          <w:sz w:val="24"/>
          <w:szCs w:val="24"/>
          <w:shd w:val="clear" w:fill="FFFFFF"/>
        </w:rPr>
        <w:t>Python can be treated in a procedural way, an object-oriented way or a functional way.</w:t>
      </w:r>
    </w:p>
    <w:p>
      <w:pPr>
        <w:numPr>
          <w:ilvl w:val="0"/>
          <w:numId w:val="1"/>
        </w:numPr>
        <w:spacing w:before="0" w:after="200" w:line="360" w:lineRule="auto"/>
        <w:ind w:left="720" w:right="0" w:hanging="36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Easy to Learn</w:t>
      </w:r>
      <w:r>
        <w:rPr>
          <w:rFonts w:ascii="Calibri" w:hAnsi="Calibri" w:eastAsia="Calibri" w:cs="Calibri"/>
          <w:color w:val="auto"/>
          <w:spacing w:val="0"/>
          <w:position w:val="0"/>
          <w:sz w:val="24"/>
          <w:szCs w:val="24"/>
          <w:shd w:val="clear" w:fill="auto"/>
        </w:rPr>
        <w:t xml:space="preserve"> - Python has a simple syntax similar to the English language. This makes python easier to learn. Python has syntax that allows developers to write programs with fewer lines than some other programming languages. Most of other high level languages like JAVA, C, C++  has so many syntactical constructs like Punctuation marks, semicolon, braces etc to indicate the ending of a statement or to identify block of code. But in Python, It has fewer syntactical constructions than other languages.</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For eg:  </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In </w:t>
      </w:r>
      <w:r>
        <w:rPr>
          <w:rFonts w:ascii="Calibri" w:hAnsi="Calibri" w:eastAsia="Calibri" w:cs="Calibri"/>
          <w:b/>
          <w:color w:val="auto"/>
          <w:spacing w:val="0"/>
          <w:position w:val="0"/>
          <w:sz w:val="24"/>
          <w:szCs w:val="24"/>
          <w:shd w:val="clear" w:fill="auto"/>
        </w:rPr>
        <w:t>JAVA</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 </w:t>
      </w:r>
      <w:r>
        <w:rPr>
          <w:rFonts w:ascii="Calibri" w:hAnsi="Calibri" w:eastAsia="Calibri" w:cs="Calibri"/>
          <w:color w:val="auto"/>
          <w:spacing w:val="0"/>
          <w:position w:val="0"/>
          <w:sz w:val="24"/>
          <w:szCs w:val="24"/>
          <w:shd w:val="clear" w:fill="auto"/>
        </w:rPr>
        <w:tab/>
      </w:r>
      <w:r>
        <w:rPr>
          <w:rFonts w:ascii="Calibri" w:hAnsi="Calibri" w:eastAsia="Calibri" w:cs="Calibri"/>
          <w:color w:val="auto"/>
          <w:spacing w:val="0"/>
          <w:position w:val="0"/>
          <w:sz w:val="24"/>
          <w:szCs w:val="24"/>
          <w:shd w:val="clear" w:fill="auto"/>
        </w:rPr>
        <w:t xml:space="preserve">Suppose we need to assign a name </w:t>
      </w:r>
      <w:r>
        <w:rPr>
          <w:rFonts w:ascii="Calibri" w:hAnsi="Calibri" w:eastAsia="Calibri" w:cs="Calibri"/>
          <w:b/>
          <w:color w:val="auto"/>
          <w:spacing w:val="0"/>
          <w:position w:val="0"/>
          <w:sz w:val="24"/>
          <w:szCs w:val="24"/>
          <w:shd w:val="clear" w:fill="auto"/>
        </w:rPr>
        <w:t>“BOB”</w:t>
      </w:r>
      <w:r>
        <w:rPr>
          <w:rFonts w:ascii="Calibri" w:hAnsi="Calibri" w:eastAsia="Calibri" w:cs="Calibri"/>
          <w:color w:val="auto"/>
          <w:spacing w:val="0"/>
          <w:position w:val="0"/>
          <w:sz w:val="24"/>
          <w:szCs w:val="24"/>
          <w:shd w:val="clear" w:fill="auto"/>
        </w:rPr>
        <w:t xml:space="preserve"> to a variable </w:t>
      </w:r>
      <w:r>
        <w:rPr>
          <w:rFonts w:ascii="Calibri" w:hAnsi="Calibri" w:eastAsia="Calibri" w:cs="Calibri"/>
          <w:b/>
          <w:color w:val="auto"/>
          <w:spacing w:val="0"/>
          <w:position w:val="0"/>
          <w:sz w:val="24"/>
          <w:szCs w:val="24"/>
          <w:shd w:val="clear" w:fill="auto"/>
        </w:rPr>
        <w:t>name</w:t>
      </w:r>
      <w:r>
        <w:rPr>
          <w:rFonts w:ascii="Calibri" w:hAnsi="Calibri" w:eastAsia="Calibri" w:cs="Calibri"/>
          <w:color w:val="auto"/>
          <w:spacing w:val="0"/>
          <w:position w:val="0"/>
          <w:sz w:val="24"/>
          <w:szCs w:val="24"/>
          <w:shd w:val="clear" w:fill="auto"/>
        </w:rPr>
        <w:t xml:space="preserve"> .In JAVA we have to first specify the type of the variable as </w:t>
      </w:r>
      <w:r>
        <w:rPr>
          <w:rFonts w:ascii="Calibri" w:hAnsi="Calibri" w:eastAsia="Calibri" w:cs="Calibri"/>
          <w:b/>
          <w:color w:val="auto"/>
          <w:spacing w:val="0"/>
          <w:position w:val="0"/>
          <w:sz w:val="24"/>
          <w:szCs w:val="24"/>
          <w:shd w:val="clear" w:fill="auto"/>
        </w:rPr>
        <w:t>String</w:t>
      </w:r>
      <w:r>
        <w:rPr>
          <w:rFonts w:ascii="Calibri" w:hAnsi="Calibri" w:eastAsia="Calibri" w:cs="Calibri"/>
          <w:color w:val="auto"/>
          <w:spacing w:val="0"/>
          <w:position w:val="0"/>
          <w:sz w:val="24"/>
          <w:szCs w:val="24"/>
          <w:shd w:val="clear" w:fill="auto"/>
        </w:rPr>
        <w:t xml:space="preserve">. After that we assign value </w:t>
      </w:r>
      <w:r>
        <w:rPr>
          <w:rFonts w:ascii="Calibri" w:hAnsi="Calibri" w:eastAsia="Calibri" w:cs="Calibri"/>
          <w:b/>
          <w:color w:val="auto"/>
          <w:spacing w:val="0"/>
          <w:position w:val="0"/>
          <w:sz w:val="24"/>
          <w:szCs w:val="24"/>
          <w:shd w:val="clear" w:fill="auto"/>
        </w:rPr>
        <w:t>BOB</w:t>
      </w:r>
      <w:r>
        <w:rPr>
          <w:rFonts w:ascii="Calibri" w:hAnsi="Calibri" w:eastAsia="Calibri" w:cs="Calibri"/>
          <w:color w:val="auto"/>
          <w:spacing w:val="0"/>
          <w:position w:val="0"/>
          <w:sz w:val="24"/>
          <w:szCs w:val="24"/>
          <w:shd w:val="clear" w:fill="auto"/>
        </w:rPr>
        <w:t xml:space="preserve"> to variable </w:t>
      </w:r>
      <w:r>
        <w:rPr>
          <w:rFonts w:ascii="Calibri" w:hAnsi="Calibri" w:eastAsia="Calibri" w:cs="Calibri"/>
          <w:b/>
          <w:color w:val="auto"/>
          <w:spacing w:val="0"/>
          <w:position w:val="0"/>
          <w:sz w:val="24"/>
          <w:szCs w:val="24"/>
          <w:shd w:val="clear" w:fill="auto"/>
        </w:rPr>
        <w:t>name</w:t>
      </w:r>
      <w:r>
        <w:rPr>
          <w:rFonts w:ascii="Calibri" w:hAnsi="Calibri" w:eastAsia="Calibri" w:cs="Calibri"/>
          <w:color w:val="auto"/>
          <w:spacing w:val="0"/>
          <w:position w:val="0"/>
          <w:sz w:val="24"/>
          <w:szCs w:val="24"/>
          <w:shd w:val="clear" w:fill="auto"/>
        </w:rPr>
        <w:t xml:space="preserve"> and put a semicolon at the end to indicate ending of a line.</w:t>
      </w:r>
    </w:p>
    <w:p>
      <w:pPr>
        <w:spacing w:before="0" w:after="200" w:line="360" w:lineRule="auto"/>
        <w:ind w:left="72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String name=”BOB”;</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In order to print it out  we use  </w:t>
      </w:r>
      <w:r>
        <w:rPr>
          <w:rFonts w:ascii="Calibri" w:hAnsi="Calibri" w:eastAsia="Calibri" w:cs="Calibri"/>
          <w:b/>
          <w:color w:val="auto"/>
          <w:spacing w:val="0"/>
          <w:position w:val="0"/>
          <w:sz w:val="24"/>
          <w:szCs w:val="24"/>
          <w:shd w:val="clear" w:fill="auto"/>
        </w:rPr>
        <w:t xml:space="preserve">System.Out.Println(“name”); </w:t>
      </w:r>
      <w:r>
        <w:rPr>
          <w:rFonts w:ascii="Calibri" w:hAnsi="Calibri" w:eastAsia="Calibri" w:cs="Calibri"/>
          <w:color w:val="auto"/>
          <w:spacing w:val="0"/>
          <w:position w:val="0"/>
          <w:sz w:val="24"/>
          <w:szCs w:val="24"/>
          <w:shd w:val="clear" w:fill="auto"/>
        </w:rPr>
        <w:t>and put a semi colon at the end.</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But </w:t>
      </w:r>
    </w:p>
    <w:p>
      <w:pPr>
        <w:spacing w:before="0" w:after="200" w:line="360" w:lineRule="auto"/>
        <w:ind w:left="72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In </w:t>
      </w:r>
      <w:r>
        <w:rPr>
          <w:rFonts w:ascii="Calibri" w:hAnsi="Calibri" w:eastAsia="Calibri" w:cs="Calibri"/>
          <w:b/>
          <w:color w:val="auto"/>
          <w:spacing w:val="0"/>
          <w:position w:val="0"/>
          <w:sz w:val="24"/>
          <w:szCs w:val="24"/>
          <w:shd w:val="clear" w:fill="auto"/>
        </w:rPr>
        <w:t xml:space="preserve">Python </w:t>
      </w:r>
    </w:p>
    <w:p>
      <w:pPr>
        <w:spacing w:before="0" w:after="200" w:line="360" w:lineRule="auto"/>
        <w:ind w:left="72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We write </w:t>
      </w:r>
      <w:r>
        <w:rPr>
          <w:rFonts w:ascii="Calibri" w:hAnsi="Calibri" w:eastAsia="Calibri" w:cs="Calibri"/>
          <w:b/>
          <w:color w:val="auto"/>
          <w:spacing w:val="0"/>
          <w:position w:val="0"/>
          <w:sz w:val="24"/>
          <w:szCs w:val="24"/>
          <w:shd w:val="clear" w:fill="auto"/>
        </w:rPr>
        <w:t xml:space="preserve">name=”BOB” </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In order to print it out we use simply </w:t>
      </w:r>
      <w:r>
        <w:rPr>
          <w:rFonts w:ascii="Calibri" w:hAnsi="Calibri" w:eastAsia="Calibri" w:cs="Calibri"/>
          <w:b/>
          <w:color w:val="auto"/>
          <w:spacing w:val="0"/>
          <w:position w:val="0"/>
          <w:sz w:val="24"/>
          <w:szCs w:val="24"/>
          <w:shd w:val="clear" w:fill="auto"/>
        </w:rPr>
        <w:t>print(name</w:t>
      </w:r>
      <w:r>
        <w:rPr>
          <w:rFonts w:ascii="Calibri" w:hAnsi="Calibri" w:eastAsia="Calibri" w:cs="Calibri"/>
          <w:color w:val="auto"/>
          <w:spacing w:val="0"/>
          <w:position w:val="0"/>
          <w:sz w:val="24"/>
          <w:szCs w:val="24"/>
          <w:shd w:val="clear" w:fill="auto"/>
        </w:rPr>
        <w:t>)</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We do not need to specify the type and put semicolon to indicate the ending of a line. This syntax makes Python code more easier  to read and Learn.  </w:t>
      </w:r>
    </w:p>
    <w:p>
      <w:pPr>
        <w:numPr>
          <w:ilvl w:val="0"/>
          <w:numId w:val="2"/>
        </w:numPr>
        <w:spacing w:before="0" w:after="200" w:line="360" w:lineRule="auto"/>
        <w:ind w:left="720" w:right="0" w:hanging="36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Dynamic Typed Language</w:t>
      </w:r>
      <w:r>
        <w:rPr>
          <w:rFonts w:ascii="Calibri" w:hAnsi="Calibri" w:eastAsia="Calibri" w:cs="Calibri"/>
          <w:color w:val="auto"/>
          <w:spacing w:val="0"/>
          <w:position w:val="0"/>
          <w:sz w:val="24"/>
          <w:szCs w:val="24"/>
          <w:shd w:val="clear" w:fill="auto"/>
        </w:rPr>
        <w:t xml:space="preserve"> – As specified above, in python we don’t have to specify the type when declaring  a variable. It skip the headache of type casting and declaring types when declaring a variable.</w:t>
      </w:r>
    </w:p>
    <w:p>
      <w:pPr>
        <w:spacing w:before="0" w:after="200" w:line="360" w:lineRule="auto"/>
        <w:ind w:left="72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In JAVA,</w:t>
      </w:r>
    </w:p>
    <w:p>
      <w:pPr>
        <w:spacing w:before="0" w:after="200" w:line="360" w:lineRule="auto"/>
        <w:ind w:left="72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int x=1;</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x=(int)x/2</w:t>
      </w:r>
      <w:r>
        <w:rPr>
          <w:rFonts w:ascii="Calibri" w:hAnsi="Calibri" w:eastAsia="Calibri" w:cs="Calibri"/>
          <w:color w:val="auto"/>
          <w:spacing w:val="0"/>
          <w:position w:val="0"/>
          <w:sz w:val="24"/>
          <w:szCs w:val="24"/>
          <w:shd w:val="clear" w:fill="auto"/>
        </w:rPr>
        <w:t>;</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In order to store integer values to a variable  </w:t>
      </w:r>
      <w:r>
        <w:rPr>
          <w:rFonts w:ascii="Calibri" w:hAnsi="Calibri" w:eastAsia="Calibri" w:cs="Calibri"/>
          <w:b/>
          <w:color w:val="auto"/>
          <w:spacing w:val="0"/>
          <w:position w:val="0"/>
          <w:sz w:val="24"/>
          <w:szCs w:val="24"/>
          <w:shd w:val="clear" w:fill="auto"/>
        </w:rPr>
        <w:t>x</w:t>
      </w:r>
      <w:r>
        <w:rPr>
          <w:rFonts w:ascii="Calibri" w:hAnsi="Calibri" w:eastAsia="Calibri" w:cs="Calibri"/>
          <w:color w:val="auto"/>
          <w:spacing w:val="0"/>
          <w:position w:val="0"/>
          <w:sz w:val="24"/>
          <w:szCs w:val="24"/>
          <w:shd w:val="clear" w:fill="auto"/>
        </w:rPr>
        <w:t xml:space="preserve">  first we have to declare its type as </w:t>
      </w:r>
      <w:r>
        <w:rPr>
          <w:rFonts w:ascii="Calibri" w:hAnsi="Calibri" w:eastAsia="Calibri" w:cs="Calibri"/>
          <w:b/>
          <w:color w:val="auto"/>
          <w:spacing w:val="0"/>
          <w:position w:val="0"/>
          <w:sz w:val="24"/>
          <w:szCs w:val="24"/>
          <w:shd w:val="clear" w:fill="auto"/>
        </w:rPr>
        <w:t>int</w:t>
      </w:r>
      <w:r>
        <w:rPr>
          <w:rFonts w:ascii="Calibri" w:hAnsi="Calibri" w:eastAsia="Calibri" w:cs="Calibri"/>
          <w:color w:val="auto"/>
          <w:spacing w:val="0"/>
          <w:position w:val="0"/>
          <w:sz w:val="24"/>
          <w:szCs w:val="24"/>
          <w:shd w:val="clear" w:fill="auto"/>
        </w:rPr>
        <w:t>. it means that x always store integer values .In the first line we assign value 1 to integer variable x.</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If we take </w:t>
      </w:r>
      <w:r>
        <w:rPr>
          <w:rFonts w:ascii="Calibri" w:hAnsi="Calibri" w:eastAsia="Calibri" w:cs="Calibri"/>
          <w:b/>
          <w:color w:val="auto"/>
          <w:spacing w:val="0"/>
          <w:position w:val="0"/>
          <w:sz w:val="24"/>
          <w:szCs w:val="24"/>
          <w:shd w:val="clear" w:fill="auto"/>
        </w:rPr>
        <w:t>x=x/2</w:t>
      </w:r>
      <w:r>
        <w:rPr>
          <w:rFonts w:ascii="Calibri" w:hAnsi="Calibri" w:eastAsia="Calibri" w:cs="Calibri"/>
          <w:color w:val="auto"/>
          <w:spacing w:val="0"/>
          <w:position w:val="0"/>
          <w:sz w:val="24"/>
          <w:szCs w:val="24"/>
          <w:shd w:val="clear" w:fill="auto"/>
        </w:rPr>
        <w:t>; the value of x becomes ½. x can never equal 0.5. So first we have to cast the result into type integer using (int) function. Now the result becomes 0.</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In python,</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x=1</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x=x/2</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In this case, Python itself take care of type management we don’t need to worry about it.</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If we write x=1 at this point type of x is int because we assign integer value to x. if we write x=x/2  now x equals 0.5 and the type of x at this point is float. We don’t need to explicitly type cast the result into float. According to the type of values we store to a variable its type is decided by the interpreter at runtime. We don’t need to worry about it.</w:t>
      </w:r>
    </w:p>
    <w:p>
      <w:pPr>
        <w:numPr>
          <w:ilvl w:val="0"/>
          <w:numId w:val="3"/>
        </w:numPr>
        <w:spacing w:before="0" w:after="200" w:line="360" w:lineRule="auto"/>
        <w:ind w:left="720" w:right="0" w:hanging="36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Databases </w:t>
      </w:r>
      <w:r>
        <w:rPr>
          <w:rFonts w:ascii="Calibri" w:hAnsi="Calibri" w:eastAsia="Calibri" w:cs="Calibri"/>
          <w:color w:val="auto"/>
          <w:spacing w:val="0"/>
          <w:position w:val="0"/>
          <w:sz w:val="24"/>
          <w:szCs w:val="24"/>
          <w:shd w:val="clear" w:fill="auto"/>
        </w:rPr>
        <w:t>- Python provides interfaces to all major commercial databases like POSTGRES, MY SQL, SQLITE.</w:t>
      </w:r>
    </w:p>
    <w:p>
      <w:pPr>
        <w:numPr>
          <w:ilvl w:val="0"/>
          <w:numId w:val="3"/>
        </w:numPr>
        <w:spacing w:before="0" w:after="200" w:line="360" w:lineRule="auto"/>
        <w:ind w:left="720" w:right="0" w:hanging="360"/>
        <w:jc w:val="both"/>
        <w:rPr>
          <w:rFonts w:ascii="Calibri" w:hAnsi="Calibri" w:eastAsia="Calibri" w:cs="Calibri"/>
          <w:color w:val="auto"/>
          <w:spacing w:val="0"/>
          <w:position w:val="0"/>
          <w:sz w:val="24"/>
          <w:szCs w:val="24"/>
          <w:shd w:val="clear" w:fill="auto"/>
        </w:rPr>
      </w:pPr>
      <w:r>
        <w:rPr>
          <w:rFonts w:ascii="Calibri" w:hAnsi="Calibri" w:eastAsia="Calibri" w:cs="Calibri"/>
          <w:b/>
          <w:color w:val="000000"/>
          <w:spacing w:val="0"/>
          <w:position w:val="0"/>
          <w:sz w:val="24"/>
          <w:szCs w:val="24"/>
          <w:shd w:val="clear" w:fill="FFFFFF"/>
        </w:rPr>
        <w:t>GUI Programming</w:t>
      </w:r>
      <w:r>
        <w:rPr>
          <w:rFonts w:ascii="Calibri" w:hAnsi="Calibri" w:eastAsia="Calibri" w:cs="Calibri"/>
          <w:color w:val="000000"/>
          <w:spacing w:val="0"/>
          <w:position w:val="0"/>
          <w:sz w:val="24"/>
          <w:szCs w:val="24"/>
          <w:shd w:val="clear" w:fill="FFFFFF"/>
        </w:rPr>
        <w:t>-</w:t>
      </w:r>
      <w:r>
        <w:rPr>
          <w:rFonts w:ascii="Calibri" w:hAnsi="Calibri" w:eastAsia="Calibri" w:cs="Calibri"/>
          <w:color w:val="auto"/>
          <w:spacing w:val="0"/>
          <w:position w:val="0"/>
          <w:sz w:val="24"/>
          <w:szCs w:val="24"/>
          <w:shd w:val="clear" w:fill="auto"/>
        </w:rPr>
        <w:t xml:space="preserve"> </w:t>
      </w:r>
      <w:r>
        <w:rPr>
          <w:rFonts w:ascii="Calibri" w:hAnsi="Calibri" w:eastAsia="Calibri" w:cs="Calibri"/>
          <w:color w:val="000000"/>
          <w:spacing w:val="0"/>
          <w:position w:val="0"/>
          <w:sz w:val="24"/>
          <w:szCs w:val="24"/>
          <w:shd w:val="clear" w:fill="FFFFFF"/>
        </w:rPr>
        <w:t>Python supports GUI applications. Python provides Tk GUI library to develop user interface in python based application.</w:t>
      </w:r>
    </w:p>
    <w:p>
      <w:pPr>
        <w:numPr>
          <w:ilvl w:val="0"/>
          <w:numId w:val="3"/>
        </w:numPr>
        <w:spacing w:before="0" w:after="200" w:line="360" w:lineRule="auto"/>
        <w:ind w:left="720" w:right="0" w:hanging="360"/>
        <w:jc w:val="both"/>
        <w:rPr>
          <w:rFonts w:ascii="Calibri" w:hAnsi="Calibri" w:eastAsia="Calibri" w:cs="Calibri"/>
          <w:color w:val="000000"/>
          <w:spacing w:val="0"/>
          <w:position w:val="0"/>
          <w:sz w:val="24"/>
          <w:szCs w:val="24"/>
          <w:shd w:val="clear" w:fill="FFFFFF"/>
        </w:rPr>
      </w:pPr>
      <w:r>
        <w:rPr>
          <w:rFonts w:ascii="Calibri" w:hAnsi="Calibri" w:eastAsia="Calibri" w:cs="Calibri"/>
          <w:b/>
          <w:color w:val="000000"/>
          <w:spacing w:val="0"/>
          <w:position w:val="0"/>
          <w:sz w:val="24"/>
          <w:szCs w:val="24"/>
          <w:shd w:val="clear" w:fill="FFFFFF"/>
        </w:rPr>
        <w:t>Free and Open-Source</w:t>
      </w:r>
      <w:r>
        <w:rPr>
          <w:rFonts w:ascii="Calibri" w:hAnsi="Calibri" w:eastAsia="Calibri" w:cs="Calibri"/>
          <w:color w:val="000000"/>
          <w:spacing w:val="0"/>
          <w:position w:val="0"/>
          <w:sz w:val="24"/>
          <w:szCs w:val="24"/>
          <w:shd w:val="clear" w:fill="FFFFFF"/>
        </w:rPr>
        <w:t>-Python is developed under an OSI-approved open source license. Hence, it is completely free to use, even for commercial purposes. It doesn't cost anything to download Python or to include it in your application. It can also be freely modified and re-distributed. Python can be downloaded from the official Python website.</w:t>
      </w:r>
    </w:p>
    <w:p>
      <w:pPr>
        <w:numPr>
          <w:ilvl w:val="0"/>
          <w:numId w:val="3"/>
        </w:numPr>
        <w:spacing w:before="0" w:after="200" w:line="360" w:lineRule="auto"/>
        <w:ind w:left="720" w:right="0" w:hanging="360"/>
        <w:jc w:val="both"/>
        <w:rPr>
          <w:rFonts w:ascii="Calibri" w:hAnsi="Calibri" w:eastAsia="Calibri" w:cs="Calibri"/>
          <w:color w:val="auto"/>
          <w:spacing w:val="0"/>
          <w:position w:val="0"/>
          <w:sz w:val="24"/>
          <w:szCs w:val="24"/>
          <w:shd w:val="clear" w:fill="auto"/>
        </w:rPr>
      </w:pPr>
      <w:r>
        <w:rPr>
          <w:rFonts w:ascii="Calibri" w:hAnsi="Calibri" w:eastAsia="Calibri" w:cs="Calibri"/>
          <w:b/>
          <w:color w:val="000000"/>
          <w:spacing w:val="0"/>
          <w:position w:val="0"/>
          <w:sz w:val="24"/>
          <w:szCs w:val="24"/>
          <w:shd w:val="clear" w:fill="FFFFFF"/>
        </w:rPr>
        <w:t xml:space="preserve"> Robust Standard Library</w:t>
      </w:r>
      <w:r>
        <w:rPr>
          <w:rFonts w:ascii="Calibri" w:hAnsi="Calibri" w:eastAsia="Calibri" w:cs="Calibri"/>
          <w:color w:val="000000"/>
          <w:spacing w:val="0"/>
          <w:position w:val="0"/>
          <w:sz w:val="24"/>
          <w:szCs w:val="24"/>
          <w:shd w:val="clear" w:fill="FFFFFF"/>
        </w:rPr>
        <w:t>-Python has an extensive standard library available for anyone to use. This means that programmers don’t have to write their code for every single thing unlike other programming languages. There are libraries for image manipulation, databases, unit-testing, expressions and a lot of other functionalities.</w:t>
      </w:r>
    </w:p>
    <w:p>
      <w:pPr>
        <w:numPr>
          <w:ilvl w:val="0"/>
          <w:numId w:val="3"/>
        </w:numPr>
        <w:spacing w:before="0" w:after="200" w:line="360" w:lineRule="auto"/>
        <w:ind w:left="720" w:right="0" w:hanging="360"/>
        <w:jc w:val="both"/>
        <w:rPr>
          <w:rFonts w:ascii="Calibri" w:hAnsi="Calibri" w:eastAsia="Calibri" w:cs="Calibri"/>
          <w:color w:val="auto"/>
          <w:spacing w:val="0"/>
          <w:position w:val="0"/>
          <w:sz w:val="24"/>
          <w:szCs w:val="24"/>
          <w:shd w:val="clear" w:fill="auto"/>
        </w:rPr>
      </w:pPr>
      <w:r>
        <w:rPr>
          <w:rFonts w:ascii="Calibri" w:hAnsi="Calibri" w:eastAsia="Calibri" w:cs="Calibri"/>
          <w:b/>
          <w:color w:val="000000"/>
          <w:spacing w:val="0"/>
          <w:position w:val="0"/>
          <w:sz w:val="24"/>
          <w:szCs w:val="24"/>
          <w:shd w:val="clear" w:fill="FFFFFF"/>
        </w:rPr>
        <w:t>Large Community Support-</w:t>
      </w:r>
      <w:r>
        <w:rPr>
          <w:rFonts w:ascii="Calibri" w:hAnsi="Calibri" w:eastAsia="Calibri" w:cs="Calibri"/>
          <w:color w:val="000000"/>
          <w:spacing w:val="0"/>
          <w:position w:val="0"/>
          <w:sz w:val="24"/>
          <w:szCs w:val="24"/>
          <w:shd w:val="clear" w:fill="FFFFFF"/>
        </w:rPr>
        <w:t>Python was founded around 30 years ago and so it has a vast community of efficient developers. These developers are constantly helping out the beginners through their constant support and in-depth journals. There is plenty of documentation and guides that the newbie programmers could learn and enhance their Python.</w:t>
      </w:r>
    </w:p>
    <w:p>
      <w:pPr>
        <w:spacing w:before="0" w:after="200" w:line="360" w:lineRule="auto"/>
        <w:ind w:left="2160" w:right="0" w:firstLine="720"/>
        <w:jc w:val="both"/>
        <w:rPr>
          <w:rFonts w:ascii="Calibri" w:hAnsi="Calibri" w:eastAsia="Calibri" w:cs="Calibri"/>
          <w:b/>
          <w:color w:val="000000"/>
          <w:spacing w:val="0"/>
          <w:position w:val="0"/>
          <w:sz w:val="24"/>
          <w:szCs w:val="24"/>
          <w:u w:val="single"/>
          <w:shd w:val="clear" w:fill="FFFFFF"/>
        </w:rPr>
      </w:pPr>
      <w:r>
        <w:rPr>
          <w:rFonts w:ascii="Calibri" w:hAnsi="Calibri" w:eastAsia="Calibri" w:cs="Calibri"/>
          <w:b/>
          <w:color w:val="000000"/>
          <w:spacing w:val="0"/>
          <w:position w:val="0"/>
          <w:sz w:val="24"/>
          <w:szCs w:val="24"/>
          <w:u w:val="single"/>
          <w:shd w:val="clear" w:fill="FFFFFF"/>
        </w:rPr>
        <w:t>Setting up of Environment</w:t>
      </w:r>
    </w:p>
    <w:p>
      <w:pPr>
        <w:spacing w:before="0" w:after="200" w:line="360" w:lineRule="auto"/>
        <w:ind w:left="0" w:right="0" w:firstLine="0"/>
        <w:jc w:val="both"/>
        <w:rPr>
          <w:rFonts w:ascii="Calibri" w:hAnsi="Calibri" w:eastAsia="Calibri" w:cs="Calibri"/>
          <w:b/>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In order to use python first it must be installed on our computer, Follow these steps</w:t>
      </w:r>
    </w:p>
    <w:p>
      <w:pPr>
        <w:spacing w:before="0" w:after="200" w:line="360" w:lineRule="auto"/>
        <w:ind w:left="0" w:right="0" w:firstLine="0"/>
        <w:jc w:val="both"/>
        <w:rPr>
          <w:rFonts w:ascii="Calibri" w:hAnsi="Calibri" w:eastAsia="Calibri" w:cs="Calibri"/>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 xml:space="preserve">1).Go to the Python website </w:t>
      </w:r>
      <w:r>
        <w:rPr>
          <w:sz w:val="24"/>
          <w:szCs w:val="24"/>
        </w:rPr>
        <w:fldChar w:fldCharType="begin"/>
      </w:r>
      <w:r>
        <w:rPr>
          <w:sz w:val="24"/>
          <w:szCs w:val="24"/>
        </w:rPr>
        <w:instrText xml:space="preserve"> HYPERLINK "http://www.python.org/" \h </w:instrText>
      </w:r>
      <w:r>
        <w:rPr>
          <w:sz w:val="24"/>
          <w:szCs w:val="24"/>
        </w:rPr>
        <w:fldChar w:fldCharType="separate"/>
      </w:r>
      <w:r>
        <w:rPr>
          <w:rFonts w:ascii="Calibri" w:hAnsi="Calibri" w:eastAsia="Calibri" w:cs="Calibri"/>
          <w:color w:val="0000FF"/>
          <w:spacing w:val="0"/>
          <w:position w:val="0"/>
          <w:sz w:val="24"/>
          <w:szCs w:val="24"/>
          <w:u w:val="single"/>
          <w:shd w:val="clear" w:fill="FFFFFF"/>
        </w:rPr>
        <w:t>www.python.org</w:t>
      </w:r>
      <w:r>
        <w:rPr>
          <w:rFonts w:ascii="Calibri" w:hAnsi="Calibri" w:eastAsia="Calibri" w:cs="Calibri"/>
          <w:color w:val="0000FF"/>
          <w:spacing w:val="0"/>
          <w:position w:val="0"/>
          <w:sz w:val="24"/>
          <w:szCs w:val="24"/>
          <w:u w:val="single"/>
          <w:shd w:val="clear" w:fill="FFFFFF"/>
        </w:rPr>
        <w:fldChar w:fldCharType="end"/>
      </w:r>
      <w:r>
        <w:rPr>
          <w:rFonts w:ascii="Calibri" w:hAnsi="Calibri" w:eastAsia="Calibri" w:cs="Calibri"/>
          <w:color w:val="000000"/>
          <w:spacing w:val="0"/>
          <w:position w:val="0"/>
          <w:sz w:val="24"/>
          <w:szCs w:val="24"/>
          <w:shd w:val="clear" w:fill="FFFFFF"/>
        </w:rPr>
        <w:t xml:space="preserve"> and click the Download menu choice.</w:t>
      </w:r>
    </w:p>
    <w:p>
      <w:pPr>
        <w:spacing w:before="0" w:after="200" w:line="360" w:lineRule="auto"/>
        <w:ind w:left="0" w:right="0" w:firstLine="0"/>
        <w:jc w:val="both"/>
        <w:rPr>
          <w:rFonts w:ascii="Calibri" w:hAnsi="Calibri" w:eastAsia="Calibri" w:cs="Calibri"/>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2). Next , Download  the Python 3.10 or Python 3.9 installer.</w:t>
      </w:r>
    </w:p>
    <w:p>
      <w:pPr>
        <w:spacing w:before="0" w:after="200" w:line="360" w:lineRule="auto"/>
        <w:ind w:left="0" w:right="0" w:firstLine="0"/>
        <w:jc w:val="both"/>
        <w:rPr>
          <w:rFonts w:ascii="Calibri" w:hAnsi="Calibri" w:eastAsia="Calibri" w:cs="Calibri"/>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3).When the download is completed, double-click the file and follow the instructions to install it.</w:t>
      </w:r>
    </w:p>
    <w:p>
      <w:pPr>
        <w:spacing w:before="0" w:after="200" w:line="360" w:lineRule="auto"/>
        <w:ind w:left="2160" w:right="0" w:firstLine="720"/>
        <w:jc w:val="both"/>
        <w:rPr>
          <w:rFonts w:ascii="Calibri" w:hAnsi="Calibri" w:eastAsia="Calibri" w:cs="Calibri"/>
          <w:b/>
          <w:color w:val="000000"/>
          <w:spacing w:val="0"/>
          <w:position w:val="0"/>
          <w:sz w:val="24"/>
          <w:szCs w:val="24"/>
          <w:u w:val="single"/>
          <w:shd w:val="clear" w:fill="FFFFFF"/>
        </w:rPr>
      </w:pPr>
      <w:r>
        <w:rPr>
          <w:rFonts w:ascii="Calibri" w:hAnsi="Calibri" w:eastAsia="Calibri" w:cs="Calibri"/>
          <w:b/>
          <w:color w:val="000000"/>
          <w:spacing w:val="0"/>
          <w:position w:val="0"/>
          <w:sz w:val="24"/>
          <w:szCs w:val="24"/>
          <w:u w:val="single"/>
          <w:shd w:val="clear" w:fill="FFFFFF"/>
        </w:rPr>
        <w:t>First Python Program</w:t>
      </w:r>
    </w:p>
    <w:p>
      <w:pPr>
        <w:spacing w:before="0" w:after="200" w:line="360" w:lineRule="auto"/>
        <w:ind w:left="0" w:right="0" w:firstLine="0"/>
        <w:jc w:val="both"/>
        <w:rPr>
          <w:rFonts w:ascii="Calibri" w:hAnsi="Calibri" w:eastAsia="Calibri" w:cs="Calibri"/>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Let us execute the programs in different modes of programming.</w:t>
      </w:r>
    </w:p>
    <w:p>
      <w:pPr>
        <w:spacing w:before="0" w:after="200" w:line="360" w:lineRule="auto"/>
        <w:ind w:left="720" w:right="0" w:firstLine="0"/>
        <w:jc w:val="both"/>
        <w:rPr>
          <w:rFonts w:ascii="Calibri" w:hAnsi="Calibri" w:eastAsia="Calibri" w:cs="Calibri"/>
          <w:color w:val="000000"/>
          <w:spacing w:val="0"/>
          <w:position w:val="0"/>
          <w:sz w:val="24"/>
          <w:szCs w:val="24"/>
          <w:shd w:val="clear" w:fill="FFFFFF"/>
        </w:rPr>
      </w:pPr>
    </w:p>
    <w:p>
      <w:pPr>
        <w:numPr>
          <w:ilvl w:val="0"/>
          <w:numId w:val="4"/>
        </w:numPr>
        <w:spacing w:before="0" w:after="200" w:line="360" w:lineRule="auto"/>
        <w:ind w:left="720" w:right="0" w:hanging="360"/>
        <w:jc w:val="both"/>
        <w:rPr>
          <w:rFonts w:ascii="Calibri" w:hAnsi="Calibri" w:eastAsia="Calibri" w:cs="Calibri"/>
          <w:color w:val="000000"/>
          <w:spacing w:val="0"/>
          <w:position w:val="0"/>
          <w:sz w:val="24"/>
          <w:szCs w:val="24"/>
          <w:shd w:val="clear" w:fill="FFFFFF"/>
        </w:rPr>
      </w:pPr>
      <w:r>
        <w:rPr>
          <w:rFonts w:ascii="Calibri" w:hAnsi="Calibri" w:eastAsia="Calibri" w:cs="Calibri"/>
          <w:b/>
          <w:color w:val="000000"/>
          <w:spacing w:val="0"/>
          <w:position w:val="0"/>
          <w:sz w:val="24"/>
          <w:szCs w:val="24"/>
          <w:shd w:val="clear" w:fill="FFFFFF"/>
        </w:rPr>
        <w:t>Interactive Mode Programming</w:t>
      </w:r>
      <w:r>
        <w:rPr>
          <w:rFonts w:ascii="Calibri" w:hAnsi="Calibri" w:eastAsia="Calibri" w:cs="Calibri"/>
          <w:color w:val="000000"/>
          <w:spacing w:val="0"/>
          <w:position w:val="0"/>
          <w:sz w:val="24"/>
          <w:szCs w:val="24"/>
          <w:shd w:val="clear" w:fill="FFFFFF"/>
        </w:rPr>
        <w:t>.</w:t>
      </w:r>
    </w:p>
    <w:p>
      <w:pPr>
        <w:spacing w:before="0" w:after="200" w:line="360" w:lineRule="auto"/>
        <w:ind w:left="720" w:right="0" w:firstLine="720"/>
        <w:jc w:val="both"/>
        <w:rPr>
          <w:rFonts w:ascii="Calibri" w:hAnsi="Calibri" w:eastAsia="Calibri" w:cs="Calibri"/>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Python provides Interactive Shell to execute code immediately and produce output instantly. To test a short amount of code in python sometimes it is quickest and easiest not to write the code in a file. This is made possible because Python can be run as a command line itself.</w:t>
      </w:r>
    </w:p>
    <w:p>
      <w:pPr>
        <w:spacing w:before="0" w:after="200" w:line="360" w:lineRule="auto"/>
        <w:ind w:left="720" w:right="0" w:firstLine="0"/>
        <w:jc w:val="both"/>
        <w:rPr>
          <w:rFonts w:ascii="Calibri" w:hAnsi="Calibri" w:eastAsia="Calibri" w:cs="Calibri"/>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Type the following text at the Python prompt and press Enter –</w:t>
      </w:r>
    </w:p>
    <w:p>
      <w:pPr>
        <w:spacing w:before="0" w:after="200" w:line="360" w:lineRule="auto"/>
        <w:ind w:left="720" w:right="0" w:firstLine="0"/>
        <w:jc w:val="both"/>
        <w:rPr>
          <w:rFonts w:ascii="Calibri" w:hAnsi="Calibri" w:eastAsia="Calibri" w:cs="Calibri"/>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 xml:space="preserve">&gt;&gt;&gt; </w:t>
      </w:r>
      <w:r>
        <w:rPr>
          <w:rFonts w:ascii="Calibri" w:hAnsi="Calibri" w:eastAsia="Calibri" w:cs="Calibri"/>
          <w:b/>
          <w:color w:val="000000"/>
          <w:spacing w:val="0"/>
          <w:position w:val="0"/>
          <w:sz w:val="24"/>
          <w:szCs w:val="24"/>
          <w:shd w:val="clear" w:fill="FFFFFF"/>
        </w:rPr>
        <w:t>print ("Hello, Python!")</w:t>
      </w:r>
    </w:p>
    <w:p>
      <w:pPr>
        <w:spacing w:before="0" w:after="200" w:line="360" w:lineRule="auto"/>
        <w:ind w:left="720" w:right="0" w:firstLine="0"/>
        <w:jc w:val="both"/>
        <w:rPr>
          <w:rFonts w:ascii="Calibri" w:hAnsi="Calibri" w:eastAsia="Calibri" w:cs="Calibri"/>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This produces the following result –</w:t>
      </w:r>
    </w:p>
    <w:p>
      <w:pPr>
        <w:spacing w:before="0" w:after="200" w:line="360" w:lineRule="auto"/>
        <w:ind w:left="720" w:right="0" w:firstLine="0"/>
        <w:jc w:val="both"/>
        <w:rPr>
          <w:rFonts w:ascii="Calibri" w:hAnsi="Calibri" w:eastAsia="Calibri" w:cs="Calibri"/>
          <w:b/>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&gt;&gt;&gt;</w:t>
      </w:r>
      <w:r>
        <w:rPr>
          <w:rFonts w:ascii="Calibri" w:hAnsi="Calibri" w:eastAsia="Calibri" w:cs="Calibri"/>
          <w:b/>
          <w:color w:val="000000"/>
          <w:spacing w:val="0"/>
          <w:position w:val="0"/>
          <w:sz w:val="24"/>
          <w:szCs w:val="24"/>
          <w:shd w:val="clear" w:fill="FFFFFF"/>
        </w:rPr>
        <w:t xml:space="preserve">Hello, Python!                        </w:t>
      </w:r>
    </w:p>
    <w:p>
      <w:pPr>
        <w:numPr>
          <w:ilvl w:val="0"/>
          <w:numId w:val="5"/>
        </w:numPr>
        <w:spacing w:before="0" w:after="200" w:line="360" w:lineRule="auto"/>
        <w:ind w:left="720" w:right="0"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Script Mode Programming</w:t>
      </w:r>
    </w:p>
    <w:p>
      <w:pPr>
        <w:spacing w:before="0" w:after="200" w:line="360" w:lineRule="auto"/>
        <w:ind w:left="720" w:right="0" w:firstLine="72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Using </w:t>
      </w:r>
      <w:r>
        <w:rPr>
          <w:rFonts w:ascii="Calibri" w:hAnsi="Calibri" w:eastAsia="Calibri" w:cs="Calibri"/>
          <w:b/>
          <w:color w:val="000000"/>
          <w:spacing w:val="0"/>
          <w:position w:val="0"/>
          <w:sz w:val="24"/>
          <w:szCs w:val="24"/>
          <w:shd w:val="clear" w:fill="auto"/>
        </w:rPr>
        <w:t>Script Mode</w:t>
      </w:r>
      <w:r>
        <w:rPr>
          <w:rFonts w:ascii="Calibri" w:hAnsi="Calibri" w:eastAsia="Calibri" w:cs="Calibri"/>
          <w:color w:val="000000"/>
          <w:spacing w:val="0"/>
          <w:position w:val="0"/>
          <w:sz w:val="24"/>
          <w:szCs w:val="24"/>
          <w:shd w:val="clear" w:fill="auto"/>
        </w:rPr>
        <w:t>, we can write our Python code in a separate file of any editor in our Operating System.</w:t>
      </w:r>
      <w:r>
        <w:rPr>
          <w:rFonts w:ascii="Calibri" w:hAnsi="Calibri" w:eastAsia="Calibri" w:cs="Calibri"/>
          <w:color w:val="auto"/>
          <w:spacing w:val="0"/>
          <w:position w:val="0"/>
          <w:sz w:val="24"/>
          <w:szCs w:val="24"/>
          <w:shd w:val="clear" w:fill="auto"/>
        </w:rPr>
        <w:t xml:space="preserve"> </w:t>
      </w:r>
      <w:r>
        <w:rPr>
          <w:rFonts w:ascii="Calibri" w:hAnsi="Calibri" w:eastAsia="Calibri" w:cs="Calibri"/>
          <w:color w:val="000000"/>
          <w:spacing w:val="0"/>
          <w:position w:val="0"/>
          <w:sz w:val="24"/>
          <w:szCs w:val="24"/>
          <w:shd w:val="clear" w:fill="auto"/>
        </w:rPr>
        <w:t>Let us write a simple Python program in a script. Python files have the extension .</w:t>
      </w:r>
      <w:r>
        <w:rPr>
          <w:rFonts w:ascii="Calibri" w:hAnsi="Calibri" w:eastAsia="Calibri" w:cs="Calibri"/>
          <w:b/>
          <w:color w:val="000000"/>
          <w:spacing w:val="0"/>
          <w:position w:val="0"/>
          <w:sz w:val="24"/>
          <w:szCs w:val="24"/>
          <w:shd w:val="clear" w:fill="auto"/>
        </w:rPr>
        <w:t>py</w:t>
      </w:r>
      <w:r>
        <w:rPr>
          <w:rFonts w:ascii="Calibri" w:hAnsi="Calibri" w:eastAsia="Calibri" w:cs="Calibri"/>
          <w:color w:val="000000"/>
          <w:spacing w:val="0"/>
          <w:position w:val="0"/>
          <w:sz w:val="24"/>
          <w:szCs w:val="24"/>
          <w:shd w:val="clear" w:fill="auto"/>
        </w:rPr>
        <w:t xml:space="preserve">. Type the following source code in </w:t>
      </w:r>
      <w:r>
        <w:rPr>
          <w:rFonts w:ascii="Calibri" w:hAnsi="Calibri" w:eastAsia="Calibri" w:cs="Calibri"/>
          <w:b/>
          <w:color w:val="000000"/>
          <w:spacing w:val="0"/>
          <w:position w:val="0"/>
          <w:sz w:val="24"/>
          <w:szCs w:val="24"/>
          <w:shd w:val="clear" w:fill="auto"/>
        </w:rPr>
        <w:t>a test.py</w:t>
      </w:r>
      <w:r>
        <w:rPr>
          <w:rFonts w:ascii="Calibri" w:hAnsi="Calibri" w:eastAsia="Calibri" w:cs="Calibri"/>
          <w:color w:val="000000"/>
          <w:spacing w:val="0"/>
          <w:position w:val="0"/>
          <w:sz w:val="24"/>
          <w:szCs w:val="24"/>
          <w:shd w:val="clear" w:fill="auto"/>
        </w:rPr>
        <w:t xml:space="preserve"> file –</w:t>
      </w:r>
    </w:p>
    <w:p>
      <w:pPr>
        <w:spacing w:before="0" w:after="200" w:line="360" w:lineRule="auto"/>
        <w:ind w:left="72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print ("Hello, Python!")</w:t>
      </w:r>
    </w:p>
    <w:p>
      <w:pPr>
        <w:spacing w:before="0" w:after="200" w:line="360" w:lineRule="auto"/>
        <w:ind w:left="72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Now open Command prompt and execute it by :</w:t>
      </w:r>
    </w:p>
    <w:p>
      <w:pPr>
        <w:spacing w:before="0" w:after="200" w:line="360" w:lineRule="auto"/>
        <w:ind w:left="720" w:right="0" w:firstLine="0"/>
        <w:jc w:val="both"/>
        <w:rPr>
          <w:rFonts w:ascii="Calibri" w:hAnsi="Calibri" w:eastAsia="Calibri" w:cs="Calibri"/>
          <w:b/>
          <w:color w:val="313131"/>
          <w:spacing w:val="0"/>
          <w:position w:val="0"/>
          <w:sz w:val="24"/>
          <w:szCs w:val="24"/>
          <w:shd w:val="clear" w:fill="auto"/>
        </w:rPr>
      </w:pPr>
      <w:r>
        <w:rPr>
          <w:rFonts w:ascii="Calibri" w:hAnsi="Calibri" w:eastAsia="Calibri" w:cs="Calibri"/>
          <w:color w:val="000000"/>
          <w:spacing w:val="0"/>
          <w:position w:val="0"/>
          <w:sz w:val="24"/>
          <w:szCs w:val="24"/>
          <w:shd w:val="clear" w:fill="auto"/>
        </w:rPr>
        <w:t>&gt;&gt;&gt;</w:t>
      </w:r>
      <w:r>
        <w:rPr>
          <w:rFonts w:ascii="Calibri" w:hAnsi="Calibri" w:eastAsia="Calibri" w:cs="Calibri"/>
          <w:color w:val="313131"/>
          <w:spacing w:val="0"/>
          <w:position w:val="0"/>
          <w:sz w:val="24"/>
          <w:szCs w:val="24"/>
          <w:shd w:val="clear" w:fill="auto"/>
        </w:rPr>
        <w:t xml:space="preserve"> </w:t>
      </w:r>
      <w:r>
        <w:rPr>
          <w:rFonts w:ascii="Calibri" w:hAnsi="Calibri" w:eastAsia="Calibri" w:cs="Calibri"/>
          <w:b/>
          <w:color w:val="313131"/>
          <w:spacing w:val="0"/>
          <w:position w:val="0"/>
          <w:sz w:val="24"/>
          <w:szCs w:val="24"/>
          <w:shd w:val="clear" w:fill="auto"/>
        </w:rPr>
        <w:t>python test</w:t>
      </w:r>
      <w:r>
        <w:rPr>
          <w:rFonts w:ascii="Calibri" w:hAnsi="Calibri" w:eastAsia="Calibri" w:cs="Calibri"/>
          <w:b/>
          <w:color w:val="666600"/>
          <w:spacing w:val="0"/>
          <w:position w:val="0"/>
          <w:sz w:val="24"/>
          <w:szCs w:val="24"/>
          <w:shd w:val="clear" w:fill="auto"/>
        </w:rPr>
        <w:t>.</w:t>
      </w:r>
      <w:r>
        <w:rPr>
          <w:rFonts w:ascii="Calibri" w:hAnsi="Calibri" w:eastAsia="Calibri" w:cs="Calibri"/>
          <w:b/>
          <w:color w:val="313131"/>
          <w:spacing w:val="0"/>
          <w:position w:val="0"/>
          <w:sz w:val="24"/>
          <w:szCs w:val="24"/>
          <w:shd w:val="clear" w:fill="auto"/>
        </w:rPr>
        <w:t xml:space="preserve">py </w:t>
      </w:r>
    </w:p>
    <w:p>
      <w:pPr>
        <w:spacing w:before="0" w:after="200" w:line="360" w:lineRule="auto"/>
        <w:ind w:left="72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This produces the following result –</w:t>
      </w:r>
    </w:p>
    <w:p>
      <w:pPr>
        <w:spacing w:before="0" w:after="200" w:line="360" w:lineRule="auto"/>
        <w:ind w:left="72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&gt;&gt;&gt;</w:t>
      </w:r>
      <w:r>
        <w:rPr>
          <w:rFonts w:ascii="Calibri" w:hAnsi="Calibri" w:eastAsia="Calibri" w:cs="Calibri"/>
          <w:b/>
          <w:color w:val="000000"/>
          <w:spacing w:val="0"/>
          <w:position w:val="0"/>
          <w:sz w:val="24"/>
          <w:szCs w:val="24"/>
          <w:shd w:val="clear" w:fill="auto"/>
        </w:rPr>
        <w:t>Hello, Python!</w:t>
      </w:r>
    </w:p>
    <w:p>
      <w:pPr>
        <w:numPr>
          <w:ilvl w:val="0"/>
          <w:numId w:val="6"/>
        </w:numPr>
        <w:spacing w:before="0" w:after="200" w:line="360" w:lineRule="auto"/>
        <w:ind w:left="720" w:right="0"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USING IDLE</w:t>
      </w:r>
    </w:p>
    <w:p>
      <w:pPr>
        <w:spacing w:before="0" w:after="200" w:line="360" w:lineRule="auto"/>
        <w:ind w:left="720" w:right="0" w:firstLine="72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When Python is installed, a program called </w:t>
      </w:r>
      <w:r>
        <w:rPr>
          <w:rFonts w:ascii="Calibri" w:hAnsi="Calibri" w:eastAsia="Calibri" w:cs="Calibri"/>
          <w:b/>
          <w:color w:val="000000"/>
          <w:spacing w:val="0"/>
          <w:position w:val="0"/>
          <w:sz w:val="24"/>
          <w:szCs w:val="24"/>
          <w:shd w:val="clear" w:fill="auto"/>
        </w:rPr>
        <w:t>IDLE</w:t>
      </w:r>
      <w:r>
        <w:rPr>
          <w:rFonts w:ascii="Calibri" w:hAnsi="Calibri" w:eastAsia="Calibri" w:cs="Calibri"/>
          <w:color w:val="000000"/>
          <w:spacing w:val="0"/>
          <w:position w:val="0"/>
          <w:sz w:val="24"/>
          <w:szCs w:val="24"/>
          <w:shd w:val="clear" w:fill="auto"/>
        </w:rPr>
        <w:t xml:space="preserve"> is also installed along with it. It provides graphical user interface to work with Python.</w:t>
      </w:r>
    </w:p>
    <w:p>
      <w:pPr>
        <w:spacing w:before="0" w:after="200" w:line="360" w:lineRule="auto"/>
        <w:ind w:left="72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Open IDLE, copy the following code below and press enter.</w:t>
      </w:r>
    </w:p>
    <w:p>
      <w:pPr>
        <w:spacing w:before="0" w:after="200" w:line="360" w:lineRule="auto"/>
        <w:ind w:left="72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&gt;&gt;&gt;</w:t>
      </w:r>
      <w:r>
        <w:rPr>
          <w:rFonts w:ascii="Calibri" w:hAnsi="Calibri" w:eastAsia="Calibri" w:cs="Calibri"/>
          <w:b/>
          <w:color w:val="000000"/>
          <w:spacing w:val="0"/>
          <w:position w:val="0"/>
          <w:sz w:val="24"/>
          <w:szCs w:val="24"/>
          <w:shd w:val="clear" w:fill="auto"/>
        </w:rPr>
        <w:t>print("Hello, World!")</w:t>
      </w:r>
    </w:p>
    <w:p>
      <w:pPr>
        <w:spacing w:before="0" w:after="200" w:line="360" w:lineRule="auto"/>
        <w:ind w:left="0" w:right="0" w:firstLine="72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Or</w:t>
      </w:r>
    </w:p>
    <w:p>
      <w:pPr>
        <w:spacing w:before="0" w:after="200" w:line="360" w:lineRule="auto"/>
        <w:ind w:left="0" w:right="0" w:firstLine="72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To create a file in IDLE, go to </w:t>
      </w:r>
      <w:r>
        <w:rPr>
          <w:rFonts w:ascii="Calibri" w:hAnsi="Calibri" w:eastAsia="Calibri" w:cs="Calibri"/>
          <w:b/>
          <w:color w:val="000000"/>
          <w:spacing w:val="0"/>
          <w:position w:val="0"/>
          <w:sz w:val="24"/>
          <w:szCs w:val="24"/>
          <w:shd w:val="clear" w:fill="auto"/>
        </w:rPr>
        <w:t>File &gt; New Window (Shortcut: Ctrl+N).</w:t>
      </w:r>
    </w:p>
    <w:p>
      <w:pPr>
        <w:spacing w:before="0" w:after="200" w:line="360" w:lineRule="auto"/>
        <w:ind w:left="72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Write Python code (you can copy the code below for now) and save (Shortcut: Ctrl+S) with .py file extension like: hello.py or your-first-program.py</w:t>
      </w:r>
    </w:p>
    <w:p>
      <w:pPr>
        <w:spacing w:before="0" w:after="200" w:line="360" w:lineRule="auto"/>
        <w:ind w:left="72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print("Hello, World!")</w:t>
      </w:r>
    </w:p>
    <w:p>
      <w:pPr>
        <w:spacing w:before="0" w:after="200" w:line="360" w:lineRule="auto"/>
        <w:ind w:left="72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Go to Run &gt; Run module (Shortcut: F5) and we can see the output. </w:t>
      </w:r>
    </w:p>
    <w:p>
      <w:pPr>
        <w:spacing w:before="0" w:after="200" w:line="360" w:lineRule="auto"/>
        <w:ind w:left="0" w:right="0" w:firstLine="0"/>
        <w:jc w:val="left"/>
        <w:rPr>
          <w:rFonts w:ascii="Calibri" w:hAnsi="Calibri" w:eastAsia="Calibri" w:cs="Calibri"/>
          <w:b/>
          <w:color w:val="000000"/>
          <w:spacing w:val="0"/>
          <w:position w:val="0"/>
          <w:sz w:val="24"/>
          <w:szCs w:val="24"/>
          <w:u w:val="single"/>
          <w:shd w:val="clear" w:fill="auto"/>
        </w:rPr>
      </w:pPr>
      <w:r>
        <w:rPr>
          <w:rFonts w:ascii="Calibri" w:hAnsi="Calibri" w:eastAsia="Calibri" w:cs="Calibri"/>
          <w:b/>
          <w:color w:val="000000"/>
          <w:spacing w:val="0"/>
          <w:position w:val="0"/>
          <w:sz w:val="24"/>
          <w:szCs w:val="24"/>
          <w:u w:val="single"/>
          <w:shd w:val="clear" w:fill="auto"/>
        </w:rPr>
        <w:t>IDENTIFIERS</w:t>
      </w:r>
    </w:p>
    <w:p>
      <w:pPr>
        <w:numPr>
          <w:ilvl w:val="0"/>
          <w:numId w:val="7"/>
        </w:numPr>
        <w:spacing w:before="0" w:after="200" w:line="360" w:lineRule="auto"/>
        <w:ind w:left="720" w:right="0" w:hanging="360"/>
        <w:jc w:val="both"/>
        <w:rPr>
          <w:rFonts w:ascii="Calibri" w:hAnsi="Calibri" w:eastAsia="Calibri" w:cs="Calibri"/>
          <w:b/>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Identifier is the name given to entities like class, functions, variables etc. in Python. It helps differentiating one entity from another.</w:t>
      </w:r>
    </w:p>
    <w:p>
      <w:pPr>
        <w:spacing w:before="0" w:after="200" w:line="360" w:lineRule="auto"/>
        <w:ind w:left="0" w:right="0" w:firstLine="0"/>
        <w:jc w:val="both"/>
        <w:rPr>
          <w:rFonts w:ascii="Calibri" w:hAnsi="Calibri" w:eastAsia="Calibri" w:cs="Calibri"/>
          <w:color w:val="000000"/>
          <w:spacing w:val="0"/>
          <w:position w:val="0"/>
          <w:sz w:val="24"/>
          <w:szCs w:val="24"/>
          <w:shd w:val="clear" w:fill="auto"/>
        </w:rPr>
      </w:pPr>
    </w:p>
    <w:p>
      <w:pPr>
        <w:spacing w:before="0" w:after="200" w:line="360" w:lineRule="auto"/>
        <w:ind w:left="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 xml:space="preserve">Rules for writing identifiers </w:t>
      </w:r>
      <w:r>
        <w:rPr>
          <w:rFonts w:ascii="Calibri" w:hAnsi="Calibri" w:eastAsia="Calibri" w:cs="Calibri"/>
          <w:color w:val="000000"/>
          <w:spacing w:val="0"/>
          <w:position w:val="0"/>
          <w:sz w:val="24"/>
          <w:szCs w:val="24"/>
          <w:shd w:val="clear" w:fill="auto"/>
        </w:rPr>
        <w:t>Identifiers can be a combination of letters in lowercase (a to z) or uppercase (A to Z) or digits (0 to 9) or an underscore (_). Names like myClass, var_1 and print_this_to_screen, all are valid example.</w:t>
      </w:r>
    </w:p>
    <w:p>
      <w:pPr>
        <w:numPr>
          <w:ilvl w:val="0"/>
          <w:numId w:val="8"/>
        </w:numPr>
        <w:spacing w:before="0" w:after="200" w:line="360" w:lineRule="auto"/>
        <w:ind w:left="720" w:right="0" w:hanging="36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An identifier cannot start with a digit. 1variable is invalid, but variable1 is perfectly fine.</w:t>
      </w:r>
    </w:p>
    <w:p>
      <w:pPr>
        <w:numPr>
          <w:ilvl w:val="0"/>
          <w:numId w:val="8"/>
        </w:numPr>
        <w:spacing w:before="0" w:after="200" w:line="360" w:lineRule="auto"/>
        <w:ind w:left="720" w:right="0" w:hanging="36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Keywords cannot be used as identifiers.</w:t>
      </w:r>
    </w:p>
    <w:p>
      <w:pPr>
        <w:spacing w:before="0" w:after="200" w:line="360" w:lineRule="auto"/>
        <w:ind w:left="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             &gt;&gt;&gt; global = 1</w:t>
      </w:r>
    </w:p>
    <w:p>
      <w:pPr>
        <w:spacing w:before="0" w:after="200" w:line="360" w:lineRule="auto"/>
        <w:ind w:left="72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  File "&lt;interactive input&gt;", line 1</w:t>
      </w:r>
    </w:p>
    <w:p>
      <w:pPr>
        <w:spacing w:before="0" w:after="200" w:line="360" w:lineRule="auto"/>
        <w:ind w:left="72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    global = 1</w:t>
      </w:r>
    </w:p>
    <w:p>
      <w:pPr>
        <w:spacing w:before="0" w:after="200" w:line="360" w:lineRule="auto"/>
        <w:ind w:left="72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           ^</w:t>
      </w:r>
    </w:p>
    <w:p>
      <w:pPr>
        <w:spacing w:before="0" w:after="200" w:line="360" w:lineRule="auto"/>
        <w:ind w:left="72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SyntaxError: invalid syntax</w:t>
      </w:r>
    </w:p>
    <w:p>
      <w:pPr>
        <w:numPr>
          <w:ilvl w:val="0"/>
          <w:numId w:val="9"/>
        </w:numPr>
        <w:spacing w:before="0" w:after="200" w:line="360" w:lineRule="auto"/>
        <w:ind w:left="720" w:right="0" w:hanging="36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We cannot use special symbols like !, @, #, $, % etc. in our identifier.</w:t>
      </w:r>
    </w:p>
    <w:p>
      <w:pPr>
        <w:spacing w:before="0" w:after="200" w:line="360" w:lineRule="auto"/>
        <w:ind w:left="72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&gt;&gt;&gt; a@ = 0</w:t>
      </w:r>
    </w:p>
    <w:p>
      <w:pPr>
        <w:spacing w:before="0" w:after="200" w:line="360" w:lineRule="auto"/>
        <w:ind w:left="72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 xml:space="preserve">  File "&lt;interactive input&gt;", line 1</w:t>
      </w:r>
    </w:p>
    <w:p>
      <w:pPr>
        <w:spacing w:before="0" w:after="200" w:line="360" w:lineRule="auto"/>
        <w:ind w:left="72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 xml:space="preserve">    a@ = 0</w:t>
      </w:r>
    </w:p>
    <w:p>
      <w:pPr>
        <w:spacing w:before="0" w:after="200" w:line="360" w:lineRule="auto"/>
        <w:ind w:left="72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 xml:space="preserve">     ^</w:t>
      </w:r>
    </w:p>
    <w:p>
      <w:pPr>
        <w:spacing w:before="0" w:after="200" w:line="360" w:lineRule="auto"/>
        <w:ind w:left="72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SyntaxError: invalid syntax</w:t>
      </w:r>
    </w:p>
    <w:p>
      <w:pPr>
        <w:numPr>
          <w:ilvl w:val="0"/>
          <w:numId w:val="10"/>
        </w:numPr>
        <w:spacing w:before="0" w:after="200" w:line="360" w:lineRule="auto"/>
        <w:ind w:left="720" w:right="0" w:hanging="36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Identifier can be of any length.</w:t>
      </w:r>
    </w:p>
    <w:p>
      <w:pPr>
        <w:numPr>
          <w:ilvl w:val="0"/>
          <w:numId w:val="10"/>
        </w:numPr>
        <w:spacing w:before="0" w:after="200" w:line="360" w:lineRule="auto"/>
        <w:ind w:left="720" w:right="0" w:hanging="36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Python is a case-sensitive language. This means, Variable and variable are not the same. Always name identifiers that make sense.</w:t>
      </w:r>
    </w:p>
    <w:p>
      <w:pPr>
        <w:keepNext/>
        <w:keepLines/>
        <w:spacing w:before="192" w:after="108" w:line="360" w:lineRule="auto"/>
        <w:ind w:left="0" w:right="0" w:firstLine="0"/>
        <w:jc w:val="left"/>
        <w:rPr>
          <w:rFonts w:ascii="Calibri" w:hAnsi="Calibri" w:eastAsia="Calibri" w:cs="Calibri"/>
          <w:b/>
          <w:color w:val="252830"/>
          <w:spacing w:val="0"/>
          <w:position w:val="0"/>
          <w:sz w:val="24"/>
          <w:szCs w:val="24"/>
          <w:u w:val="single"/>
          <w:shd w:val="clear" w:fill="FFFFFF"/>
        </w:rPr>
      </w:pPr>
      <w:r>
        <w:rPr>
          <w:rFonts w:ascii="Calibri" w:hAnsi="Calibri" w:eastAsia="Calibri" w:cs="Calibri"/>
          <w:b/>
          <w:color w:val="252830"/>
          <w:spacing w:val="0"/>
          <w:position w:val="0"/>
          <w:sz w:val="24"/>
          <w:szCs w:val="24"/>
          <w:u w:val="single"/>
          <w:shd w:val="clear" w:fill="FFFFFF"/>
        </w:rPr>
        <w:t>Python Keywords</w:t>
      </w:r>
    </w:p>
    <w:p>
      <w:pPr>
        <w:spacing w:before="100" w:after="336" w:line="360" w:lineRule="auto"/>
        <w:ind w:left="0" w:right="0" w:firstLine="720"/>
        <w:jc w:val="both"/>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Keywords are the reserved words in Python. We cannot use a keyword as </w:t>
      </w:r>
      <w:r>
        <w:rPr>
          <w:rFonts w:ascii="Calibri" w:hAnsi="Calibri" w:eastAsia="Calibri" w:cs="Calibri"/>
          <w:color w:val="auto"/>
          <w:spacing w:val="0"/>
          <w:position w:val="0"/>
          <w:sz w:val="24"/>
          <w:szCs w:val="24"/>
          <w:u w:val="single"/>
          <w:shd w:val="clear" w:fill="FFFFFF"/>
        </w:rPr>
        <w:t>variable name</w:t>
      </w:r>
      <w:r>
        <w:rPr>
          <w:rFonts w:ascii="Calibri" w:hAnsi="Calibri" w:eastAsia="Calibri" w:cs="Calibri"/>
          <w:color w:val="auto"/>
          <w:spacing w:val="0"/>
          <w:position w:val="0"/>
          <w:sz w:val="24"/>
          <w:szCs w:val="24"/>
          <w:shd w:val="clear" w:fill="FFFFFF"/>
        </w:rPr>
        <w:t>, </w:t>
      </w:r>
      <w:r>
        <w:rPr>
          <w:rFonts w:ascii="Calibri" w:hAnsi="Calibri" w:eastAsia="Calibri" w:cs="Calibri"/>
          <w:color w:val="auto"/>
          <w:spacing w:val="0"/>
          <w:position w:val="0"/>
          <w:sz w:val="24"/>
          <w:szCs w:val="24"/>
          <w:u w:val="single"/>
          <w:shd w:val="clear" w:fill="FFFFFF"/>
        </w:rPr>
        <w:t>function</w:t>
      </w:r>
      <w:r>
        <w:rPr>
          <w:rFonts w:ascii="Calibri" w:hAnsi="Calibri" w:eastAsia="Calibri" w:cs="Calibri"/>
          <w:color w:val="252830"/>
          <w:spacing w:val="0"/>
          <w:position w:val="0"/>
          <w:sz w:val="24"/>
          <w:szCs w:val="24"/>
          <w:shd w:val="clear" w:fill="FFFFFF"/>
        </w:rPr>
        <w:t> name or any other identifier. They are used to define the syntax and structure of the Python language. In Python, keywords are case sensitive. All the keywords except </w:t>
      </w:r>
      <w:r>
        <w:rPr>
          <w:rFonts w:ascii="Calibri" w:hAnsi="Calibri" w:eastAsia="Calibri" w:cs="Calibri"/>
          <w:color w:val="252830"/>
          <w:spacing w:val="0"/>
          <w:position w:val="0"/>
          <w:sz w:val="24"/>
          <w:szCs w:val="24"/>
          <w:shd w:val="clear" w:fill="EFF0F1"/>
        </w:rPr>
        <w:t>True</w:t>
      </w:r>
      <w:r>
        <w:rPr>
          <w:rFonts w:ascii="Calibri" w:hAnsi="Calibri" w:eastAsia="Calibri" w:cs="Calibri"/>
          <w:color w:val="252830"/>
          <w:spacing w:val="0"/>
          <w:position w:val="0"/>
          <w:sz w:val="24"/>
          <w:szCs w:val="24"/>
          <w:shd w:val="clear" w:fill="FFFFFF"/>
        </w:rPr>
        <w:t>, </w:t>
      </w:r>
      <w:r>
        <w:rPr>
          <w:rFonts w:ascii="Calibri" w:hAnsi="Calibri" w:eastAsia="Calibri" w:cs="Calibri"/>
          <w:color w:val="252830"/>
          <w:spacing w:val="0"/>
          <w:position w:val="0"/>
          <w:sz w:val="24"/>
          <w:szCs w:val="24"/>
          <w:shd w:val="clear" w:fill="EFF0F1"/>
        </w:rPr>
        <w:t>False</w:t>
      </w:r>
      <w:r>
        <w:rPr>
          <w:rFonts w:ascii="Calibri" w:hAnsi="Calibri" w:eastAsia="Calibri" w:cs="Calibri"/>
          <w:color w:val="252830"/>
          <w:spacing w:val="0"/>
          <w:position w:val="0"/>
          <w:sz w:val="24"/>
          <w:szCs w:val="24"/>
          <w:shd w:val="clear" w:fill="FFFFFF"/>
        </w:rPr>
        <w:t> and </w:t>
      </w:r>
      <w:r>
        <w:rPr>
          <w:rFonts w:ascii="Calibri" w:hAnsi="Calibri" w:eastAsia="Calibri" w:cs="Calibri"/>
          <w:color w:val="252830"/>
          <w:spacing w:val="0"/>
          <w:position w:val="0"/>
          <w:sz w:val="24"/>
          <w:szCs w:val="24"/>
          <w:shd w:val="clear" w:fill="EFF0F1"/>
        </w:rPr>
        <w:t>None</w:t>
      </w:r>
      <w:r>
        <w:rPr>
          <w:rFonts w:ascii="Calibri" w:hAnsi="Calibri" w:eastAsia="Calibri" w:cs="Calibri"/>
          <w:color w:val="252830"/>
          <w:spacing w:val="0"/>
          <w:position w:val="0"/>
          <w:sz w:val="24"/>
          <w:szCs w:val="24"/>
          <w:shd w:val="clear" w:fill="FFFFFF"/>
        </w:rPr>
        <w:t> are in lowercase and they must be written as it is. The list of all the keywords are given below.</w:t>
      </w:r>
    </w:p>
    <w:tbl>
      <w:tblPr>
        <w:tblStyle w:val="3"/>
        <w:tblW w:w="0" w:type="auto"/>
        <w:tblInd w:w="0" w:type="dxa"/>
        <w:tblLayout w:type="autofit"/>
        <w:tblCellMar>
          <w:top w:w="0" w:type="dxa"/>
          <w:left w:w="10" w:type="dxa"/>
          <w:bottom w:w="0" w:type="dxa"/>
          <w:right w:w="10" w:type="dxa"/>
        </w:tblCellMar>
      </w:tblPr>
      <w:tblGrid>
        <w:gridCol w:w="1874"/>
        <w:gridCol w:w="1583"/>
        <w:gridCol w:w="1444"/>
        <w:gridCol w:w="1916"/>
        <w:gridCol w:w="1729"/>
      </w:tblGrid>
      <w:tr>
        <w:tblPrEx>
          <w:tblCellMar>
            <w:top w:w="0" w:type="dxa"/>
            <w:left w:w="10" w:type="dxa"/>
            <w:bottom w:w="0" w:type="dxa"/>
            <w:right w:w="10" w:type="dxa"/>
          </w:tblCellMar>
        </w:tblPrEx>
        <w:trPr>
          <w:trHeight w:val="1" w:hRule="atLeast"/>
        </w:trPr>
        <w:tc>
          <w:tcPr>
            <w:tcW w:w="2599"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True</w:t>
            </w:r>
          </w:p>
        </w:tc>
        <w:tc>
          <w:tcPr>
            <w:tcW w:w="2184"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False</w:t>
            </w:r>
          </w:p>
        </w:tc>
        <w:tc>
          <w:tcPr>
            <w:tcW w:w="1987"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None</w:t>
            </w:r>
          </w:p>
        </w:tc>
        <w:tc>
          <w:tcPr>
            <w:tcW w:w="2657"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and</w:t>
            </w:r>
          </w:p>
        </w:tc>
        <w:tc>
          <w:tcPr>
            <w:tcW w:w="2393"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as</w:t>
            </w:r>
          </w:p>
        </w:tc>
      </w:tr>
      <w:tr>
        <w:tblPrEx>
          <w:tblCellMar>
            <w:top w:w="0" w:type="dxa"/>
            <w:left w:w="10" w:type="dxa"/>
            <w:bottom w:w="0" w:type="dxa"/>
            <w:right w:w="10" w:type="dxa"/>
          </w:tblCellMar>
        </w:tblPrEx>
        <w:trPr>
          <w:trHeight w:val="1" w:hRule="atLeast"/>
        </w:trPr>
        <w:tc>
          <w:tcPr>
            <w:tcW w:w="2599"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Asset</w:t>
            </w:r>
          </w:p>
        </w:tc>
        <w:tc>
          <w:tcPr>
            <w:tcW w:w="2184"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Def</w:t>
            </w:r>
          </w:p>
        </w:tc>
        <w:tc>
          <w:tcPr>
            <w:tcW w:w="1987"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Class</w:t>
            </w:r>
          </w:p>
        </w:tc>
        <w:tc>
          <w:tcPr>
            <w:tcW w:w="2657"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continue</w:t>
            </w:r>
          </w:p>
        </w:tc>
        <w:tc>
          <w:tcPr>
            <w:tcW w:w="2393"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break</w:t>
            </w:r>
          </w:p>
        </w:tc>
      </w:tr>
      <w:tr>
        <w:tblPrEx>
          <w:tblCellMar>
            <w:top w:w="0" w:type="dxa"/>
            <w:left w:w="10" w:type="dxa"/>
            <w:bottom w:w="0" w:type="dxa"/>
            <w:right w:w="10" w:type="dxa"/>
          </w:tblCellMar>
        </w:tblPrEx>
        <w:trPr>
          <w:trHeight w:val="1" w:hRule="atLeast"/>
        </w:trPr>
        <w:tc>
          <w:tcPr>
            <w:tcW w:w="2599"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Else</w:t>
            </w:r>
          </w:p>
        </w:tc>
        <w:tc>
          <w:tcPr>
            <w:tcW w:w="2184"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Finally</w:t>
            </w:r>
          </w:p>
        </w:tc>
        <w:tc>
          <w:tcPr>
            <w:tcW w:w="1987"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Elif</w:t>
            </w:r>
          </w:p>
        </w:tc>
        <w:tc>
          <w:tcPr>
            <w:tcW w:w="2657"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del</w:t>
            </w:r>
          </w:p>
        </w:tc>
        <w:tc>
          <w:tcPr>
            <w:tcW w:w="2393"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except</w:t>
            </w:r>
          </w:p>
        </w:tc>
      </w:tr>
      <w:tr>
        <w:tblPrEx>
          <w:tblCellMar>
            <w:top w:w="0" w:type="dxa"/>
            <w:left w:w="10" w:type="dxa"/>
            <w:bottom w:w="0" w:type="dxa"/>
            <w:right w:w="10" w:type="dxa"/>
          </w:tblCellMar>
        </w:tblPrEx>
        <w:trPr>
          <w:trHeight w:val="1" w:hRule="atLeast"/>
        </w:trPr>
        <w:tc>
          <w:tcPr>
            <w:tcW w:w="2599"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Global</w:t>
            </w:r>
          </w:p>
        </w:tc>
        <w:tc>
          <w:tcPr>
            <w:tcW w:w="2184"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For</w:t>
            </w:r>
          </w:p>
        </w:tc>
        <w:tc>
          <w:tcPr>
            <w:tcW w:w="1987"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If</w:t>
            </w:r>
          </w:p>
        </w:tc>
        <w:tc>
          <w:tcPr>
            <w:tcW w:w="2657"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from</w:t>
            </w:r>
          </w:p>
        </w:tc>
        <w:tc>
          <w:tcPr>
            <w:tcW w:w="2393"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import</w:t>
            </w:r>
          </w:p>
        </w:tc>
      </w:tr>
      <w:tr>
        <w:tblPrEx>
          <w:tblCellMar>
            <w:top w:w="0" w:type="dxa"/>
            <w:left w:w="10" w:type="dxa"/>
            <w:bottom w:w="0" w:type="dxa"/>
            <w:right w:w="10" w:type="dxa"/>
          </w:tblCellMar>
        </w:tblPrEx>
        <w:trPr>
          <w:trHeight w:val="1" w:hRule="atLeast"/>
        </w:trPr>
        <w:tc>
          <w:tcPr>
            <w:tcW w:w="2599"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Raise</w:t>
            </w:r>
          </w:p>
        </w:tc>
        <w:tc>
          <w:tcPr>
            <w:tcW w:w="2184"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Try</w:t>
            </w:r>
          </w:p>
        </w:tc>
        <w:tc>
          <w:tcPr>
            <w:tcW w:w="1987"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or</w:t>
            </w:r>
          </w:p>
        </w:tc>
        <w:tc>
          <w:tcPr>
            <w:tcW w:w="2657"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return</w:t>
            </w:r>
          </w:p>
        </w:tc>
        <w:tc>
          <w:tcPr>
            <w:tcW w:w="2393" w:type="dxa"/>
            <w:tcBorders>
              <w:top w:val="single" w:color="C7CCBE" w:sz="6" w:space="0"/>
              <w:left w:val="single" w:color="C7CCBE" w:sz="6" w:space="0"/>
              <w:bottom w:val="single" w:color="C7CCBE" w:sz="6" w:space="0"/>
              <w:right w:val="single" w:color="C7CCBE" w:sz="6" w:space="0"/>
            </w:tcBorders>
            <w:shd w:val="clear" w:color="auto" w:fill="EFF1EB"/>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pass</w:t>
            </w:r>
          </w:p>
        </w:tc>
      </w:tr>
      <w:tr>
        <w:tblPrEx>
          <w:tblCellMar>
            <w:top w:w="0" w:type="dxa"/>
            <w:left w:w="10" w:type="dxa"/>
            <w:bottom w:w="0" w:type="dxa"/>
            <w:right w:w="10" w:type="dxa"/>
          </w:tblCellMar>
        </w:tblPrEx>
        <w:trPr>
          <w:trHeight w:val="1" w:hRule="atLeast"/>
        </w:trPr>
        <w:tc>
          <w:tcPr>
            <w:tcW w:w="2599"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nonlocal</w:t>
            </w:r>
          </w:p>
        </w:tc>
        <w:tc>
          <w:tcPr>
            <w:tcW w:w="2184"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In</w:t>
            </w:r>
          </w:p>
        </w:tc>
        <w:tc>
          <w:tcPr>
            <w:tcW w:w="1987"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not</w:t>
            </w:r>
          </w:p>
        </w:tc>
        <w:tc>
          <w:tcPr>
            <w:tcW w:w="2657"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is</w:t>
            </w:r>
          </w:p>
        </w:tc>
        <w:tc>
          <w:tcPr>
            <w:tcW w:w="2393" w:type="dxa"/>
            <w:tcBorders>
              <w:top w:val="single" w:color="C7CCBE" w:sz="6" w:space="0"/>
              <w:left w:val="single" w:color="C7CCBE" w:sz="6" w:space="0"/>
              <w:bottom w:val="single" w:color="C7CCBE" w:sz="6" w:space="0"/>
              <w:right w:val="single" w:color="C7CCBE" w:sz="6" w:space="0"/>
            </w:tcBorders>
            <w:shd w:val="clear" w:color="auto" w:fill="FFFFFF"/>
            <w:tcMar>
              <w:left w:w="120" w:type="dxa"/>
              <w:right w:w="120" w:type="dxa"/>
            </w:tcMar>
            <w:vAlign w:val="top"/>
          </w:tcPr>
          <w:p>
            <w:pPr>
              <w:spacing w:before="0" w:after="0" w:line="360" w:lineRule="auto"/>
              <w:ind w:left="300" w:right="0"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lambda</w:t>
            </w:r>
          </w:p>
        </w:tc>
      </w:tr>
    </w:tbl>
    <w:p>
      <w:pPr>
        <w:spacing w:before="0" w:after="200" w:line="360" w:lineRule="auto"/>
        <w:ind w:left="0" w:right="0" w:firstLine="0"/>
        <w:jc w:val="both"/>
        <w:rPr>
          <w:rFonts w:ascii="Calibri" w:hAnsi="Calibri" w:eastAsia="Calibri" w:cs="Calibri"/>
          <w:color w:val="000000"/>
          <w:spacing w:val="0"/>
          <w:position w:val="0"/>
          <w:sz w:val="24"/>
          <w:szCs w:val="24"/>
          <w:shd w:val="clear" w:fill="auto"/>
        </w:rPr>
      </w:pPr>
    </w:p>
    <w:p>
      <w:pPr>
        <w:spacing w:before="0" w:after="200" w:line="360" w:lineRule="auto"/>
        <w:ind w:left="0" w:right="0" w:firstLine="0"/>
        <w:jc w:val="both"/>
        <w:rPr>
          <w:rFonts w:ascii="Calibri" w:hAnsi="Calibri" w:eastAsia="Calibri" w:cs="Calibri"/>
          <w:b/>
          <w:color w:val="000000"/>
          <w:spacing w:val="0"/>
          <w:position w:val="0"/>
          <w:sz w:val="24"/>
          <w:szCs w:val="24"/>
          <w:u w:val="single"/>
          <w:shd w:val="clear" w:fill="auto"/>
        </w:rPr>
      </w:pPr>
      <w:r>
        <w:rPr>
          <w:rFonts w:ascii="Calibri" w:hAnsi="Calibri" w:eastAsia="Calibri" w:cs="Calibri"/>
          <w:b/>
          <w:color w:val="000000"/>
          <w:spacing w:val="0"/>
          <w:position w:val="0"/>
          <w:sz w:val="24"/>
          <w:szCs w:val="24"/>
          <w:u w:val="single"/>
          <w:shd w:val="clear" w:fill="auto"/>
        </w:rPr>
        <w:t>Lines and Indentation</w:t>
      </w:r>
    </w:p>
    <w:p>
      <w:pPr>
        <w:spacing w:before="0" w:after="200" w:line="360" w:lineRule="auto"/>
        <w:ind w:left="0" w:right="0" w:firstLine="72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Python does not use braces ({}) to indicate blocks of code for class and function definitions or flow control. Blocks of code are denoted by line indentation, which is rigidly enforced. The number of spaces in the indentation is variable, but all statements within the block must be indented the same amount. For example </w:t>
      </w:r>
      <w:r>
        <w:rPr>
          <w:rFonts w:ascii="Cambria Math" w:hAnsi="Cambria Math" w:eastAsia="Cambria Math" w:cs="Cambria Math"/>
          <w:color w:val="000000"/>
          <w:spacing w:val="0"/>
          <w:position w:val="0"/>
          <w:sz w:val="24"/>
          <w:szCs w:val="24"/>
          <w:shd w:val="clear" w:fill="auto"/>
        </w:rPr>
        <w:t>−</w:t>
      </w:r>
    </w:p>
    <w:p>
      <w:pPr>
        <w:spacing w:before="0" w:after="200" w:line="360" w:lineRule="auto"/>
        <w:ind w:left="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if (True):</w:t>
      </w:r>
    </w:p>
    <w:p>
      <w:pPr>
        <w:spacing w:before="0" w:after="200" w:line="360" w:lineRule="auto"/>
        <w:ind w:left="0" w:right="0" w:firstLine="72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print ("True")</w:t>
      </w:r>
    </w:p>
    <w:p>
      <w:pPr>
        <w:spacing w:before="0" w:after="200" w:line="360" w:lineRule="auto"/>
        <w:ind w:left="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else:</w:t>
      </w:r>
    </w:p>
    <w:p>
      <w:pPr>
        <w:spacing w:before="0" w:after="200" w:line="360" w:lineRule="auto"/>
        <w:ind w:left="0" w:right="0" w:firstLine="72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print ("False")</w:t>
      </w:r>
    </w:p>
    <w:p>
      <w:pPr>
        <w:spacing w:before="0" w:after="200" w:line="360" w:lineRule="auto"/>
        <w:ind w:left="0" w:right="0" w:firstLine="0"/>
        <w:jc w:val="both"/>
        <w:rPr>
          <w:rFonts w:ascii="Calibri" w:hAnsi="Calibri" w:eastAsia="Calibri" w:cs="Calibri"/>
          <w:b/>
          <w:color w:val="000000"/>
          <w:spacing w:val="0"/>
          <w:position w:val="0"/>
          <w:sz w:val="24"/>
          <w:szCs w:val="24"/>
          <w:u w:val="single"/>
          <w:shd w:val="clear" w:fill="auto"/>
        </w:rPr>
      </w:pPr>
      <w:r>
        <w:rPr>
          <w:rFonts w:ascii="Calibri" w:hAnsi="Calibri" w:eastAsia="Calibri" w:cs="Calibri"/>
          <w:b/>
          <w:color w:val="000000"/>
          <w:spacing w:val="0"/>
          <w:position w:val="0"/>
          <w:sz w:val="24"/>
          <w:szCs w:val="24"/>
          <w:u w:val="single"/>
          <w:shd w:val="clear" w:fill="auto"/>
        </w:rPr>
        <w:t>Multi-Line Statements</w:t>
      </w:r>
    </w:p>
    <w:p>
      <w:pPr>
        <w:spacing w:before="0" w:after="200" w:line="360" w:lineRule="auto"/>
        <w:ind w:left="0" w:right="0" w:firstLine="72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Statements in Python typically end with a new line. Python, however, allows the use of the </w:t>
      </w:r>
      <w:r>
        <w:rPr>
          <w:rFonts w:ascii="Calibri" w:hAnsi="Calibri" w:eastAsia="Calibri" w:cs="Calibri"/>
          <w:b/>
          <w:color w:val="000000"/>
          <w:spacing w:val="0"/>
          <w:position w:val="0"/>
          <w:sz w:val="24"/>
          <w:szCs w:val="24"/>
          <w:shd w:val="clear" w:fill="auto"/>
        </w:rPr>
        <w:t>line continuation character (\)</w:t>
      </w:r>
      <w:r>
        <w:rPr>
          <w:rFonts w:ascii="Calibri" w:hAnsi="Calibri" w:eastAsia="Calibri" w:cs="Calibri"/>
          <w:color w:val="000000"/>
          <w:spacing w:val="0"/>
          <w:position w:val="0"/>
          <w:sz w:val="24"/>
          <w:szCs w:val="24"/>
          <w:shd w:val="clear" w:fill="auto"/>
        </w:rPr>
        <w:t xml:space="preserve"> to denote that the line should continue. For example </w:t>
      </w:r>
      <w:r>
        <w:rPr>
          <w:rFonts w:ascii="Cambria Math" w:hAnsi="Cambria Math" w:eastAsia="Cambria Math" w:cs="Cambria Math"/>
          <w:color w:val="000000"/>
          <w:spacing w:val="0"/>
          <w:position w:val="0"/>
          <w:sz w:val="24"/>
          <w:szCs w:val="24"/>
          <w:shd w:val="clear" w:fill="auto"/>
        </w:rPr>
        <w:t>−</w:t>
      </w:r>
    </w:p>
    <w:p>
      <w:pPr>
        <w:spacing w:before="0" w:after="200" w:line="360" w:lineRule="auto"/>
        <w:ind w:left="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total = item_one + \</w:t>
      </w:r>
    </w:p>
    <w:p>
      <w:pPr>
        <w:spacing w:before="0" w:after="200" w:line="360" w:lineRule="auto"/>
        <w:ind w:left="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        item_two + \</w:t>
      </w:r>
    </w:p>
    <w:p>
      <w:pPr>
        <w:spacing w:before="0" w:after="200" w:line="360" w:lineRule="auto"/>
        <w:ind w:left="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        item_three</w:t>
      </w:r>
    </w:p>
    <w:p>
      <w:pPr>
        <w:spacing w:before="0" w:after="200" w:line="360" w:lineRule="auto"/>
        <w:ind w:left="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The statements contained within the [], {}, or () brackets do not need to use the line continuation character. For example </w:t>
      </w:r>
      <w:r>
        <w:rPr>
          <w:rFonts w:ascii="Cambria Math" w:hAnsi="Cambria Math" w:eastAsia="Cambria Math" w:cs="Cambria Math"/>
          <w:color w:val="000000"/>
          <w:spacing w:val="0"/>
          <w:position w:val="0"/>
          <w:sz w:val="24"/>
          <w:szCs w:val="24"/>
          <w:shd w:val="clear" w:fill="auto"/>
        </w:rPr>
        <w:t>−</w:t>
      </w:r>
    </w:p>
    <w:p>
      <w:pPr>
        <w:spacing w:before="0" w:after="200" w:line="360" w:lineRule="auto"/>
        <w:ind w:left="0" w:right="0"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days = ['Monday', 'Tuesday', 'Wednesday', 'Thursday', 'Friday']</w:t>
      </w:r>
    </w:p>
    <w:p>
      <w:pPr>
        <w:spacing w:before="0" w:after="200" w:line="360" w:lineRule="auto"/>
        <w:ind w:left="0" w:right="0" w:firstLine="0"/>
        <w:jc w:val="both"/>
        <w:rPr>
          <w:rFonts w:ascii="Calibri" w:hAnsi="Calibri" w:eastAsia="Calibri" w:cs="Calibri"/>
          <w:b/>
          <w:color w:val="000000"/>
          <w:spacing w:val="0"/>
          <w:position w:val="0"/>
          <w:sz w:val="24"/>
          <w:szCs w:val="24"/>
          <w:u w:val="single"/>
          <w:shd w:val="clear" w:fill="auto"/>
        </w:rPr>
      </w:pPr>
      <w:r>
        <w:rPr>
          <w:rFonts w:ascii="Calibri" w:hAnsi="Calibri" w:eastAsia="Calibri" w:cs="Calibri"/>
          <w:b/>
          <w:color w:val="000000"/>
          <w:spacing w:val="0"/>
          <w:position w:val="0"/>
          <w:sz w:val="24"/>
          <w:szCs w:val="24"/>
          <w:u w:val="single"/>
          <w:shd w:val="clear" w:fill="auto"/>
        </w:rPr>
        <w:t>Quotation in Python</w:t>
      </w:r>
    </w:p>
    <w:p>
      <w:pPr>
        <w:spacing w:before="0" w:after="200" w:line="360" w:lineRule="auto"/>
        <w:ind w:left="0" w:right="0" w:firstLine="72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Python accepts single ('), double (") and triple (''' or """) quotes to denote string literals, as long as the same type of quote starts and ends the string. The triple quotes are used to span the string across multiple lines. For example, all the following are legal </w:t>
      </w:r>
      <w:r>
        <w:rPr>
          <w:rFonts w:ascii="Cambria Math" w:hAnsi="Cambria Math" w:eastAsia="Cambria Math" w:cs="Cambria Math"/>
          <w:color w:val="000000"/>
          <w:spacing w:val="0"/>
          <w:position w:val="0"/>
          <w:sz w:val="24"/>
          <w:szCs w:val="24"/>
          <w:shd w:val="clear" w:fill="auto"/>
        </w:rPr>
        <w:t>−</w:t>
      </w:r>
    </w:p>
    <w:p>
      <w:pPr>
        <w:spacing w:before="0" w:after="200" w:line="360" w:lineRule="auto"/>
        <w:ind w:left="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word = 'word'</w:t>
      </w:r>
    </w:p>
    <w:p>
      <w:pPr>
        <w:spacing w:before="0" w:after="200" w:line="360" w:lineRule="auto"/>
        <w:ind w:left="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sentence = "This is a sentence."</w:t>
      </w:r>
    </w:p>
    <w:p>
      <w:pPr>
        <w:spacing w:before="0" w:after="200" w:line="360" w:lineRule="auto"/>
        <w:ind w:left="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paragraph = """This is a paragraph. It is</w:t>
      </w:r>
    </w:p>
    <w:p>
      <w:pPr>
        <w:spacing w:before="0" w:after="200" w:line="360" w:lineRule="auto"/>
        <w:ind w:left="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made up of multiple lines and sentences."""</w:t>
      </w:r>
    </w:p>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p>
    <w:p>
      <w:pPr>
        <w:keepNext/>
        <w:keepLines/>
        <w:spacing w:before="48" w:after="48" w:line="360" w:lineRule="auto"/>
        <w:ind w:left="0" w:right="48" w:firstLine="0"/>
        <w:jc w:val="both"/>
        <w:rPr>
          <w:rFonts w:ascii="Calibri" w:hAnsi="Calibri" w:eastAsia="Calibri" w:cs="Calibri"/>
          <w:b/>
          <w:color w:val="121214"/>
          <w:spacing w:val="-15"/>
          <w:position w:val="0"/>
          <w:sz w:val="24"/>
          <w:szCs w:val="24"/>
          <w:u w:val="single"/>
          <w:shd w:val="clear" w:fill="auto"/>
        </w:rPr>
      </w:pPr>
      <w:r>
        <w:rPr>
          <w:rFonts w:ascii="Calibri" w:hAnsi="Calibri" w:eastAsia="Calibri" w:cs="Calibri"/>
          <w:b/>
          <w:color w:val="121214"/>
          <w:spacing w:val="-15"/>
          <w:position w:val="0"/>
          <w:sz w:val="24"/>
          <w:szCs w:val="24"/>
          <w:u w:val="single"/>
          <w:shd w:val="clear" w:fill="auto"/>
        </w:rPr>
        <w:t>Comments in Python</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Python supports two types of comments:</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1) </w:t>
      </w:r>
      <w:r>
        <w:rPr>
          <w:rFonts w:ascii="Calibri" w:hAnsi="Calibri" w:eastAsia="Calibri" w:cs="Calibri"/>
          <w:b/>
          <w:color w:val="auto"/>
          <w:spacing w:val="0"/>
          <w:position w:val="0"/>
          <w:sz w:val="24"/>
          <w:szCs w:val="24"/>
          <w:shd w:val="clear" w:fill="auto"/>
        </w:rPr>
        <w:t>Single lined comment</w:t>
      </w:r>
      <w:r>
        <w:rPr>
          <w:rFonts w:ascii="Calibri" w:hAnsi="Calibri" w:eastAsia="Calibri" w:cs="Calibri"/>
          <w:color w:val="auto"/>
          <w:spacing w:val="0"/>
          <w:position w:val="0"/>
          <w:sz w:val="24"/>
          <w:szCs w:val="24"/>
          <w:shd w:val="clear" w:fill="auto"/>
        </w:rPr>
        <w:t>:</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In case user wants to specify a single line comment, then comment must start with </w:t>
      </w:r>
      <w:r>
        <w:rPr>
          <w:rFonts w:ascii="Calibri" w:hAnsi="Calibri" w:eastAsia="Calibri" w:cs="Calibri"/>
          <w:b/>
          <w:color w:val="auto"/>
          <w:spacing w:val="0"/>
          <w:position w:val="0"/>
          <w:sz w:val="24"/>
          <w:szCs w:val="24"/>
          <w:shd w:val="clear" w:fill="auto"/>
        </w:rPr>
        <w:t>#</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eg: </w:t>
      </w:r>
      <w:r>
        <w:rPr>
          <w:rFonts w:ascii="Calibri" w:hAnsi="Calibri" w:eastAsia="Calibri" w:cs="Calibri"/>
          <w:b/>
          <w:color w:val="auto"/>
          <w:spacing w:val="0"/>
          <w:position w:val="0"/>
          <w:sz w:val="24"/>
          <w:szCs w:val="24"/>
          <w:shd w:val="clear" w:fill="auto"/>
        </w:rPr>
        <w:t># This is single line comment</w:t>
      </w:r>
      <w:r>
        <w:rPr>
          <w:rFonts w:ascii="Calibri" w:hAnsi="Calibri" w:eastAsia="Calibri" w:cs="Calibri"/>
          <w:color w:val="auto"/>
          <w:spacing w:val="0"/>
          <w:position w:val="0"/>
          <w:sz w:val="24"/>
          <w:szCs w:val="24"/>
          <w:shd w:val="clear" w:fill="auto"/>
        </w:rPr>
        <w:t xml:space="preserve">.  </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2) </w:t>
      </w:r>
      <w:r>
        <w:rPr>
          <w:rFonts w:ascii="Calibri" w:hAnsi="Calibri" w:eastAsia="Calibri" w:cs="Calibri"/>
          <w:b/>
          <w:color w:val="auto"/>
          <w:spacing w:val="0"/>
          <w:position w:val="0"/>
          <w:sz w:val="24"/>
          <w:szCs w:val="24"/>
          <w:shd w:val="clear" w:fill="auto"/>
        </w:rPr>
        <w:t>Multi lined Comment</w:t>
      </w:r>
      <w:r>
        <w:rPr>
          <w:rFonts w:ascii="Calibri" w:hAnsi="Calibri" w:eastAsia="Calibri" w:cs="Calibri"/>
          <w:color w:val="auto"/>
          <w:spacing w:val="0"/>
          <w:position w:val="0"/>
          <w:sz w:val="24"/>
          <w:szCs w:val="24"/>
          <w:shd w:val="clear" w:fill="auto"/>
        </w:rPr>
        <w:t>:</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Multi lined comment can be given inside triple quotes.</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eg: </w:t>
      </w:r>
      <w:r>
        <w:rPr>
          <w:rFonts w:ascii="Calibri" w:hAnsi="Calibri" w:eastAsia="Calibri" w:cs="Calibri"/>
          <w:b/>
          <w:color w:val="auto"/>
          <w:spacing w:val="0"/>
          <w:position w:val="0"/>
          <w:sz w:val="24"/>
          <w:szCs w:val="24"/>
          <w:shd w:val="clear" w:fill="auto"/>
        </w:rPr>
        <w:t xml:space="preserve">''''' This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Is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Multipline comment'''</w:t>
      </w:r>
    </w:p>
    <w:p>
      <w:pPr>
        <w:keepNext/>
        <w:keepLines/>
        <w:spacing w:before="48" w:after="48" w:line="360" w:lineRule="auto"/>
        <w:ind w:left="0" w:right="48" w:firstLine="0"/>
        <w:jc w:val="both"/>
        <w:rPr>
          <w:rFonts w:ascii="Calibri" w:hAnsi="Calibri" w:eastAsia="Calibri" w:cs="Calibri"/>
          <w:b/>
          <w:color w:val="121214"/>
          <w:spacing w:val="-15"/>
          <w:position w:val="0"/>
          <w:sz w:val="24"/>
          <w:szCs w:val="24"/>
          <w:u w:val="single"/>
          <w:shd w:val="clear" w:fill="auto"/>
        </w:rPr>
      </w:pPr>
      <w:r>
        <w:rPr>
          <w:rFonts w:ascii="Calibri" w:hAnsi="Calibri" w:eastAsia="Calibri" w:cs="Calibri"/>
          <w:b/>
          <w:color w:val="121214"/>
          <w:spacing w:val="-15"/>
          <w:position w:val="0"/>
          <w:sz w:val="24"/>
          <w:szCs w:val="24"/>
          <w:u w:val="single"/>
          <w:shd w:val="clear" w:fill="auto"/>
        </w:rPr>
        <w:t>Multiple Statements on a Single Line</w:t>
      </w:r>
    </w:p>
    <w:p>
      <w:pPr>
        <w:spacing w:before="0" w:after="144" w:line="360" w:lineRule="auto"/>
        <w:ind w:left="0" w:right="48" w:firstLine="72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The semicolon ( ; ) allows multiple statements on a single line given that no statement starts a new code block</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For eg:</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If(a&gt;b);print(“a is greater than b”)</w:t>
      </w:r>
    </w:p>
    <w:p>
      <w:pPr>
        <w:spacing w:before="0" w:after="200" w:line="360" w:lineRule="auto"/>
        <w:ind w:left="0" w:right="0" w:firstLine="0"/>
        <w:jc w:val="both"/>
        <w:rPr>
          <w:rFonts w:ascii="Calibri" w:hAnsi="Calibri" w:eastAsia="Calibri" w:cs="Calibri"/>
          <w:b/>
          <w:color w:val="auto"/>
          <w:spacing w:val="0"/>
          <w:position w:val="0"/>
          <w:sz w:val="24"/>
          <w:szCs w:val="24"/>
          <w:u w:val="single"/>
          <w:shd w:val="clear" w:fill="auto"/>
        </w:rPr>
      </w:pPr>
      <w:r>
        <w:rPr>
          <w:rFonts w:ascii="Calibri" w:hAnsi="Calibri" w:eastAsia="Calibri" w:cs="Calibri"/>
          <w:b/>
          <w:color w:val="auto"/>
          <w:spacing w:val="0"/>
          <w:position w:val="0"/>
          <w:sz w:val="24"/>
          <w:szCs w:val="24"/>
          <w:u w:val="single"/>
          <w:shd w:val="clear" w:fill="auto"/>
        </w:rPr>
        <w:t>Variables</w:t>
      </w:r>
    </w:p>
    <w:p>
      <w:pPr>
        <w:spacing w:before="0" w:after="200" w:line="360" w:lineRule="auto"/>
        <w:ind w:left="0" w:right="0" w:firstLine="72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Variables are nothing but reserved memory locations to store values. It means that when you create a variable, you reserve some space in the memory. Based on the data type of a variable, the interpreter allocates memory and decides what can be stored in the reserved memory. Therefore, by assigning different data types to the variables, you can store integers, decimals or characters in these variables.</w:t>
      </w:r>
    </w:p>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Assigning Values to Variables</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ab/>
      </w:r>
      <w:r>
        <w:rPr>
          <w:rFonts w:ascii="Calibri" w:hAnsi="Calibri" w:eastAsia="Calibri" w:cs="Calibri"/>
          <w:color w:val="auto"/>
          <w:spacing w:val="0"/>
          <w:position w:val="0"/>
          <w:sz w:val="24"/>
          <w:szCs w:val="24"/>
          <w:shd w:val="clear" w:fill="auto"/>
        </w:rPr>
        <w:tab/>
      </w:r>
      <w:r>
        <w:rPr>
          <w:rFonts w:ascii="Calibri" w:hAnsi="Calibri" w:eastAsia="Calibri" w:cs="Calibri"/>
          <w:color w:val="auto"/>
          <w:spacing w:val="0"/>
          <w:position w:val="0"/>
          <w:sz w:val="24"/>
          <w:szCs w:val="24"/>
          <w:shd w:val="clear" w:fill="auto"/>
        </w:rPr>
        <w:t>Python variables do not need explicit declaration to reserve memory space. The declaration happens automatically when you assign a value to a variable. The equal sign (=) is used to assign values to variables.</w:t>
      </w:r>
    </w:p>
    <w:p>
      <w:pPr>
        <w:spacing w:before="0" w:after="200" w:line="276"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 = 100                           # An integer assignment</w:t>
      </w:r>
    </w:p>
    <w:p>
      <w:pPr>
        <w:spacing w:before="0" w:after="200" w:line="276"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m  = 1000.0                  # A floating point</w:t>
      </w:r>
    </w:p>
    <w:p>
      <w:pPr>
        <w:spacing w:before="0" w:after="200" w:line="276"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name   = "John"          # A string</w:t>
      </w:r>
    </w:p>
    <w:p>
      <w:pPr>
        <w:spacing w:before="0" w:after="200" w:line="276"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(c)</w:t>
      </w:r>
    </w:p>
    <w:p>
      <w:pPr>
        <w:spacing w:before="0" w:after="200" w:line="276"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(m)</w:t>
      </w:r>
    </w:p>
    <w:p>
      <w:pPr>
        <w:spacing w:before="0" w:after="200" w:line="276"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(name)                                                                  </w:t>
      </w:r>
      <w:r>
        <w:rPr>
          <w:rFonts w:ascii="Calibri" w:hAnsi="Calibri" w:eastAsia="Calibri" w:cs="Calibri"/>
          <w:b/>
          <w:color w:val="auto"/>
          <w:spacing w:val="0"/>
          <w:position w:val="0"/>
          <w:sz w:val="24"/>
          <w:szCs w:val="24"/>
          <w:shd w:val="clear" w:fill="FFFF00"/>
        </w:rPr>
        <w:t>Output</w:t>
      </w:r>
      <w:r>
        <w:rPr>
          <w:rFonts w:ascii="Calibri" w:hAnsi="Calibri" w:eastAsia="Calibri" w:cs="Calibri"/>
          <w:b/>
          <w:color w:val="auto"/>
          <w:spacing w:val="0"/>
          <w:position w:val="0"/>
          <w:sz w:val="24"/>
          <w:szCs w:val="24"/>
          <w:shd w:val="clear" w:fill="auto"/>
        </w:rPr>
        <w:t>: 100</w:t>
      </w:r>
      <w:r>
        <w:rPr>
          <w:rFonts w:ascii="Calibri" w:hAnsi="Calibri" w:eastAsia="Calibri" w:cs="Calibri"/>
          <w:b/>
          <w:color w:val="auto"/>
          <w:spacing w:val="0"/>
          <w:position w:val="0"/>
          <w:sz w:val="24"/>
          <w:szCs w:val="24"/>
          <w:shd w:val="clear" w:fill="auto"/>
        </w:rPr>
        <w:tab/>
      </w:r>
    </w:p>
    <w:p>
      <w:pPr>
        <w:tabs>
          <w:tab w:val="left" w:pos="1383"/>
        </w:tabs>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1000.0</w:t>
      </w:r>
      <w:r>
        <w:rPr>
          <w:rFonts w:ascii="Calibri" w:hAnsi="Calibri" w:eastAsia="Calibri" w:cs="Calibri"/>
          <w:b/>
          <w:color w:val="auto"/>
          <w:spacing w:val="0"/>
          <w:position w:val="0"/>
          <w:sz w:val="24"/>
          <w:szCs w:val="24"/>
          <w:shd w:val="clear" w:fill="auto"/>
        </w:rPr>
        <w:tab/>
      </w:r>
    </w:p>
    <w:p>
      <w:pPr>
        <w:tabs>
          <w:tab w:val="left" w:pos="1383"/>
        </w:tabs>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John</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p>
    <w:p>
      <w:pPr>
        <w:spacing w:before="0" w:after="200" w:line="360" w:lineRule="auto"/>
        <w:ind w:left="0" w:right="0" w:firstLine="0"/>
        <w:jc w:val="both"/>
        <w:rPr>
          <w:rFonts w:ascii="Calibri" w:hAnsi="Calibri" w:eastAsia="Calibri" w:cs="Calibri"/>
          <w:b/>
          <w:color w:val="auto"/>
          <w:spacing w:val="0"/>
          <w:position w:val="0"/>
          <w:sz w:val="24"/>
          <w:szCs w:val="24"/>
          <w:u w:val="single"/>
          <w:shd w:val="clear" w:fill="auto"/>
        </w:rPr>
      </w:pPr>
      <w:r>
        <w:rPr>
          <w:rFonts w:ascii="Calibri" w:hAnsi="Calibri" w:eastAsia="Calibri" w:cs="Calibri"/>
          <w:b/>
          <w:color w:val="auto"/>
          <w:spacing w:val="0"/>
          <w:position w:val="0"/>
          <w:sz w:val="24"/>
          <w:szCs w:val="24"/>
          <w:u w:val="single"/>
          <w:shd w:val="clear" w:fill="auto"/>
        </w:rPr>
        <w:t>Multiple Assignment</w:t>
      </w:r>
    </w:p>
    <w:p>
      <w:pPr>
        <w:spacing w:before="0" w:after="144" w:line="360" w:lineRule="auto"/>
        <w:ind w:left="48" w:right="48" w:firstLine="672"/>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Python allows us to assign a single value to several variables simultaneously.</w:t>
      </w:r>
    </w:p>
    <w:p>
      <w:pPr>
        <w:spacing w:before="0" w:after="144" w:line="360" w:lineRule="auto"/>
        <w:ind w:left="0"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For example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FFF00"/>
        </w:rPr>
        <w:t>a = b = c = 1</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Here, an integer object is created with the value 1, and all the three variables are assigned to the same memory location. We can also assign multiple objects to multiple variables. </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For example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FFF00"/>
        </w:rPr>
        <w:t>a, b, c = 1, 2, "john"</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Here, two integer objects with values 1 and 2 are assigned to the variables a and b respectively, and one string object with the value "john" is assigned to the variable c.</w:t>
      </w:r>
    </w:p>
    <w:p>
      <w:pPr>
        <w:keepNext/>
        <w:keepLines/>
        <w:spacing w:before="48" w:after="48" w:line="360" w:lineRule="auto"/>
        <w:ind w:left="0" w:right="48" w:firstLine="0"/>
        <w:jc w:val="both"/>
        <w:rPr>
          <w:rFonts w:ascii="Calibri" w:hAnsi="Calibri" w:eastAsia="Calibri" w:cs="Calibri"/>
          <w:b/>
          <w:color w:val="121214"/>
          <w:spacing w:val="-15"/>
          <w:position w:val="0"/>
          <w:sz w:val="24"/>
          <w:szCs w:val="24"/>
          <w:u w:val="single"/>
          <w:shd w:val="clear" w:fill="auto"/>
        </w:rPr>
      </w:pPr>
      <w:r>
        <w:rPr>
          <w:rFonts w:ascii="Calibri" w:hAnsi="Calibri" w:eastAsia="Calibri" w:cs="Calibri"/>
          <w:b/>
          <w:color w:val="121214"/>
          <w:spacing w:val="-15"/>
          <w:position w:val="0"/>
          <w:sz w:val="24"/>
          <w:szCs w:val="24"/>
          <w:u w:val="single"/>
          <w:shd w:val="clear" w:fill="auto"/>
        </w:rPr>
        <w:t>Standard Data Types</w:t>
      </w:r>
    </w:p>
    <w:p>
      <w:pPr>
        <w:spacing w:before="0" w:after="144" w:line="360" w:lineRule="auto"/>
        <w:ind w:left="48" w:right="48" w:firstLine="0"/>
        <w:jc w:val="both"/>
        <w:rPr>
          <w:rFonts w:ascii="Calibri" w:hAnsi="Calibri" w:eastAsia="Calibri" w:cs="Calibri"/>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The data stored in memory can be of many types.</w:t>
      </w:r>
    </w:p>
    <w:p>
      <w:pPr>
        <w:spacing w:before="0" w:after="144" w:line="360" w:lineRule="auto"/>
        <w:ind w:left="48" w:right="48" w:firstLine="0"/>
        <w:jc w:val="both"/>
        <w:rPr>
          <w:rFonts w:ascii="Cambria Math" w:hAnsi="Cambria Math" w:eastAsia="Cambria Math" w:cs="Cambria Math"/>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Python provides following data types </w:t>
      </w:r>
      <w:r>
        <w:rPr>
          <w:rFonts w:ascii="Cambria Math" w:hAnsi="Cambria Math" w:eastAsia="Cambria Math" w:cs="Cambria Math"/>
          <w:color w:val="000000"/>
          <w:spacing w:val="0"/>
          <w:position w:val="0"/>
          <w:sz w:val="24"/>
          <w:szCs w:val="24"/>
          <w:shd w:val="clear" w:fill="auto"/>
        </w:rPr>
        <w:t>−</w:t>
      </w:r>
    </w:p>
    <w:p>
      <w:pPr>
        <w:spacing w:before="0" w:after="144" w:line="360" w:lineRule="auto"/>
        <w:ind w:left="48"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Numeric</w:t>
      </w:r>
      <w:r>
        <w:rPr>
          <w:rFonts w:ascii="Cambria Math" w:hAnsi="Cambria Math" w:eastAsia="Cambria Math" w:cs="Cambria Math"/>
          <w:b/>
          <w:color w:val="000000"/>
          <w:spacing w:val="0"/>
          <w:position w:val="0"/>
          <w:sz w:val="24"/>
          <w:szCs w:val="24"/>
          <w:shd w:val="clear" w:fill="auto"/>
        </w:rPr>
        <w:t xml:space="preserve"> </w:t>
      </w:r>
      <w:r>
        <w:rPr>
          <w:rFonts w:ascii="Calibri" w:hAnsi="Calibri" w:eastAsia="Calibri" w:cs="Calibri"/>
          <w:b/>
          <w:color w:val="000000"/>
          <w:spacing w:val="0"/>
          <w:position w:val="0"/>
          <w:sz w:val="24"/>
          <w:szCs w:val="24"/>
          <w:shd w:val="clear" w:fill="auto"/>
        </w:rPr>
        <w:t>Types</w:t>
      </w:r>
      <w:r>
        <w:rPr>
          <w:rFonts w:ascii="Cambria Math" w:hAnsi="Cambria Math" w:eastAsia="Cambria Math" w:cs="Cambria Math"/>
          <w:b/>
          <w:color w:val="000000"/>
          <w:spacing w:val="0"/>
          <w:position w:val="0"/>
          <w:sz w:val="24"/>
          <w:szCs w:val="24"/>
          <w:shd w:val="clear" w:fill="auto"/>
        </w:rPr>
        <w:t>:</w:t>
      </w:r>
      <w:r>
        <w:rPr>
          <w:rFonts w:ascii="Calibri" w:hAnsi="Calibri" w:eastAsia="Calibri" w:cs="Calibri"/>
          <w:b/>
          <w:color w:val="000000"/>
          <w:spacing w:val="0"/>
          <w:position w:val="0"/>
          <w:sz w:val="24"/>
          <w:szCs w:val="24"/>
          <w:shd w:val="clear" w:fill="auto"/>
        </w:rPr>
        <w:tab/>
      </w:r>
      <w:r>
        <w:rPr>
          <w:rFonts w:ascii="Calibri" w:hAnsi="Calibri" w:eastAsia="Calibri" w:cs="Calibri"/>
          <w:b/>
          <w:color w:val="000000"/>
          <w:spacing w:val="0"/>
          <w:position w:val="0"/>
          <w:sz w:val="24"/>
          <w:szCs w:val="24"/>
          <w:shd w:val="clear" w:fill="auto"/>
        </w:rPr>
        <w:t>int</w:t>
      </w:r>
      <w:r>
        <w:rPr>
          <w:rFonts w:ascii="Cambria Math" w:hAnsi="Cambria Math" w:eastAsia="Cambria Math" w:cs="Cambria Math"/>
          <w:b/>
          <w:color w:val="000000"/>
          <w:spacing w:val="0"/>
          <w:position w:val="0"/>
          <w:sz w:val="24"/>
          <w:szCs w:val="24"/>
          <w:shd w:val="clear" w:fill="auto"/>
        </w:rPr>
        <w:t xml:space="preserve">, </w:t>
      </w:r>
      <w:r>
        <w:rPr>
          <w:rFonts w:ascii="Calibri" w:hAnsi="Calibri" w:eastAsia="Calibri" w:cs="Calibri"/>
          <w:b/>
          <w:color w:val="000000"/>
          <w:spacing w:val="0"/>
          <w:position w:val="0"/>
          <w:sz w:val="24"/>
          <w:szCs w:val="24"/>
          <w:shd w:val="clear" w:fill="auto"/>
        </w:rPr>
        <w:t>float</w:t>
      </w:r>
      <w:r>
        <w:rPr>
          <w:rFonts w:ascii="Cambria Math" w:hAnsi="Cambria Math" w:eastAsia="Cambria Math" w:cs="Cambria Math"/>
          <w:b/>
          <w:color w:val="000000"/>
          <w:spacing w:val="0"/>
          <w:position w:val="0"/>
          <w:sz w:val="24"/>
          <w:szCs w:val="24"/>
          <w:shd w:val="clear" w:fill="auto"/>
        </w:rPr>
        <w:t xml:space="preserve">, </w:t>
      </w:r>
      <w:r>
        <w:rPr>
          <w:rFonts w:ascii="Calibri" w:hAnsi="Calibri" w:eastAsia="Calibri" w:cs="Calibri"/>
          <w:b/>
          <w:color w:val="000000"/>
          <w:spacing w:val="0"/>
          <w:position w:val="0"/>
          <w:sz w:val="24"/>
          <w:szCs w:val="24"/>
          <w:shd w:val="clear" w:fill="auto"/>
        </w:rPr>
        <w:t>complex</w:t>
      </w:r>
    </w:p>
    <w:p>
      <w:pPr>
        <w:spacing w:before="0" w:after="144" w:line="360" w:lineRule="auto"/>
        <w:ind w:left="48"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Text</w:t>
      </w:r>
      <w:r>
        <w:rPr>
          <w:rFonts w:ascii="Cambria Math" w:hAnsi="Cambria Math" w:eastAsia="Cambria Math" w:cs="Cambria Math"/>
          <w:b/>
          <w:color w:val="000000"/>
          <w:spacing w:val="0"/>
          <w:position w:val="0"/>
          <w:sz w:val="24"/>
          <w:szCs w:val="24"/>
          <w:shd w:val="clear" w:fill="auto"/>
        </w:rPr>
        <w:t xml:space="preserve"> </w:t>
      </w:r>
      <w:r>
        <w:rPr>
          <w:rFonts w:ascii="Calibri" w:hAnsi="Calibri" w:eastAsia="Calibri" w:cs="Calibri"/>
          <w:b/>
          <w:color w:val="000000"/>
          <w:spacing w:val="0"/>
          <w:position w:val="0"/>
          <w:sz w:val="24"/>
          <w:szCs w:val="24"/>
          <w:shd w:val="clear" w:fill="auto"/>
        </w:rPr>
        <w:t>Type</w:t>
      </w:r>
      <w:r>
        <w:rPr>
          <w:rFonts w:ascii="Cambria Math" w:hAnsi="Cambria Math" w:eastAsia="Cambria Math" w:cs="Cambria Math"/>
          <w:b/>
          <w:color w:val="000000"/>
          <w:spacing w:val="0"/>
          <w:position w:val="0"/>
          <w:sz w:val="24"/>
          <w:szCs w:val="24"/>
          <w:shd w:val="clear" w:fill="auto"/>
        </w:rPr>
        <w:t>:</w:t>
      </w:r>
      <w:r>
        <w:rPr>
          <w:rFonts w:ascii="Calibri" w:hAnsi="Calibri" w:eastAsia="Calibri" w:cs="Calibri"/>
          <w:b/>
          <w:color w:val="000000"/>
          <w:spacing w:val="0"/>
          <w:position w:val="0"/>
          <w:sz w:val="24"/>
          <w:szCs w:val="24"/>
          <w:shd w:val="clear" w:fill="auto"/>
        </w:rPr>
        <w:tab/>
      </w:r>
      <w:r>
        <w:rPr>
          <w:rFonts w:ascii="Calibri" w:hAnsi="Calibri" w:eastAsia="Calibri" w:cs="Calibri"/>
          <w:b/>
          <w:color w:val="000000"/>
          <w:spacing w:val="0"/>
          <w:position w:val="0"/>
          <w:sz w:val="24"/>
          <w:szCs w:val="24"/>
          <w:shd w:val="clear" w:fill="auto"/>
        </w:rPr>
        <w:t>str</w:t>
      </w:r>
    </w:p>
    <w:p>
      <w:pPr>
        <w:spacing w:before="0" w:after="144" w:line="360" w:lineRule="auto"/>
        <w:ind w:left="48"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Sequence</w:t>
      </w:r>
      <w:r>
        <w:rPr>
          <w:rFonts w:ascii="Cambria Math" w:hAnsi="Cambria Math" w:eastAsia="Cambria Math" w:cs="Cambria Math"/>
          <w:b/>
          <w:color w:val="000000"/>
          <w:spacing w:val="0"/>
          <w:position w:val="0"/>
          <w:sz w:val="24"/>
          <w:szCs w:val="24"/>
          <w:shd w:val="clear" w:fill="auto"/>
        </w:rPr>
        <w:t xml:space="preserve"> </w:t>
      </w:r>
      <w:r>
        <w:rPr>
          <w:rFonts w:ascii="Calibri" w:hAnsi="Calibri" w:eastAsia="Calibri" w:cs="Calibri"/>
          <w:b/>
          <w:color w:val="000000"/>
          <w:spacing w:val="0"/>
          <w:position w:val="0"/>
          <w:sz w:val="24"/>
          <w:szCs w:val="24"/>
          <w:shd w:val="clear" w:fill="auto"/>
        </w:rPr>
        <w:t>Types</w:t>
      </w:r>
      <w:r>
        <w:rPr>
          <w:rFonts w:ascii="Cambria Math" w:hAnsi="Cambria Math" w:eastAsia="Cambria Math" w:cs="Cambria Math"/>
          <w:b/>
          <w:color w:val="000000"/>
          <w:spacing w:val="0"/>
          <w:position w:val="0"/>
          <w:sz w:val="24"/>
          <w:szCs w:val="24"/>
          <w:shd w:val="clear" w:fill="auto"/>
        </w:rPr>
        <w:t>:</w:t>
      </w:r>
      <w:r>
        <w:rPr>
          <w:rFonts w:ascii="Calibri" w:hAnsi="Calibri" w:eastAsia="Calibri" w:cs="Calibri"/>
          <w:b/>
          <w:color w:val="000000"/>
          <w:spacing w:val="0"/>
          <w:position w:val="0"/>
          <w:sz w:val="24"/>
          <w:szCs w:val="24"/>
          <w:shd w:val="clear" w:fill="auto"/>
        </w:rPr>
        <w:tab/>
      </w:r>
      <w:r>
        <w:rPr>
          <w:rFonts w:ascii="Calibri" w:hAnsi="Calibri" w:eastAsia="Calibri" w:cs="Calibri"/>
          <w:b/>
          <w:color w:val="000000"/>
          <w:spacing w:val="0"/>
          <w:position w:val="0"/>
          <w:sz w:val="24"/>
          <w:szCs w:val="24"/>
          <w:shd w:val="clear" w:fill="auto"/>
        </w:rPr>
        <w:t>list</w:t>
      </w:r>
      <w:r>
        <w:rPr>
          <w:rFonts w:ascii="Cambria Math" w:hAnsi="Cambria Math" w:eastAsia="Cambria Math" w:cs="Cambria Math"/>
          <w:b/>
          <w:color w:val="000000"/>
          <w:spacing w:val="0"/>
          <w:position w:val="0"/>
          <w:sz w:val="24"/>
          <w:szCs w:val="24"/>
          <w:shd w:val="clear" w:fill="auto"/>
        </w:rPr>
        <w:t xml:space="preserve">, </w:t>
      </w:r>
      <w:r>
        <w:rPr>
          <w:rFonts w:ascii="Calibri" w:hAnsi="Calibri" w:eastAsia="Calibri" w:cs="Calibri"/>
          <w:b/>
          <w:color w:val="000000"/>
          <w:spacing w:val="0"/>
          <w:position w:val="0"/>
          <w:sz w:val="24"/>
          <w:szCs w:val="24"/>
          <w:shd w:val="clear" w:fill="auto"/>
        </w:rPr>
        <w:t>tuple</w:t>
      </w:r>
    </w:p>
    <w:p>
      <w:pPr>
        <w:spacing w:before="0" w:after="144" w:line="360" w:lineRule="auto"/>
        <w:ind w:left="48"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Mapping</w:t>
      </w:r>
      <w:r>
        <w:rPr>
          <w:rFonts w:ascii="Cambria Math" w:hAnsi="Cambria Math" w:eastAsia="Cambria Math" w:cs="Cambria Math"/>
          <w:b/>
          <w:color w:val="000000"/>
          <w:spacing w:val="0"/>
          <w:position w:val="0"/>
          <w:sz w:val="24"/>
          <w:szCs w:val="24"/>
          <w:shd w:val="clear" w:fill="auto"/>
        </w:rPr>
        <w:t xml:space="preserve"> </w:t>
      </w:r>
      <w:r>
        <w:rPr>
          <w:rFonts w:ascii="Calibri" w:hAnsi="Calibri" w:eastAsia="Calibri" w:cs="Calibri"/>
          <w:b/>
          <w:color w:val="000000"/>
          <w:spacing w:val="0"/>
          <w:position w:val="0"/>
          <w:sz w:val="24"/>
          <w:szCs w:val="24"/>
          <w:shd w:val="clear" w:fill="auto"/>
        </w:rPr>
        <w:t>Type</w:t>
      </w:r>
      <w:r>
        <w:rPr>
          <w:rFonts w:ascii="Cambria Math" w:hAnsi="Cambria Math" w:eastAsia="Cambria Math" w:cs="Cambria Math"/>
          <w:b/>
          <w:color w:val="000000"/>
          <w:spacing w:val="0"/>
          <w:position w:val="0"/>
          <w:sz w:val="24"/>
          <w:szCs w:val="24"/>
          <w:shd w:val="clear" w:fill="auto"/>
        </w:rPr>
        <w:t>:</w:t>
      </w:r>
      <w:r>
        <w:rPr>
          <w:rFonts w:ascii="Calibri" w:hAnsi="Calibri" w:eastAsia="Calibri" w:cs="Calibri"/>
          <w:b/>
          <w:color w:val="000000"/>
          <w:spacing w:val="0"/>
          <w:position w:val="0"/>
          <w:sz w:val="24"/>
          <w:szCs w:val="24"/>
          <w:shd w:val="clear" w:fill="auto"/>
        </w:rPr>
        <w:tab/>
      </w:r>
      <w:r>
        <w:rPr>
          <w:rFonts w:ascii="Calibri" w:hAnsi="Calibri" w:eastAsia="Calibri" w:cs="Calibri"/>
          <w:b/>
          <w:color w:val="000000"/>
          <w:spacing w:val="0"/>
          <w:position w:val="0"/>
          <w:sz w:val="24"/>
          <w:szCs w:val="24"/>
          <w:shd w:val="clear" w:fill="auto"/>
        </w:rPr>
        <w:t>dict</w:t>
      </w:r>
    </w:p>
    <w:p>
      <w:pPr>
        <w:spacing w:before="0" w:after="144" w:line="360" w:lineRule="auto"/>
        <w:ind w:left="48"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Set</w:t>
      </w:r>
      <w:r>
        <w:rPr>
          <w:rFonts w:ascii="Cambria Math" w:hAnsi="Cambria Math" w:eastAsia="Cambria Math" w:cs="Cambria Math"/>
          <w:b/>
          <w:color w:val="000000"/>
          <w:spacing w:val="0"/>
          <w:position w:val="0"/>
          <w:sz w:val="24"/>
          <w:szCs w:val="24"/>
          <w:shd w:val="clear" w:fill="auto"/>
        </w:rPr>
        <w:t xml:space="preserve"> </w:t>
      </w:r>
      <w:r>
        <w:rPr>
          <w:rFonts w:ascii="Calibri" w:hAnsi="Calibri" w:eastAsia="Calibri" w:cs="Calibri"/>
          <w:b/>
          <w:color w:val="000000"/>
          <w:spacing w:val="0"/>
          <w:position w:val="0"/>
          <w:sz w:val="24"/>
          <w:szCs w:val="24"/>
          <w:shd w:val="clear" w:fill="auto"/>
        </w:rPr>
        <w:t>Type</w:t>
      </w:r>
      <w:r>
        <w:rPr>
          <w:rFonts w:ascii="Cambria Math" w:hAnsi="Cambria Math" w:eastAsia="Cambria Math" w:cs="Cambria Math"/>
          <w:b/>
          <w:color w:val="000000"/>
          <w:spacing w:val="0"/>
          <w:position w:val="0"/>
          <w:sz w:val="24"/>
          <w:szCs w:val="24"/>
          <w:shd w:val="clear" w:fill="auto"/>
        </w:rPr>
        <w:t>:</w:t>
      </w:r>
      <w:r>
        <w:rPr>
          <w:rFonts w:ascii="Calibri" w:hAnsi="Calibri" w:eastAsia="Calibri" w:cs="Calibri"/>
          <w:b/>
          <w:color w:val="000000"/>
          <w:spacing w:val="0"/>
          <w:position w:val="0"/>
          <w:sz w:val="24"/>
          <w:szCs w:val="24"/>
          <w:shd w:val="clear" w:fill="auto"/>
        </w:rPr>
        <w:tab/>
      </w:r>
      <w:r>
        <w:rPr>
          <w:rFonts w:ascii="Calibri" w:hAnsi="Calibri" w:eastAsia="Calibri" w:cs="Calibri"/>
          <w:b/>
          <w:color w:val="000000"/>
          <w:spacing w:val="0"/>
          <w:position w:val="0"/>
          <w:sz w:val="24"/>
          <w:szCs w:val="24"/>
          <w:shd w:val="clear" w:fill="auto"/>
        </w:rPr>
        <w:t>set</w:t>
      </w:r>
    </w:p>
    <w:p>
      <w:pPr>
        <w:spacing w:before="0" w:after="144" w:line="360" w:lineRule="auto"/>
        <w:ind w:left="48" w:right="48" w:firstLine="0"/>
        <w:jc w:val="both"/>
        <w:rPr>
          <w:rFonts w:ascii="Cambria Math" w:hAnsi="Cambria Math" w:eastAsia="Cambria Math" w:cs="Cambria Math"/>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Boolean</w:t>
      </w:r>
      <w:r>
        <w:rPr>
          <w:rFonts w:ascii="Cambria Math" w:hAnsi="Cambria Math" w:eastAsia="Cambria Math" w:cs="Cambria Math"/>
          <w:b/>
          <w:color w:val="000000"/>
          <w:spacing w:val="0"/>
          <w:position w:val="0"/>
          <w:sz w:val="24"/>
          <w:szCs w:val="24"/>
          <w:shd w:val="clear" w:fill="auto"/>
        </w:rPr>
        <w:t xml:space="preserve"> </w:t>
      </w:r>
      <w:r>
        <w:rPr>
          <w:rFonts w:ascii="Calibri" w:hAnsi="Calibri" w:eastAsia="Calibri" w:cs="Calibri"/>
          <w:b/>
          <w:color w:val="000000"/>
          <w:spacing w:val="0"/>
          <w:position w:val="0"/>
          <w:sz w:val="24"/>
          <w:szCs w:val="24"/>
          <w:shd w:val="clear" w:fill="auto"/>
        </w:rPr>
        <w:t>Type</w:t>
      </w:r>
      <w:r>
        <w:rPr>
          <w:rFonts w:ascii="Cambria Math" w:hAnsi="Cambria Math" w:eastAsia="Cambria Math" w:cs="Cambria Math"/>
          <w:b/>
          <w:color w:val="000000"/>
          <w:spacing w:val="0"/>
          <w:position w:val="0"/>
          <w:sz w:val="24"/>
          <w:szCs w:val="24"/>
          <w:shd w:val="clear" w:fill="auto"/>
        </w:rPr>
        <w:t>:</w:t>
      </w:r>
      <w:r>
        <w:rPr>
          <w:rFonts w:ascii="Calibri" w:hAnsi="Calibri" w:eastAsia="Calibri" w:cs="Calibri"/>
          <w:b/>
          <w:color w:val="000000"/>
          <w:spacing w:val="0"/>
          <w:position w:val="0"/>
          <w:sz w:val="24"/>
          <w:szCs w:val="24"/>
          <w:shd w:val="clear" w:fill="auto"/>
        </w:rPr>
        <w:tab/>
      </w:r>
      <w:r>
        <w:rPr>
          <w:rFonts w:ascii="Calibri" w:hAnsi="Calibri" w:eastAsia="Calibri" w:cs="Calibri"/>
          <w:b/>
          <w:color w:val="000000"/>
          <w:spacing w:val="0"/>
          <w:position w:val="0"/>
          <w:sz w:val="24"/>
          <w:szCs w:val="24"/>
          <w:shd w:val="clear" w:fill="auto"/>
        </w:rPr>
        <w:t>bool</w:t>
      </w:r>
    </w:p>
    <w:p>
      <w:pPr>
        <w:spacing w:before="0" w:after="144" w:line="360" w:lineRule="auto"/>
        <w:ind w:left="48"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None</w:t>
      </w:r>
      <w:r>
        <w:rPr>
          <w:rFonts w:ascii="Cambria Math" w:hAnsi="Cambria Math" w:eastAsia="Cambria Math" w:cs="Cambria Math"/>
          <w:b/>
          <w:color w:val="000000"/>
          <w:spacing w:val="0"/>
          <w:position w:val="0"/>
          <w:sz w:val="24"/>
          <w:szCs w:val="24"/>
          <w:shd w:val="clear" w:fill="auto"/>
        </w:rPr>
        <w:t xml:space="preserve"> </w:t>
      </w:r>
      <w:r>
        <w:rPr>
          <w:rFonts w:ascii="Calibri" w:hAnsi="Calibri" w:eastAsia="Calibri" w:cs="Calibri"/>
          <w:b/>
          <w:color w:val="000000"/>
          <w:spacing w:val="0"/>
          <w:position w:val="0"/>
          <w:sz w:val="24"/>
          <w:szCs w:val="24"/>
          <w:shd w:val="clear" w:fill="auto"/>
        </w:rPr>
        <w:t>Type</w:t>
      </w:r>
      <w:r>
        <w:rPr>
          <w:rFonts w:ascii="Cambria Math" w:hAnsi="Cambria Math" w:eastAsia="Cambria Math" w:cs="Cambria Math"/>
          <w:b/>
          <w:color w:val="000000"/>
          <w:spacing w:val="0"/>
          <w:position w:val="0"/>
          <w:sz w:val="24"/>
          <w:szCs w:val="24"/>
          <w:shd w:val="clear" w:fill="auto"/>
        </w:rPr>
        <w:t>:</w:t>
      </w:r>
      <w:r>
        <w:rPr>
          <w:rFonts w:ascii="Calibri" w:hAnsi="Calibri" w:eastAsia="Calibri" w:cs="Calibri"/>
          <w:b/>
          <w:color w:val="000000"/>
          <w:spacing w:val="0"/>
          <w:position w:val="0"/>
          <w:sz w:val="24"/>
          <w:szCs w:val="24"/>
          <w:shd w:val="clear" w:fill="auto"/>
        </w:rPr>
        <w:tab/>
      </w:r>
      <w:r>
        <w:rPr>
          <w:rFonts w:ascii="Calibri" w:hAnsi="Calibri" w:eastAsia="Calibri" w:cs="Calibri"/>
          <w:b/>
          <w:color w:val="000000"/>
          <w:spacing w:val="0"/>
          <w:position w:val="0"/>
          <w:sz w:val="24"/>
          <w:szCs w:val="24"/>
          <w:shd w:val="clear" w:fill="auto"/>
        </w:rPr>
        <w:t>NoneType</w:t>
      </w:r>
    </w:p>
    <w:p>
      <w:pPr>
        <w:spacing w:before="100" w:after="75" w:line="360" w:lineRule="auto"/>
        <w:ind w:left="0" w:right="0"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Python Numbers</w:t>
      </w:r>
    </w:p>
    <w:p>
      <w:pPr>
        <w:spacing w:before="0" w:after="144" w:line="360" w:lineRule="auto"/>
        <w:ind w:left="48" w:right="48" w:firstLine="672"/>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Number data types store numeric values</w:t>
      </w:r>
      <w:r>
        <w:rPr>
          <w:rFonts w:ascii="Calibri" w:hAnsi="Calibri" w:eastAsia="Calibri" w:cs="Calibri"/>
          <w:color w:val="000000"/>
          <w:spacing w:val="0"/>
          <w:position w:val="0"/>
          <w:sz w:val="24"/>
          <w:szCs w:val="24"/>
          <w:shd w:val="clear" w:fill="auto"/>
        </w:rPr>
        <w:t xml:space="preserve">. Number objects are created when you assign a value to them. For example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var1 = 1</w:t>
      </w:r>
    </w:p>
    <w:p>
      <w:pPr>
        <w:spacing w:before="0" w:after="144" w:line="360" w:lineRule="auto"/>
        <w:ind w:left="48" w:right="48" w:firstLine="672"/>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We can also delete the reference to a number object by using the </w:t>
      </w:r>
      <w:r>
        <w:rPr>
          <w:rFonts w:ascii="Calibri" w:hAnsi="Calibri" w:eastAsia="Calibri" w:cs="Calibri"/>
          <w:b/>
          <w:color w:val="000000"/>
          <w:spacing w:val="0"/>
          <w:position w:val="0"/>
          <w:sz w:val="24"/>
          <w:szCs w:val="24"/>
          <w:shd w:val="clear" w:fill="auto"/>
        </w:rPr>
        <w:t xml:space="preserve">del </w:t>
      </w:r>
      <w:r>
        <w:rPr>
          <w:rFonts w:ascii="Calibri" w:hAnsi="Calibri" w:eastAsia="Calibri" w:cs="Calibri"/>
          <w:color w:val="000000"/>
          <w:spacing w:val="0"/>
          <w:position w:val="0"/>
          <w:sz w:val="24"/>
          <w:szCs w:val="24"/>
          <w:shd w:val="clear" w:fill="auto"/>
        </w:rPr>
        <w:t>statement. The syntax of the </w:t>
      </w:r>
      <w:r>
        <w:rPr>
          <w:rFonts w:ascii="Calibri" w:hAnsi="Calibri" w:eastAsia="Calibri" w:cs="Calibri"/>
          <w:b/>
          <w:color w:val="000000"/>
          <w:spacing w:val="0"/>
          <w:position w:val="0"/>
          <w:sz w:val="24"/>
          <w:szCs w:val="24"/>
          <w:shd w:val="clear" w:fill="auto"/>
        </w:rPr>
        <w:t>del</w:t>
      </w:r>
      <w:r>
        <w:rPr>
          <w:rFonts w:ascii="Calibri" w:hAnsi="Calibri" w:eastAsia="Calibri" w:cs="Calibri"/>
          <w:color w:val="000000"/>
          <w:spacing w:val="0"/>
          <w:position w:val="0"/>
          <w:sz w:val="24"/>
          <w:szCs w:val="24"/>
          <w:shd w:val="clear" w:fill="auto"/>
        </w:rPr>
        <w:t xml:space="preserve"> statement is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del var1[,var2[,var3[....,varN]]]]</w:t>
      </w:r>
    </w:p>
    <w:p>
      <w:pPr>
        <w:spacing w:before="0" w:after="144" w:line="360" w:lineRule="auto"/>
        <w:ind w:left="0"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You can delete a single object or multiple objects by using the </w:t>
      </w:r>
      <w:r>
        <w:rPr>
          <w:rFonts w:ascii="Calibri" w:hAnsi="Calibri" w:eastAsia="Calibri" w:cs="Calibri"/>
          <w:b/>
          <w:color w:val="000000"/>
          <w:spacing w:val="0"/>
          <w:position w:val="0"/>
          <w:sz w:val="24"/>
          <w:szCs w:val="24"/>
          <w:shd w:val="clear" w:fill="auto"/>
        </w:rPr>
        <w:t>del</w:t>
      </w:r>
      <w:r>
        <w:rPr>
          <w:rFonts w:ascii="Calibri" w:hAnsi="Calibri" w:eastAsia="Calibri" w:cs="Calibri"/>
          <w:color w:val="000000"/>
          <w:spacing w:val="0"/>
          <w:position w:val="0"/>
          <w:sz w:val="24"/>
          <w:szCs w:val="24"/>
          <w:shd w:val="clear" w:fill="auto"/>
        </w:rPr>
        <w:t> statement.</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For example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del var</w:t>
      </w:r>
    </w:p>
    <w:p>
      <w:pPr>
        <w:spacing w:before="0" w:after="144" w:line="360" w:lineRule="auto"/>
        <w:ind w:left="0" w:right="48" w:firstLine="0"/>
        <w:jc w:val="both"/>
        <w:rPr>
          <w:rFonts w:ascii="Calibri" w:hAnsi="Calibri" w:eastAsia="Calibri" w:cs="Calibri"/>
          <w:color w:val="000000"/>
          <w:spacing w:val="0"/>
          <w:position w:val="0"/>
          <w:sz w:val="24"/>
          <w:szCs w:val="24"/>
          <w:shd w:val="clear" w:fill="auto"/>
        </w:rPr>
      </w:pPr>
    </w:p>
    <w:p>
      <w:pPr>
        <w:spacing w:before="0" w:after="144" w:line="360" w:lineRule="auto"/>
        <w:ind w:left="0"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Python supports three different numerical types </w:t>
      </w:r>
      <w:r>
        <w:rPr>
          <w:rFonts w:ascii="Cambria Math" w:hAnsi="Cambria Math" w:eastAsia="Cambria Math" w:cs="Cambria Math"/>
          <w:color w:val="000000"/>
          <w:spacing w:val="0"/>
          <w:position w:val="0"/>
          <w:sz w:val="24"/>
          <w:szCs w:val="24"/>
          <w:shd w:val="clear" w:fill="auto"/>
        </w:rPr>
        <w:t>−</w:t>
      </w:r>
    </w:p>
    <w:p>
      <w:pPr>
        <w:numPr>
          <w:ilvl w:val="0"/>
          <w:numId w:val="11"/>
        </w:numPr>
        <w:tabs>
          <w:tab w:val="left" w:pos="720"/>
        </w:tabs>
        <w:spacing w:before="100" w:after="75" w:line="360" w:lineRule="auto"/>
        <w:ind w:left="720" w:right="0"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int (signed integers)</w:t>
      </w:r>
    </w:p>
    <w:p>
      <w:pPr>
        <w:numPr>
          <w:ilvl w:val="0"/>
          <w:numId w:val="11"/>
        </w:numPr>
        <w:tabs>
          <w:tab w:val="left" w:pos="720"/>
        </w:tabs>
        <w:spacing w:before="100" w:after="75" w:line="360" w:lineRule="auto"/>
        <w:ind w:left="720" w:right="0"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float (floating point real values)</w:t>
      </w:r>
    </w:p>
    <w:p>
      <w:pPr>
        <w:numPr>
          <w:ilvl w:val="0"/>
          <w:numId w:val="11"/>
        </w:numPr>
        <w:tabs>
          <w:tab w:val="left" w:pos="720"/>
        </w:tabs>
        <w:spacing w:before="100" w:after="75" w:line="360" w:lineRule="auto"/>
        <w:ind w:left="720" w:right="0" w:hanging="36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complex (complex numbers</w:t>
      </w:r>
      <w:r>
        <w:rPr>
          <w:rFonts w:ascii="Calibri" w:hAnsi="Calibri" w:eastAsia="Calibri" w:cs="Calibri"/>
          <w:color w:val="000000"/>
          <w:spacing w:val="0"/>
          <w:position w:val="0"/>
          <w:sz w:val="24"/>
          <w:szCs w:val="24"/>
          <w:shd w:val="clear" w:fill="auto"/>
        </w:rPr>
        <w:t>)</w:t>
      </w:r>
    </w:p>
    <w:p>
      <w:pPr>
        <w:spacing w:before="100" w:after="75" w:line="360" w:lineRule="auto"/>
        <w:ind w:left="0" w:right="0" w:firstLine="0"/>
        <w:jc w:val="both"/>
        <w:rPr>
          <w:rFonts w:ascii="Calibri" w:hAnsi="Calibri" w:eastAsia="Calibri" w:cs="Calibri"/>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 xml:space="preserve">A complex number consists of an ordered pair of real floating-point numbers denoted by </w:t>
      </w:r>
      <w:r>
        <w:rPr>
          <w:rFonts w:ascii="Calibri" w:hAnsi="Calibri" w:eastAsia="Calibri" w:cs="Calibri"/>
          <w:b/>
          <w:color w:val="000000"/>
          <w:spacing w:val="0"/>
          <w:position w:val="0"/>
          <w:sz w:val="24"/>
          <w:szCs w:val="24"/>
          <w:shd w:val="clear" w:fill="FFFFFF"/>
        </w:rPr>
        <w:t>x + yj,</w:t>
      </w:r>
      <w:r>
        <w:rPr>
          <w:rFonts w:ascii="Calibri" w:hAnsi="Calibri" w:eastAsia="Calibri" w:cs="Calibri"/>
          <w:color w:val="000000"/>
          <w:spacing w:val="0"/>
          <w:position w:val="0"/>
          <w:sz w:val="24"/>
          <w:szCs w:val="24"/>
          <w:shd w:val="clear" w:fill="FFFFFF"/>
        </w:rPr>
        <w:t xml:space="preserve"> where x and y are real numbers and j is the imaginary unit.</w:t>
      </w:r>
    </w:p>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Python Strings</w:t>
      </w:r>
    </w:p>
    <w:p>
      <w:pPr>
        <w:spacing w:before="0" w:after="200" w:line="360" w:lineRule="auto"/>
        <w:ind w:left="0" w:right="0" w:firstLine="720"/>
        <w:jc w:val="both"/>
        <w:rPr>
          <w:rFonts w:ascii="Calibri" w:hAnsi="Calibri" w:eastAsia="Calibri" w:cs="Calibri"/>
          <w:color w:val="000000"/>
          <w:spacing w:val="0"/>
          <w:position w:val="0"/>
          <w:sz w:val="24"/>
          <w:szCs w:val="24"/>
          <w:shd w:val="clear" w:fill="FFFFFF"/>
        </w:rPr>
      </w:pPr>
      <w:r>
        <w:rPr>
          <w:rFonts w:ascii="Calibri" w:hAnsi="Calibri" w:eastAsia="Calibri" w:cs="Calibri"/>
          <w:b/>
          <w:color w:val="000000"/>
          <w:spacing w:val="0"/>
          <w:position w:val="0"/>
          <w:sz w:val="24"/>
          <w:szCs w:val="24"/>
          <w:shd w:val="clear" w:fill="FFFFFF"/>
        </w:rPr>
        <w:t>Strings</w:t>
      </w:r>
      <w:r>
        <w:rPr>
          <w:rFonts w:ascii="Calibri" w:hAnsi="Calibri" w:eastAsia="Calibri" w:cs="Calibri"/>
          <w:color w:val="000000"/>
          <w:spacing w:val="0"/>
          <w:position w:val="0"/>
          <w:sz w:val="24"/>
          <w:szCs w:val="24"/>
          <w:shd w:val="clear" w:fill="FFFFFF"/>
        </w:rPr>
        <w:t xml:space="preserve"> in Python are identified as </w:t>
      </w:r>
      <w:r>
        <w:rPr>
          <w:rFonts w:ascii="Calibri" w:hAnsi="Calibri" w:eastAsia="Calibri" w:cs="Calibri"/>
          <w:b/>
          <w:color w:val="000000"/>
          <w:spacing w:val="0"/>
          <w:position w:val="0"/>
          <w:sz w:val="24"/>
          <w:szCs w:val="24"/>
          <w:shd w:val="clear" w:fill="FFFFFF"/>
        </w:rPr>
        <w:t>a contiguous set of characters</w:t>
      </w:r>
      <w:r>
        <w:rPr>
          <w:rFonts w:ascii="Calibri" w:hAnsi="Calibri" w:eastAsia="Calibri" w:cs="Calibri"/>
          <w:color w:val="000000"/>
          <w:spacing w:val="0"/>
          <w:position w:val="0"/>
          <w:sz w:val="24"/>
          <w:szCs w:val="24"/>
          <w:shd w:val="clear" w:fill="FFFFFF"/>
        </w:rPr>
        <w:t xml:space="preserve"> represented in the quotation marks. Python allows either pair of single or double quotes. </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Subsets of strings can be taken using the </w:t>
      </w:r>
      <w:r>
        <w:rPr>
          <w:rFonts w:ascii="Calibri" w:hAnsi="Calibri" w:eastAsia="Calibri" w:cs="Calibri"/>
          <w:b/>
          <w:color w:val="auto"/>
          <w:spacing w:val="0"/>
          <w:position w:val="0"/>
          <w:sz w:val="24"/>
          <w:szCs w:val="24"/>
          <w:shd w:val="clear" w:fill="auto"/>
        </w:rPr>
        <w:t>slice operator</w:t>
      </w:r>
      <w:r>
        <w:rPr>
          <w:rFonts w:ascii="Calibri" w:hAnsi="Calibri" w:eastAsia="Calibri" w:cs="Calibri"/>
          <w:color w:val="auto"/>
          <w:spacing w:val="0"/>
          <w:position w:val="0"/>
          <w:sz w:val="24"/>
          <w:szCs w:val="24"/>
          <w:shd w:val="clear" w:fill="auto"/>
        </w:rPr>
        <w:t xml:space="preserve"> ([ ] and [:] ) with indexes starting at 0 in the beginning of the string and working their way from -1 to the end.</w:t>
      </w:r>
    </w:p>
    <w:p>
      <w:pPr>
        <w:spacing w:before="0" w:after="200" w:line="360" w:lineRule="auto"/>
        <w:ind w:left="0" w:right="0" w:firstLine="0"/>
        <w:jc w:val="both"/>
        <w:rPr>
          <w:rFonts w:ascii="Calibri" w:hAnsi="Calibri" w:eastAsia="Calibri" w:cs="Calibri"/>
          <w:b/>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 xml:space="preserve">The plus (+) sign is the string </w:t>
      </w:r>
      <w:r>
        <w:rPr>
          <w:rFonts w:ascii="Calibri" w:hAnsi="Calibri" w:eastAsia="Calibri" w:cs="Calibri"/>
          <w:b/>
          <w:color w:val="000000"/>
          <w:spacing w:val="0"/>
          <w:position w:val="0"/>
          <w:sz w:val="24"/>
          <w:szCs w:val="24"/>
          <w:shd w:val="clear" w:fill="FFFFFF"/>
        </w:rPr>
        <w:t>concatenation operator</w:t>
      </w:r>
      <w:r>
        <w:rPr>
          <w:rFonts w:ascii="Calibri" w:hAnsi="Calibri" w:eastAsia="Calibri" w:cs="Calibri"/>
          <w:color w:val="000000"/>
          <w:spacing w:val="0"/>
          <w:position w:val="0"/>
          <w:sz w:val="24"/>
          <w:szCs w:val="24"/>
          <w:shd w:val="clear" w:fill="FFFFFF"/>
        </w:rPr>
        <w:t xml:space="preserve"> and the asterisk (*) is the </w:t>
      </w:r>
      <w:r>
        <w:rPr>
          <w:rFonts w:ascii="Calibri" w:hAnsi="Calibri" w:eastAsia="Calibri" w:cs="Calibri"/>
          <w:b/>
          <w:color w:val="000000"/>
          <w:spacing w:val="0"/>
          <w:position w:val="0"/>
          <w:sz w:val="24"/>
          <w:szCs w:val="24"/>
          <w:shd w:val="clear" w:fill="FFFFFF"/>
        </w:rPr>
        <w:t>repetition operator.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str = 'Hello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(str)          # Prints complete 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(str[0])       # Prints first character of the 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(str[2:5])     # Prints characters starting from 3rd to 5th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(str[2:])      # Prints string starting from 3rd character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(str * 2)      # Prints string two times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(str + "TEST") # Prints concatenated 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(str [ -1])      # Prints Last character of the 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p>
    <w:p>
      <w:pPr>
        <w:spacing w:before="0" w:after="200" w:line="360" w:lineRule="auto"/>
        <w:ind w:left="0" w:right="0" w:firstLine="0"/>
        <w:jc w:val="both"/>
        <w:rPr>
          <w:rFonts w:ascii="Calibri" w:hAnsi="Calibri" w:eastAsia="Calibri" w:cs="Calibri"/>
          <w:b/>
          <w:color w:val="auto"/>
          <w:spacing w:val="0"/>
          <w:position w:val="0"/>
          <w:sz w:val="24"/>
          <w:szCs w:val="24"/>
          <w:shd w:val="clear" w:fill="FFFF00"/>
        </w:rPr>
      </w:pP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Hello World!Hello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Hello World!TEST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p>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Python Lists</w:t>
      </w:r>
    </w:p>
    <w:p>
      <w:pPr>
        <w:spacing w:before="0" w:after="144" w:line="360" w:lineRule="auto"/>
        <w:ind w:left="48" w:right="48" w:firstLine="672"/>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Lists</w:t>
      </w:r>
      <w:r>
        <w:rPr>
          <w:rFonts w:ascii="Calibri" w:hAnsi="Calibri" w:eastAsia="Calibri" w:cs="Calibri"/>
          <w:color w:val="000000"/>
          <w:spacing w:val="0"/>
          <w:position w:val="0"/>
          <w:sz w:val="24"/>
          <w:szCs w:val="24"/>
          <w:shd w:val="clear" w:fill="auto"/>
        </w:rPr>
        <w:t xml:space="preserve"> are the most versatile of Python's compound data types. </w:t>
      </w:r>
      <w:r>
        <w:rPr>
          <w:rFonts w:ascii="Calibri" w:hAnsi="Calibri" w:eastAsia="Calibri" w:cs="Calibri"/>
          <w:b/>
          <w:color w:val="000000"/>
          <w:spacing w:val="0"/>
          <w:position w:val="0"/>
          <w:sz w:val="24"/>
          <w:szCs w:val="24"/>
          <w:shd w:val="clear" w:fill="auto"/>
        </w:rPr>
        <w:t>A list contains items separated by commas and enclosed within square brackets ([]).</w:t>
      </w:r>
      <w:r>
        <w:rPr>
          <w:rFonts w:ascii="Calibri" w:hAnsi="Calibri" w:eastAsia="Calibri" w:cs="Calibri"/>
          <w:color w:val="000000"/>
          <w:spacing w:val="0"/>
          <w:position w:val="0"/>
          <w:sz w:val="24"/>
          <w:szCs w:val="24"/>
          <w:shd w:val="clear" w:fill="auto"/>
        </w:rPr>
        <w:t xml:space="preserve"> To some extent, lists are similar to </w:t>
      </w:r>
      <w:r>
        <w:rPr>
          <w:rFonts w:ascii="Calibri" w:hAnsi="Calibri" w:eastAsia="Calibri" w:cs="Calibri"/>
          <w:b/>
          <w:color w:val="000000"/>
          <w:spacing w:val="0"/>
          <w:position w:val="0"/>
          <w:sz w:val="24"/>
          <w:szCs w:val="24"/>
          <w:shd w:val="clear" w:fill="auto"/>
        </w:rPr>
        <w:t>arrays</w:t>
      </w:r>
      <w:r>
        <w:rPr>
          <w:rFonts w:ascii="Calibri" w:hAnsi="Calibri" w:eastAsia="Calibri" w:cs="Calibri"/>
          <w:color w:val="000000"/>
          <w:spacing w:val="0"/>
          <w:position w:val="0"/>
          <w:sz w:val="24"/>
          <w:szCs w:val="24"/>
          <w:shd w:val="clear" w:fill="auto"/>
        </w:rPr>
        <w:t xml:space="preserve"> in C. </w:t>
      </w:r>
      <w:r>
        <w:rPr>
          <w:rFonts w:ascii="Calibri" w:hAnsi="Calibri" w:eastAsia="Calibri" w:cs="Calibri"/>
          <w:b/>
          <w:color w:val="000000"/>
          <w:spacing w:val="0"/>
          <w:position w:val="0"/>
          <w:sz w:val="24"/>
          <w:szCs w:val="24"/>
          <w:shd w:val="clear" w:fill="auto"/>
        </w:rPr>
        <w:t>One of the differences between them is that all the items belonging to a list can be of different data type</w:t>
      </w:r>
      <w:r>
        <w:rPr>
          <w:rFonts w:ascii="Calibri" w:hAnsi="Calibri" w:eastAsia="Calibri" w:cs="Calibri"/>
          <w:color w:val="000000"/>
          <w:spacing w:val="0"/>
          <w:position w:val="0"/>
          <w:sz w:val="24"/>
          <w:szCs w:val="24"/>
          <w:shd w:val="clear" w:fill="auto"/>
        </w:rPr>
        <w:t>.</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The values stored in a list can be accessed using the </w:t>
      </w:r>
      <w:r>
        <w:rPr>
          <w:rFonts w:ascii="Calibri" w:hAnsi="Calibri" w:eastAsia="Calibri" w:cs="Calibri"/>
          <w:b/>
          <w:color w:val="000000"/>
          <w:spacing w:val="0"/>
          <w:position w:val="0"/>
          <w:sz w:val="24"/>
          <w:szCs w:val="24"/>
          <w:shd w:val="clear" w:fill="auto"/>
        </w:rPr>
        <w:t>slice operator ([ ] and [:])</w:t>
      </w:r>
      <w:r>
        <w:rPr>
          <w:rFonts w:ascii="Calibri" w:hAnsi="Calibri" w:eastAsia="Calibri" w:cs="Calibri"/>
          <w:color w:val="000000"/>
          <w:spacing w:val="0"/>
          <w:position w:val="0"/>
          <w:sz w:val="24"/>
          <w:szCs w:val="24"/>
          <w:shd w:val="clear" w:fill="auto"/>
        </w:rPr>
        <w:t xml:space="preserve"> with indexes starting at 0 in the beginning of the list and working their way to end -1. The plus (+) sign is the list </w:t>
      </w:r>
      <w:r>
        <w:rPr>
          <w:rFonts w:ascii="Calibri" w:hAnsi="Calibri" w:eastAsia="Calibri" w:cs="Calibri"/>
          <w:b/>
          <w:color w:val="000000"/>
          <w:spacing w:val="0"/>
          <w:position w:val="0"/>
          <w:sz w:val="24"/>
          <w:szCs w:val="24"/>
          <w:shd w:val="clear" w:fill="auto"/>
        </w:rPr>
        <w:t>concatenation operator</w:t>
      </w:r>
      <w:r>
        <w:rPr>
          <w:rFonts w:ascii="Calibri" w:hAnsi="Calibri" w:eastAsia="Calibri" w:cs="Calibri"/>
          <w:color w:val="000000"/>
          <w:spacing w:val="0"/>
          <w:position w:val="0"/>
          <w:sz w:val="24"/>
          <w:szCs w:val="24"/>
          <w:shd w:val="clear" w:fill="auto"/>
        </w:rPr>
        <w:t xml:space="preserve">, and the asterisk (*) is the </w:t>
      </w:r>
      <w:r>
        <w:rPr>
          <w:rFonts w:ascii="Calibri" w:hAnsi="Calibri" w:eastAsia="Calibri" w:cs="Calibri"/>
          <w:b/>
          <w:color w:val="000000"/>
          <w:spacing w:val="0"/>
          <w:position w:val="0"/>
          <w:sz w:val="24"/>
          <w:szCs w:val="24"/>
          <w:shd w:val="clear" w:fill="auto"/>
        </w:rPr>
        <w:t>repetition operator</w:t>
      </w:r>
      <w:r>
        <w:rPr>
          <w:rFonts w:ascii="Calibri" w:hAnsi="Calibri" w:eastAsia="Calibri" w:cs="Calibri"/>
          <w:color w:val="000000"/>
          <w:spacing w:val="0"/>
          <w:position w:val="0"/>
          <w:sz w:val="24"/>
          <w:szCs w:val="24"/>
          <w:shd w:val="clear" w:fill="auto"/>
        </w:rPr>
        <w:t>.</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For example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list = [ 'abcd', 786 , 2.23, 'john', 70.2 ]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tinylist = [123, 'john']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(list)          # Prints complete 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(list[0])       # Prints first element of the 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 xml:space="preserve">print (list[1:3])     # Prints elements starting from 2nd till 3rd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(list[2:])      # Prints elements starting from 3rd element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(tinylist * 2)  # Prints list two times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(list + tinylist) # Prints concatenated lists</w:t>
      </w:r>
    </w:p>
    <w:p>
      <w:pPr>
        <w:spacing w:before="0" w:after="144" w:line="360" w:lineRule="auto"/>
        <w:ind w:left="0"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FFFF00"/>
        </w:rPr>
        <w:t>OUTPUT</w:t>
      </w:r>
      <w:r>
        <w:rPr>
          <w:rFonts w:ascii="Calibri" w:hAnsi="Calibri" w:eastAsia="Calibri" w:cs="Calibri"/>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['abcd', 786, 2.23, 'john', 70.200000000000003]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abcd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[786, 2.23]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[2.23, 'john', 70.200000000000003]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[123, 'john', 123, 'john']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['abcd', 786, 2.23, 'john', 70.200000000000003, 123, 'john']</w:t>
      </w:r>
    </w:p>
    <w:p>
      <w:pPr>
        <w:spacing w:before="0" w:after="200" w:line="360" w:lineRule="auto"/>
        <w:ind w:left="0" w:right="0" w:firstLine="0"/>
        <w:jc w:val="both"/>
        <w:rPr>
          <w:rFonts w:ascii="Calibri" w:hAnsi="Calibri" w:eastAsia="Calibri" w:cs="Calibri"/>
          <w:color w:val="000000"/>
          <w:spacing w:val="0"/>
          <w:position w:val="0"/>
          <w:sz w:val="24"/>
          <w:szCs w:val="24"/>
          <w:shd w:val="clear" w:fill="auto"/>
        </w:rPr>
      </w:pPr>
    </w:p>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Python Tuples</w:t>
      </w:r>
    </w:p>
    <w:p>
      <w:pPr>
        <w:spacing w:before="0" w:after="144" w:line="360" w:lineRule="auto"/>
        <w:ind w:left="48" w:right="48" w:firstLine="672"/>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A tuple</w:t>
      </w:r>
      <w:r>
        <w:rPr>
          <w:rFonts w:ascii="Calibri" w:hAnsi="Calibri" w:eastAsia="Calibri" w:cs="Calibri"/>
          <w:color w:val="000000"/>
          <w:spacing w:val="0"/>
          <w:position w:val="0"/>
          <w:sz w:val="24"/>
          <w:szCs w:val="24"/>
          <w:shd w:val="clear" w:fill="auto"/>
        </w:rPr>
        <w:t xml:space="preserve"> is another sequence data type that is similar to the list. A tuple consists of a number of values separated by commas. Unlike lists, however, </w:t>
      </w:r>
      <w:r>
        <w:rPr>
          <w:rFonts w:ascii="Calibri" w:hAnsi="Calibri" w:eastAsia="Calibri" w:cs="Calibri"/>
          <w:b/>
          <w:color w:val="000000"/>
          <w:spacing w:val="0"/>
          <w:position w:val="0"/>
          <w:sz w:val="24"/>
          <w:szCs w:val="24"/>
          <w:shd w:val="clear" w:fill="auto"/>
        </w:rPr>
        <w:t>tuples are enclosed within parenthesis.</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 xml:space="preserve">The main difference between lists and tuples are </w:t>
      </w:r>
      <w:r>
        <w:rPr>
          <w:rFonts w:ascii="Cambria Math" w:hAnsi="Cambria Math" w:eastAsia="Cambria Math" w:cs="Cambria Math"/>
          <w:b/>
          <w:color w:val="000000"/>
          <w:spacing w:val="0"/>
          <w:position w:val="0"/>
          <w:sz w:val="24"/>
          <w:szCs w:val="24"/>
          <w:shd w:val="clear" w:fill="auto"/>
        </w:rPr>
        <w:t>−</w:t>
      </w:r>
      <w:r>
        <w:rPr>
          <w:rFonts w:ascii="Calibri" w:hAnsi="Calibri" w:eastAsia="Calibri" w:cs="Calibri"/>
          <w:b/>
          <w:color w:val="000000"/>
          <w:spacing w:val="0"/>
          <w:position w:val="0"/>
          <w:sz w:val="24"/>
          <w:szCs w:val="24"/>
          <w:shd w:val="clear" w:fill="auto"/>
        </w:rPr>
        <w:t xml:space="preserve"> Lists are enclosed in brackets ( [ ] ) and their elements and size can be changed, while tuples are enclosed in parentheses ( ( ) ) and cannot be updated. Tuples can be thought of as</w:t>
      </w:r>
      <w:r>
        <w:rPr>
          <w:rFonts w:ascii="Cambria Math" w:hAnsi="Cambria Math" w:eastAsia="Cambria Math" w:cs="Cambria Math"/>
          <w:b/>
          <w:color w:val="000000"/>
          <w:spacing w:val="0"/>
          <w:position w:val="0"/>
          <w:sz w:val="24"/>
          <w:szCs w:val="24"/>
          <w:shd w:val="clear" w:fill="auto"/>
        </w:rPr>
        <w:t> </w:t>
      </w:r>
      <w:r>
        <w:rPr>
          <w:rFonts w:ascii="Calibri" w:hAnsi="Calibri" w:eastAsia="Calibri" w:cs="Calibri"/>
          <w:b/>
          <w:color w:val="000000"/>
          <w:spacing w:val="0"/>
          <w:position w:val="0"/>
          <w:sz w:val="24"/>
          <w:szCs w:val="24"/>
          <w:shd w:val="clear" w:fill="auto"/>
        </w:rPr>
        <w:t>read-only</w:t>
      </w:r>
      <w:r>
        <w:rPr>
          <w:rFonts w:ascii="Cambria Math" w:hAnsi="Cambria Math" w:eastAsia="Cambria Math" w:cs="Cambria Math"/>
          <w:b/>
          <w:color w:val="000000"/>
          <w:spacing w:val="0"/>
          <w:position w:val="0"/>
          <w:sz w:val="24"/>
          <w:szCs w:val="24"/>
          <w:shd w:val="clear" w:fill="auto"/>
        </w:rPr>
        <w:t> </w:t>
      </w:r>
      <w:r>
        <w:rPr>
          <w:rFonts w:ascii="Calibri" w:hAnsi="Calibri" w:eastAsia="Calibri" w:cs="Calibri"/>
          <w:b/>
          <w:color w:val="000000"/>
          <w:spacing w:val="0"/>
          <w:position w:val="0"/>
          <w:sz w:val="24"/>
          <w:szCs w:val="24"/>
          <w:shd w:val="clear" w:fill="auto"/>
        </w:rPr>
        <w:t>lists</w:t>
      </w:r>
      <w:r>
        <w:rPr>
          <w:rFonts w:ascii="Calibri" w:hAnsi="Calibri" w:eastAsia="Calibri" w:cs="Calibri"/>
          <w:color w:val="000000"/>
          <w:spacing w:val="0"/>
          <w:position w:val="0"/>
          <w:sz w:val="24"/>
          <w:szCs w:val="24"/>
          <w:shd w:val="clear" w:fill="auto"/>
        </w:rPr>
        <w:t>. </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For example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tuple = ( 'abcd', 786 , 2.23, 'john', 70.2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tinytuple = (123, 'john')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(tuple)           # Prints complete tuple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(tuple[0])        # Prints first element of the tuple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 xml:space="preserve">print (tuple[1:3])      # Prints elements starting from 2nd till 3rd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(tuple[2:])       # Prints elements starting from 3rd element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(tinytuple * 2)   # Prints tuple two times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(tuple + tinytuple) # Prints concatenated tuple</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FFFF00"/>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('abcd', 786, 2.23, 'john', 70.200000000000003)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b/>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abcd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(786, 2.23)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(2.23, 'john', 70.200000000000003)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(123, 'john', 123, 'john')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('abcd', 786, 2.23, 'john', 70.200000000000003, 123, 'john')</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The following code is invalid with tuple, because we attempted to update a tuple, which is not allowed. Similar case is possible with lists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tuple = ( 'abcd', 786 , 2.23, 'john', 70.2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list = [ 'abcd', 786 , 2.23, 'john', 70.2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tuple[2] = 1000    # Invalid syntax with tuple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list[2] = 1000     # Valid syntax with l</w:t>
      </w:r>
    </w:p>
    <w:p>
      <w:pPr>
        <w:keepNext/>
        <w:keepLines/>
        <w:spacing w:before="48" w:after="48" w:line="360" w:lineRule="auto"/>
        <w:ind w:left="0" w:right="48" w:firstLine="0"/>
        <w:jc w:val="both"/>
        <w:rPr>
          <w:rFonts w:ascii="Calibri" w:hAnsi="Calibri" w:eastAsia="Calibri" w:cs="Calibri"/>
          <w:color w:val="121214"/>
          <w:spacing w:val="-15"/>
          <w:position w:val="0"/>
          <w:sz w:val="24"/>
          <w:szCs w:val="24"/>
          <w:shd w:val="clear" w:fill="auto"/>
        </w:rPr>
      </w:pPr>
    </w:p>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Python Dictionary</w:t>
      </w:r>
    </w:p>
    <w:p>
      <w:pPr>
        <w:spacing w:before="0" w:after="144" w:line="360" w:lineRule="auto"/>
        <w:ind w:left="48" w:right="48" w:firstLine="672"/>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They work like associative arrays or hashes found in Perl and </w:t>
      </w:r>
      <w:r>
        <w:rPr>
          <w:rFonts w:ascii="Calibri" w:hAnsi="Calibri" w:eastAsia="Calibri" w:cs="Calibri"/>
          <w:b/>
          <w:color w:val="000000"/>
          <w:spacing w:val="0"/>
          <w:position w:val="0"/>
          <w:sz w:val="24"/>
          <w:szCs w:val="24"/>
          <w:shd w:val="clear" w:fill="auto"/>
        </w:rPr>
        <w:t>consist of key-value pairs</w:t>
      </w:r>
      <w:r>
        <w:rPr>
          <w:rFonts w:ascii="Calibri" w:hAnsi="Calibri" w:eastAsia="Calibri" w:cs="Calibri"/>
          <w:color w:val="000000"/>
          <w:spacing w:val="0"/>
          <w:position w:val="0"/>
          <w:sz w:val="24"/>
          <w:szCs w:val="24"/>
          <w:shd w:val="clear" w:fill="auto"/>
        </w:rPr>
        <w:t>. A dictionary key can be almost any Python type, but are usually numbers or strings. Values, on the other hand, can be any arbitrary Python object.</w:t>
      </w:r>
    </w:p>
    <w:p>
      <w:pPr>
        <w:spacing w:before="0" w:after="144" w:line="360" w:lineRule="auto"/>
        <w:ind w:left="48"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Dictionaries are enclosed by curly braces ({ }) and values can be assigned and accessed using square braces ([]). </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For example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dict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dict['one'] = "This is one"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dict[2]     = "This is two"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tinydict = {'name': 'john','code':6734, 'dept': 'sales'}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(dict['one'])       # Prints value for 'one' key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(dict[2])           # Prints value for 2 key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(tinydict)          # Prints complete dictionary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(tinydict.keys())             # Prints all the keys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ind w:left="0" w:right="0" w:firstLine="0"/>
        <w:jc w:val="both"/>
        <w:rPr>
          <w:rFonts w:ascii="Calibri" w:hAnsi="Calibri" w:eastAsia="Calibri" w:cs="Calibri"/>
          <w:color w:val="auto"/>
          <w:spacing w:val="0"/>
          <w:position w:val="0"/>
          <w:sz w:val="24"/>
          <w:szCs w:val="24"/>
          <w:shd w:val="clear" w:fill="EEEEEE"/>
        </w:rPr>
      </w:pPr>
      <w:r>
        <w:rPr>
          <w:rFonts w:ascii="Calibri" w:hAnsi="Calibri" w:eastAsia="Calibri" w:cs="Calibri"/>
          <w:color w:val="auto"/>
          <w:spacing w:val="0"/>
          <w:position w:val="0"/>
          <w:sz w:val="24"/>
          <w:szCs w:val="24"/>
          <w:shd w:val="clear" w:fill="EEEEEE"/>
        </w:rPr>
        <w:t>print (tinydict.values())         # Prints all the values</w:t>
      </w:r>
    </w:p>
    <w:p>
      <w:pPr>
        <w:spacing w:before="0" w:after="144" w:line="360" w:lineRule="auto"/>
        <w:ind w:left="48" w:right="48"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FFFF00"/>
        </w:rPr>
        <w:t>OUTPUT</w:t>
      </w:r>
      <w:r>
        <w:rPr>
          <w:rFonts w:ascii="Cambria Math" w:hAnsi="Cambria Math" w:eastAsia="Cambria Math" w:cs="Cambria Math"/>
          <w:color w:val="auto"/>
          <w:spacing w:val="0"/>
          <w:position w:val="0"/>
          <w:sz w:val="24"/>
          <w:szCs w:val="24"/>
          <w:shd w:val="clear" w:fill="FFFF0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This is one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This is two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{'name': 'john', 'dept': 'sales', 'code': 6734}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dict_keys(['name', 'dept', 'code'])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dict_values(['john', 'sales', 6734])</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Dictionaries have no concept of order among the elements. It is incorrect to say that the elements are "out of order"; </w:t>
      </w:r>
      <w:r>
        <w:rPr>
          <w:rFonts w:ascii="Calibri" w:hAnsi="Calibri" w:eastAsia="Calibri" w:cs="Calibri"/>
          <w:b/>
          <w:color w:val="000000"/>
          <w:spacing w:val="0"/>
          <w:position w:val="0"/>
          <w:sz w:val="24"/>
          <w:szCs w:val="24"/>
          <w:shd w:val="clear" w:fill="auto"/>
        </w:rPr>
        <w:t>they are simply unordered</w:t>
      </w:r>
      <w:r>
        <w:rPr>
          <w:rFonts w:ascii="Calibri" w:hAnsi="Calibri" w:eastAsia="Calibri" w:cs="Calibri"/>
          <w:color w:val="000000"/>
          <w:spacing w:val="0"/>
          <w:position w:val="0"/>
          <w:sz w:val="24"/>
          <w:szCs w:val="24"/>
          <w:shd w:val="clear" w:fill="auto"/>
        </w:rPr>
        <w:t>.</w:t>
      </w:r>
    </w:p>
    <w:p>
      <w:pPr>
        <w:spacing w:before="0" w:after="144" w:line="360" w:lineRule="auto"/>
        <w:ind w:left="48"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Set</w:t>
      </w:r>
    </w:p>
    <w:p>
      <w:pPr>
        <w:spacing w:before="0" w:after="144" w:line="360" w:lineRule="auto"/>
        <w:ind w:left="48" w:right="48" w:firstLine="672"/>
        <w:jc w:val="both"/>
        <w:rPr>
          <w:rFonts w:ascii="Calibri" w:hAnsi="Calibri" w:eastAsia="Calibri" w:cs="Calibri"/>
          <w:b/>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A set is an </w:t>
      </w:r>
      <w:r>
        <w:rPr>
          <w:rFonts w:ascii="Calibri" w:hAnsi="Calibri" w:eastAsia="Calibri" w:cs="Calibri"/>
          <w:b/>
          <w:color w:val="auto"/>
          <w:spacing w:val="0"/>
          <w:position w:val="0"/>
          <w:sz w:val="24"/>
          <w:szCs w:val="24"/>
          <w:shd w:val="clear" w:fill="auto"/>
        </w:rPr>
        <w:t>unordered collection of items</w:t>
      </w:r>
      <w:r>
        <w:rPr>
          <w:rFonts w:ascii="Calibri" w:hAnsi="Calibri" w:eastAsia="Calibri" w:cs="Calibri"/>
          <w:color w:val="auto"/>
          <w:spacing w:val="0"/>
          <w:position w:val="0"/>
          <w:sz w:val="24"/>
          <w:szCs w:val="24"/>
          <w:shd w:val="clear" w:fill="auto"/>
        </w:rPr>
        <w:t xml:space="preserve">. Every element is </w:t>
      </w:r>
      <w:r>
        <w:rPr>
          <w:rFonts w:ascii="Calibri" w:hAnsi="Calibri" w:eastAsia="Calibri" w:cs="Calibri"/>
          <w:b/>
          <w:color w:val="auto"/>
          <w:spacing w:val="0"/>
          <w:position w:val="0"/>
          <w:sz w:val="24"/>
          <w:szCs w:val="24"/>
          <w:shd w:val="clear" w:fill="auto"/>
        </w:rPr>
        <w:t>unique (no duplicates) and must be immutable (which cannot be changed)</w:t>
      </w:r>
      <w:r>
        <w:rPr>
          <w:rFonts w:ascii="Calibri" w:hAnsi="Calibri" w:eastAsia="Calibri" w:cs="Calibri"/>
          <w:color w:val="auto"/>
          <w:spacing w:val="0"/>
          <w:position w:val="0"/>
          <w:sz w:val="24"/>
          <w:szCs w:val="24"/>
          <w:shd w:val="clear" w:fill="auto"/>
        </w:rPr>
        <w:t xml:space="preserve">. However, </w:t>
      </w:r>
      <w:r>
        <w:rPr>
          <w:rFonts w:ascii="Calibri" w:hAnsi="Calibri" w:eastAsia="Calibri" w:cs="Calibri"/>
          <w:b/>
          <w:color w:val="auto"/>
          <w:spacing w:val="0"/>
          <w:position w:val="0"/>
          <w:sz w:val="24"/>
          <w:szCs w:val="24"/>
          <w:shd w:val="clear" w:fill="auto"/>
        </w:rPr>
        <w:t>the set itself is mutable</w:t>
      </w:r>
      <w:r>
        <w:rPr>
          <w:rFonts w:ascii="Calibri" w:hAnsi="Calibri" w:eastAsia="Calibri" w:cs="Calibri"/>
          <w:color w:val="auto"/>
          <w:spacing w:val="0"/>
          <w:position w:val="0"/>
          <w:sz w:val="24"/>
          <w:szCs w:val="24"/>
          <w:shd w:val="clear" w:fill="auto"/>
        </w:rPr>
        <w:t xml:space="preserve">. We can add or remove items from it. Sets can be used to perform mathematical set operations like </w:t>
      </w:r>
      <w:r>
        <w:rPr>
          <w:rFonts w:ascii="Calibri" w:hAnsi="Calibri" w:eastAsia="Calibri" w:cs="Calibri"/>
          <w:b/>
          <w:color w:val="auto"/>
          <w:spacing w:val="0"/>
          <w:position w:val="0"/>
          <w:sz w:val="24"/>
          <w:szCs w:val="24"/>
          <w:shd w:val="clear" w:fill="auto"/>
        </w:rPr>
        <w:t>union, intersection, symmetric difference</w:t>
      </w:r>
      <w:r>
        <w:rPr>
          <w:rFonts w:ascii="Calibri" w:hAnsi="Calibri" w:eastAsia="Calibri" w:cs="Calibri"/>
          <w:color w:val="auto"/>
          <w:spacing w:val="0"/>
          <w:position w:val="0"/>
          <w:sz w:val="24"/>
          <w:szCs w:val="24"/>
          <w:shd w:val="clear" w:fill="auto"/>
        </w:rPr>
        <w:t xml:space="preserve"> etc</w:t>
      </w:r>
      <w:r>
        <w:rPr>
          <w:rFonts w:ascii="Times New Roman" w:hAnsi="Times New Roman" w:eastAsia="Times New Roman" w:cs="Times New Roman"/>
          <w:color w:val="auto"/>
          <w:spacing w:val="0"/>
          <w:position w:val="0"/>
          <w:sz w:val="24"/>
          <w:szCs w:val="24"/>
          <w:shd w:val="clear" w:fill="auto"/>
        </w:rPr>
        <w:t>.</w:t>
      </w:r>
    </w:p>
    <w:p>
      <w:pPr>
        <w:spacing w:before="100" w:after="336" w:line="360" w:lineRule="auto"/>
        <w:ind w:left="0" w:right="0" w:firstLine="0"/>
        <w:jc w:val="both"/>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A set is created by placing all the items (elements) inside curly braces {}, separated by comma or by using the built-in function </w:t>
      </w:r>
      <w:r>
        <w:rPr>
          <w:rFonts w:ascii="Calibri" w:hAnsi="Calibri" w:eastAsia="Calibri" w:cs="Calibri"/>
          <w:color w:val="auto"/>
          <w:spacing w:val="0"/>
          <w:position w:val="0"/>
          <w:sz w:val="24"/>
          <w:szCs w:val="24"/>
          <w:shd w:val="clear" w:fill="EFF0F1"/>
        </w:rPr>
        <w:t>set()</w:t>
      </w:r>
      <w:r>
        <w:rPr>
          <w:rFonts w:ascii="Calibri" w:hAnsi="Calibri" w:eastAsia="Calibri" w:cs="Calibri"/>
          <w:color w:val="auto"/>
          <w:spacing w:val="0"/>
          <w:position w:val="0"/>
          <w:sz w:val="24"/>
          <w:szCs w:val="24"/>
          <w:shd w:val="clear" w:fill="FFFFFF"/>
        </w:rPr>
        <w:t>.</w:t>
      </w:r>
      <w:r>
        <w:rPr>
          <w:rFonts w:ascii="Calibri" w:hAnsi="Calibri" w:eastAsia="Calibri" w:cs="Calibri"/>
          <w:color w:val="252830"/>
          <w:spacing w:val="0"/>
          <w:position w:val="0"/>
          <w:sz w:val="24"/>
          <w:szCs w:val="24"/>
          <w:shd w:val="clear" w:fill="FFFFFF"/>
        </w:rPr>
        <w:t xml:space="preserve">It can have any number of items and they may be of different types (integer, float, tuple, string etc.). But a </w:t>
      </w:r>
      <w:r>
        <w:rPr>
          <w:rFonts w:ascii="Calibri" w:hAnsi="Calibri" w:eastAsia="Calibri" w:cs="Calibri"/>
          <w:b/>
          <w:color w:val="252830"/>
          <w:spacing w:val="0"/>
          <w:position w:val="0"/>
          <w:sz w:val="24"/>
          <w:szCs w:val="24"/>
          <w:shd w:val="clear" w:fill="FFFFFF"/>
        </w:rPr>
        <w:t>set cannot have a mutable element, like </w:t>
      </w:r>
      <w:r>
        <w:rPr>
          <w:rFonts w:ascii="Calibri" w:hAnsi="Calibri" w:eastAsia="Calibri" w:cs="Calibri"/>
          <w:b/>
          <w:color w:val="2B6DAD"/>
          <w:spacing w:val="0"/>
          <w:position w:val="0"/>
          <w:sz w:val="24"/>
          <w:szCs w:val="24"/>
          <w:u w:val="single"/>
          <w:shd w:val="clear" w:fill="FFFFFF"/>
        </w:rPr>
        <w:t>list</w:t>
      </w:r>
      <w:r>
        <w:rPr>
          <w:rFonts w:ascii="Calibri" w:hAnsi="Calibri" w:eastAsia="Calibri" w:cs="Calibri"/>
          <w:b/>
          <w:color w:val="252830"/>
          <w:spacing w:val="0"/>
          <w:position w:val="0"/>
          <w:sz w:val="24"/>
          <w:szCs w:val="24"/>
          <w:shd w:val="clear" w:fill="FFFFFF"/>
        </w:rPr>
        <w:t>, set or </w:t>
      </w:r>
      <w:r>
        <w:rPr>
          <w:rFonts w:ascii="Calibri" w:hAnsi="Calibri" w:eastAsia="Calibri" w:cs="Calibri"/>
          <w:b/>
          <w:color w:val="2B6DAD"/>
          <w:spacing w:val="0"/>
          <w:position w:val="0"/>
          <w:sz w:val="24"/>
          <w:szCs w:val="24"/>
          <w:u w:val="single"/>
          <w:shd w:val="clear" w:fill="FFFFFF"/>
        </w:rPr>
        <w:t>dictionary</w:t>
      </w:r>
      <w:r>
        <w:rPr>
          <w:rFonts w:ascii="Calibri" w:hAnsi="Calibri" w:eastAsia="Calibri" w:cs="Calibri"/>
          <w:b/>
          <w:color w:val="252830"/>
          <w:spacing w:val="0"/>
          <w:position w:val="0"/>
          <w:sz w:val="24"/>
          <w:szCs w:val="24"/>
          <w:shd w:val="clear" w:fill="FFFFFF"/>
        </w:rPr>
        <w:t>, as its element</w:t>
      </w:r>
      <w:r>
        <w:rPr>
          <w:rFonts w:ascii="Calibri" w:hAnsi="Calibri" w:eastAsia="Calibri" w:cs="Calibri"/>
          <w:color w:val="252830"/>
          <w:spacing w:val="0"/>
          <w:position w:val="0"/>
          <w:sz w:val="24"/>
          <w:szCs w:val="24"/>
          <w:shd w:val="clear" w:fill="FFFFFF"/>
        </w:rPr>
        <w:t>.</w:t>
      </w:r>
    </w:p>
    <w:p>
      <w:pPr>
        <w:tabs>
          <w:tab w:val="left" w:pos="3119"/>
        </w:tabs>
        <w:spacing w:before="100" w:after="336" w:line="276" w:lineRule="auto"/>
        <w:ind w:left="0" w:right="0" w:firstLine="0"/>
        <w:jc w:val="both"/>
        <w:rPr>
          <w:rFonts w:ascii="Calibri" w:hAnsi="Calibri" w:eastAsia="Calibri" w:cs="Calibri"/>
          <w:color w:val="auto"/>
          <w:spacing w:val="0"/>
          <w:position w:val="0"/>
          <w:sz w:val="24"/>
          <w:szCs w:val="24"/>
          <w:shd w:val="clear" w:fill="FFFFFF"/>
        </w:rPr>
      </w:pPr>
      <w:r>
        <w:rPr>
          <w:rFonts w:ascii="Calibri" w:hAnsi="Calibri" w:eastAsia="Calibri" w:cs="Calibri"/>
          <w:color w:val="252830"/>
          <w:spacing w:val="0"/>
          <w:position w:val="0"/>
          <w:sz w:val="24"/>
          <w:szCs w:val="24"/>
          <w:shd w:val="clear" w:fill="FFFFFF"/>
        </w:rPr>
        <w:t>For eg:</w:t>
      </w:r>
    </w:p>
    <w:p>
      <w:pPr>
        <w:tabs>
          <w:tab w:val="left" w:pos="3119"/>
        </w:tabs>
        <w:spacing w:before="100" w:after="336" w:line="276" w:lineRule="auto"/>
        <w:ind w:left="0" w:right="0" w:firstLine="0"/>
        <w:jc w:val="both"/>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my_set = {1, 2, 3}</w:t>
      </w:r>
    </w:p>
    <w:p>
      <w:pPr>
        <w:tabs>
          <w:tab w:val="left" w:pos="3119"/>
        </w:tabs>
        <w:spacing w:before="100" w:after="336" w:line="276" w:lineRule="auto"/>
        <w:ind w:left="0" w:right="0" w:firstLine="0"/>
        <w:jc w:val="both"/>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print(my_set)                                                  Output:{1,2,3}</w:t>
      </w:r>
    </w:p>
    <w:p>
      <w:pPr>
        <w:tabs>
          <w:tab w:val="left" w:pos="3119"/>
        </w:tabs>
        <w:spacing w:before="100" w:after="336" w:line="276" w:lineRule="auto"/>
        <w:ind w:left="0" w:right="0" w:firstLine="0"/>
        <w:jc w:val="both"/>
        <w:rPr>
          <w:rFonts w:ascii="Calibri" w:hAnsi="Calibri" w:eastAsia="Calibri" w:cs="Calibri"/>
          <w:b/>
          <w:color w:val="252830"/>
          <w:spacing w:val="0"/>
          <w:position w:val="0"/>
          <w:sz w:val="24"/>
          <w:szCs w:val="24"/>
          <w:shd w:val="clear" w:fill="FFFFFF"/>
        </w:rPr>
      </w:pPr>
    </w:p>
    <w:p>
      <w:pPr>
        <w:tabs>
          <w:tab w:val="left" w:pos="3119"/>
        </w:tabs>
        <w:spacing w:before="100" w:after="336" w:line="276" w:lineRule="auto"/>
        <w:ind w:left="0" w:right="0" w:firstLine="0"/>
        <w:jc w:val="both"/>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my_set = {1.0, "Hello", (1, 2, 3)}</w:t>
      </w:r>
    </w:p>
    <w:p>
      <w:pPr>
        <w:tabs>
          <w:tab w:val="left" w:pos="3119"/>
        </w:tabs>
        <w:spacing w:before="100" w:after="336" w:line="276" w:lineRule="auto"/>
        <w:ind w:left="0" w:right="0" w:firstLine="0"/>
        <w:jc w:val="both"/>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print(my_set)                                                    Output:{1.0,”Hello”,(1,2,3)}</w:t>
      </w:r>
    </w:p>
    <w:p>
      <w:pPr>
        <w:tabs>
          <w:tab w:val="left" w:pos="3119"/>
        </w:tabs>
        <w:spacing w:before="100" w:after="336" w:line="276" w:lineRule="auto"/>
        <w:ind w:left="0" w:right="0" w:firstLine="0"/>
        <w:jc w:val="both"/>
        <w:rPr>
          <w:rFonts w:ascii="Calibri" w:hAnsi="Calibri" w:eastAsia="Calibri" w:cs="Calibri"/>
          <w:b/>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00"/>
        </w:rPr>
        <w:t xml:space="preserve">* </w:t>
      </w:r>
      <w:r>
        <w:rPr>
          <w:rFonts w:ascii="Calibri" w:hAnsi="Calibri" w:eastAsia="Calibri" w:cs="Calibri"/>
          <w:b/>
          <w:color w:val="252830"/>
          <w:spacing w:val="0"/>
          <w:position w:val="0"/>
          <w:sz w:val="24"/>
          <w:szCs w:val="24"/>
          <w:shd w:val="clear" w:fill="FFFF00"/>
        </w:rPr>
        <w:t>Set do not have duplicates</w:t>
      </w:r>
    </w:p>
    <w:p>
      <w:pPr>
        <w:tabs>
          <w:tab w:val="left" w:pos="3119"/>
        </w:tabs>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my_set = {1,2,3,4,3,2}</w:t>
      </w:r>
    </w:p>
    <w:p>
      <w:pPr>
        <w:tabs>
          <w:tab w:val="left" w:pos="3119"/>
        </w:tabs>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print(my_set)                                                            Output:{1,2,2,4}</w:t>
      </w:r>
    </w:p>
    <w:p>
      <w:pPr>
        <w:tabs>
          <w:tab w:val="left" w:pos="3119"/>
        </w:tabs>
        <w:spacing w:before="100" w:after="336" w:line="276" w:lineRule="auto"/>
        <w:ind w:left="0" w:right="0" w:firstLine="0"/>
        <w:jc w:val="both"/>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00"/>
        </w:rPr>
        <w:t>*</w:t>
      </w:r>
      <w:r>
        <w:rPr>
          <w:rFonts w:ascii="Calibri" w:hAnsi="Calibri" w:eastAsia="Calibri" w:cs="Calibri"/>
          <w:b/>
          <w:color w:val="252830"/>
          <w:spacing w:val="0"/>
          <w:position w:val="0"/>
          <w:sz w:val="24"/>
          <w:szCs w:val="24"/>
          <w:shd w:val="clear" w:fill="FFFF00"/>
        </w:rPr>
        <w:t>Set cannot have mutable items</w:t>
      </w:r>
    </w:p>
    <w:p>
      <w:pPr>
        <w:tabs>
          <w:tab w:val="left" w:pos="3119"/>
        </w:tabs>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my_set = {1, 2</w:t>
      </w:r>
    </w:p>
    <w:p>
      <w:pPr>
        <w:tabs>
          <w:tab w:val="left" w:pos="3119"/>
        </w:tabs>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[3, 4]}                        Output: Type Error: unhashable type: 'list'</w:t>
      </w:r>
    </w:p>
    <w:p>
      <w:pPr>
        <w:tabs>
          <w:tab w:val="left" w:pos="3119"/>
        </w:tabs>
        <w:spacing w:before="100" w:after="336" w:line="276" w:lineRule="auto"/>
        <w:ind w:left="0" w:right="0" w:firstLine="0"/>
        <w:jc w:val="both"/>
        <w:rPr>
          <w:rFonts w:ascii="Calibri" w:hAnsi="Calibri" w:eastAsia="Calibri" w:cs="Calibri"/>
          <w:b/>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w:t>
      </w:r>
      <w:r>
        <w:rPr>
          <w:rFonts w:ascii="Calibri" w:hAnsi="Calibri" w:eastAsia="Calibri" w:cs="Calibri"/>
          <w:b/>
          <w:color w:val="252830"/>
          <w:spacing w:val="0"/>
          <w:position w:val="0"/>
          <w:sz w:val="24"/>
          <w:szCs w:val="24"/>
          <w:shd w:val="clear" w:fill="FFFF00"/>
        </w:rPr>
        <w:t>Using set() Function</w:t>
      </w:r>
    </w:p>
    <w:p>
      <w:pPr>
        <w:tabs>
          <w:tab w:val="left" w:pos="3119"/>
        </w:tabs>
        <w:spacing w:before="100" w:after="336" w:line="276" w:lineRule="auto"/>
        <w:ind w:left="0" w:right="0" w:firstLine="0"/>
        <w:jc w:val="both"/>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my_set = set([1,2,3,2])</w:t>
      </w:r>
    </w:p>
    <w:p>
      <w:pPr>
        <w:tabs>
          <w:tab w:val="left" w:pos="3119"/>
        </w:tabs>
        <w:spacing w:before="100" w:after="336" w:line="276" w:lineRule="auto"/>
        <w:ind w:left="0" w:right="0" w:firstLine="0"/>
        <w:jc w:val="both"/>
        <w:rPr>
          <w:rFonts w:ascii="Calibri" w:hAnsi="Calibri" w:eastAsia="Calibri" w:cs="Calibri"/>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 xml:space="preserve">print(my_set)                                                               </w:t>
      </w:r>
      <w:r>
        <w:rPr>
          <w:rFonts w:ascii="Calibri" w:hAnsi="Calibri" w:eastAsia="Calibri" w:cs="Calibri"/>
          <w:color w:val="252830"/>
          <w:spacing w:val="0"/>
          <w:position w:val="0"/>
          <w:sz w:val="24"/>
          <w:szCs w:val="24"/>
          <w:shd w:val="clear" w:fill="FFFFFF"/>
        </w:rPr>
        <w:t>Output:</w:t>
      </w:r>
      <w:r>
        <w:rPr>
          <w:rFonts w:ascii="Calibri" w:hAnsi="Calibri" w:eastAsia="Calibri" w:cs="Calibri"/>
          <w:color w:val="auto"/>
          <w:spacing w:val="0"/>
          <w:position w:val="0"/>
          <w:sz w:val="24"/>
          <w:szCs w:val="24"/>
          <w:shd w:val="clear" w:fill="FFFFFF"/>
        </w:rPr>
        <w:t xml:space="preserve"> </w:t>
      </w:r>
      <w:r>
        <w:rPr>
          <w:rFonts w:ascii="Calibri" w:hAnsi="Calibri" w:eastAsia="Calibri" w:cs="Calibri"/>
          <w:color w:val="252830"/>
          <w:spacing w:val="0"/>
          <w:position w:val="0"/>
          <w:sz w:val="24"/>
          <w:szCs w:val="24"/>
          <w:shd w:val="clear" w:fill="FFFFFF"/>
        </w:rPr>
        <w:t>{1, 2, 3}</w:t>
      </w:r>
    </w:p>
    <w:p>
      <w:pPr>
        <w:tabs>
          <w:tab w:val="left" w:pos="3119"/>
        </w:tabs>
        <w:spacing w:before="100" w:after="336" w:line="276" w:lineRule="auto"/>
        <w:ind w:left="0" w:right="0" w:firstLine="0"/>
        <w:jc w:val="both"/>
        <w:rPr>
          <w:rFonts w:ascii="Calibri" w:hAnsi="Calibri" w:eastAsia="Calibri" w:cs="Calibri"/>
          <w:color w:val="252830"/>
          <w:spacing w:val="0"/>
          <w:position w:val="0"/>
          <w:sz w:val="24"/>
          <w:szCs w:val="24"/>
          <w:shd w:val="clear" w:fill="FFFFFF"/>
        </w:rPr>
      </w:pPr>
    </w:p>
    <w:p>
      <w:pPr>
        <w:spacing w:before="100" w:after="336" w:line="360" w:lineRule="auto"/>
        <w:ind w:left="0" w:right="0" w:firstLine="0"/>
        <w:jc w:val="both"/>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 xml:space="preserve">* </w:t>
      </w:r>
      <w:r>
        <w:rPr>
          <w:rFonts w:ascii="Calibri" w:hAnsi="Calibri" w:eastAsia="Calibri" w:cs="Calibri"/>
          <w:b/>
          <w:color w:val="252830"/>
          <w:spacing w:val="0"/>
          <w:position w:val="0"/>
          <w:sz w:val="24"/>
          <w:szCs w:val="24"/>
          <w:shd w:val="clear" w:fill="FFFF00"/>
        </w:rPr>
        <w:t>Creating an empty set</w:t>
      </w:r>
      <w:r>
        <w:rPr>
          <w:rFonts w:ascii="Calibri" w:hAnsi="Calibri" w:eastAsia="Calibri" w:cs="Calibri"/>
          <w:color w:val="252830"/>
          <w:spacing w:val="0"/>
          <w:position w:val="0"/>
          <w:sz w:val="24"/>
          <w:szCs w:val="24"/>
          <w:shd w:val="clear" w:fill="FFFFFF"/>
        </w:rPr>
        <w:t xml:space="preserve"> </w:t>
      </w:r>
    </w:p>
    <w:p>
      <w:pPr>
        <w:spacing w:before="100" w:after="336" w:line="360" w:lineRule="auto"/>
        <w:ind w:left="0" w:right="0" w:firstLine="720"/>
        <w:jc w:val="both"/>
        <w:rPr>
          <w:rFonts w:ascii="Calibri" w:hAnsi="Calibri" w:eastAsia="Calibri" w:cs="Calibri"/>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Empty curly braces {} will make an empty dictionary in Python.</w:t>
      </w:r>
      <w:r>
        <w:rPr>
          <w:rFonts w:ascii="Calibri" w:hAnsi="Calibri" w:eastAsia="Calibri" w:cs="Calibri"/>
          <w:color w:val="auto"/>
          <w:spacing w:val="0"/>
          <w:position w:val="0"/>
          <w:sz w:val="24"/>
          <w:szCs w:val="24"/>
          <w:shd w:val="clear" w:fill="FFFFFF"/>
        </w:rPr>
        <w:t xml:space="preserve"> To make a set without any elements we use the </w:t>
      </w:r>
      <w:r>
        <w:rPr>
          <w:rFonts w:ascii="Calibri" w:hAnsi="Calibri" w:eastAsia="Calibri" w:cs="Calibri"/>
          <w:b/>
          <w:color w:val="auto"/>
          <w:spacing w:val="0"/>
          <w:position w:val="0"/>
          <w:sz w:val="24"/>
          <w:szCs w:val="24"/>
          <w:shd w:val="clear" w:fill="EFF0F1"/>
        </w:rPr>
        <w:t>set()</w:t>
      </w:r>
      <w:r>
        <w:rPr>
          <w:rFonts w:ascii="Calibri" w:hAnsi="Calibri" w:eastAsia="Calibri" w:cs="Calibri"/>
          <w:b/>
          <w:color w:val="auto"/>
          <w:spacing w:val="0"/>
          <w:position w:val="0"/>
          <w:sz w:val="24"/>
          <w:szCs w:val="24"/>
          <w:shd w:val="clear" w:fill="FFFFFF"/>
        </w:rPr>
        <w:t> function without any argument</w:t>
      </w:r>
      <w:r>
        <w:rPr>
          <w:rFonts w:ascii="Calibri" w:hAnsi="Calibri" w:eastAsia="Calibri" w:cs="Calibri"/>
          <w:color w:val="auto"/>
          <w:spacing w:val="0"/>
          <w:position w:val="0"/>
          <w:sz w:val="24"/>
          <w:szCs w:val="24"/>
          <w:shd w:val="clear" w:fill="FFFFFF"/>
        </w:rPr>
        <w:t>.</w:t>
      </w:r>
    </w:p>
    <w:p>
      <w:pPr>
        <w:spacing w:before="100" w:after="336" w:line="360" w:lineRule="auto"/>
        <w:ind w:left="0" w:right="0" w:firstLine="0"/>
        <w:jc w:val="both"/>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For eg:</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a = set()</w:t>
      </w:r>
    </w:p>
    <w:p>
      <w:pPr>
        <w:spacing w:before="100" w:after="336" w:line="360" w:lineRule="auto"/>
        <w:ind w:left="0" w:right="0" w:firstLine="0"/>
        <w:jc w:val="both"/>
        <w:rPr>
          <w:rFonts w:ascii="Calibri" w:hAnsi="Calibri" w:eastAsia="Calibri" w:cs="Calibri"/>
          <w:color w:val="auto"/>
          <w:spacing w:val="0"/>
          <w:position w:val="0"/>
          <w:sz w:val="24"/>
          <w:szCs w:val="24"/>
          <w:shd w:val="clear" w:fill="FFFFFF"/>
        </w:rPr>
      </w:pPr>
      <w:r>
        <w:rPr>
          <w:rFonts w:ascii="Calibri" w:hAnsi="Calibri" w:eastAsia="Calibri" w:cs="Calibri"/>
          <w:color w:val="252830"/>
          <w:spacing w:val="0"/>
          <w:position w:val="0"/>
          <w:sz w:val="24"/>
          <w:szCs w:val="24"/>
          <w:shd w:val="clear" w:fill="FFFFFF"/>
        </w:rPr>
        <w:t>*</w:t>
      </w:r>
      <w:r>
        <w:rPr>
          <w:rFonts w:ascii="Calibri" w:hAnsi="Calibri" w:eastAsia="Calibri" w:cs="Calibri"/>
          <w:color w:val="auto"/>
          <w:spacing w:val="0"/>
          <w:position w:val="0"/>
          <w:sz w:val="24"/>
          <w:szCs w:val="24"/>
          <w:shd w:val="clear" w:fill="FFFFFF"/>
        </w:rPr>
        <w:t>We cannot access or change an element of set using indexing or slicing. Set does not support it. We can add single element using the </w:t>
      </w:r>
      <w:r>
        <w:rPr>
          <w:rFonts w:ascii="Calibri" w:hAnsi="Calibri" w:eastAsia="Calibri" w:cs="Calibri"/>
          <w:b/>
          <w:color w:val="auto"/>
          <w:spacing w:val="0"/>
          <w:position w:val="0"/>
          <w:sz w:val="24"/>
          <w:szCs w:val="24"/>
          <w:shd w:val="clear" w:fill="EFF0F1"/>
        </w:rPr>
        <w:t>add()</w:t>
      </w:r>
      <w:r>
        <w:rPr>
          <w:rFonts w:ascii="Calibri" w:hAnsi="Calibri" w:eastAsia="Calibri" w:cs="Calibri"/>
          <w:color w:val="auto"/>
          <w:spacing w:val="0"/>
          <w:position w:val="0"/>
          <w:sz w:val="24"/>
          <w:szCs w:val="24"/>
          <w:shd w:val="clear" w:fill="FFFFFF"/>
        </w:rPr>
        <w:t> method and multiple elements using the </w:t>
      </w:r>
      <w:r>
        <w:rPr>
          <w:rFonts w:ascii="Calibri" w:hAnsi="Calibri" w:eastAsia="Calibri" w:cs="Calibri"/>
          <w:b/>
          <w:color w:val="auto"/>
          <w:spacing w:val="0"/>
          <w:position w:val="0"/>
          <w:sz w:val="24"/>
          <w:szCs w:val="24"/>
          <w:shd w:val="clear" w:fill="EFF0F1"/>
        </w:rPr>
        <w:t>update()</w:t>
      </w:r>
      <w:r>
        <w:rPr>
          <w:rFonts w:ascii="Calibri" w:hAnsi="Calibri" w:eastAsia="Calibri" w:cs="Calibri"/>
          <w:color w:val="auto"/>
          <w:spacing w:val="0"/>
          <w:position w:val="0"/>
          <w:sz w:val="24"/>
          <w:szCs w:val="24"/>
          <w:shd w:val="clear" w:fill="FFFFFF"/>
        </w:rPr>
        <w:t> method. The </w:t>
      </w:r>
      <w:r>
        <w:rPr>
          <w:rFonts w:ascii="Calibri" w:hAnsi="Calibri" w:eastAsia="Calibri" w:cs="Calibri"/>
          <w:color w:val="auto"/>
          <w:spacing w:val="0"/>
          <w:position w:val="0"/>
          <w:sz w:val="24"/>
          <w:szCs w:val="24"/>
          <w:shd w:val="clear" w:fill="EFF0F1"/>
        </w:rPr>
        <w:t>update()</w:t>
      </w:r>
      <w:r>
        <w:rPr>
          <w:rFonts w:ascii="Calibri" w:hAnsi="Calibri" w:eastAsia="Calibri" w:cs="Calibri"/>
          <w:color w:val="auto"/>
          <w:spacing w:val="0"/>
          <w:position w:val="0"/>
          <w:sz w:val="24"/>
          <w:szCs w:val="24"/>
          <w:shd w:val="clear" w:fill="FFFFFF"/>
        </w:rPr>
        <w:t> method can take </w:t>
      </w:r>
      <w:r>
        <w:rPr>
          <w:rFonts w:ascii="Calibri" w:hAnsi="Calibri" w:eastAsia="Calibri" w:cs="Calibri"/>
          <w:color w:val="auto"/>
          <w:spacing w:val="0"/>
          <w:position w:val="0"/>
          <w:sz w:val="24"/>
          <w:szCs w:val="24"/>
          <w:u w:val="single"/>
          <w:shd w:val="clear" w:fill="FFFFFF"/>
        </w:rPr>
        <w:t>tuples</w:t>
      </w:r>
      <w:r>
        <w:rPr>
          <w:rFonts w:ascii="Calibri" w:hAnsi="Calibri" w:eastAsia="Calibri" w:cs="Calibri"/>
          <w:color w:val="auto"/>
          <w:spacing w:val="0"/>
          <w:position w:val="0"/>
          <w:sz w:val="24"/>
          <w:szCs w:val="24"/>
          <w:shd w:val="clear" w:fill="FFFFFF"/>
        </w:rPr>
        <w:t>, lists, </w:t>
      </w:r>
      <w:r>
        <w:rPr>
          <w:rFonts w:ascii="Calibri" w:hAnsi="Calibri" w:eastAsia="Calibri" w:cs="Calibri"/>
          <w:color w:val="auto"/>
          <w:spacing w:val="0"/>
          <w:position w:val="0"/>
          <w:sz w:val="24"/>
          <w:szCs w:val="24"/>
          <w:u w:val="single"/>
          <w:shd w:val="clear" w:fill="FFFFFF"/>
        </w:rPr>
        <w:t>strings</w:t>
      </w:r>
      <w:r>
        <w:rPr>
          <w:rFonts w:ascii="Calibri" w:hAnsi="Calibri" w:eastAsia="Calibri" w:cs="Calibri"/>
          <w:color w:val="auto"/>
          <w:spacing w:val="0"/>
          <w:position w:val="0"/>
          <w:sz w:val="24"/>
          <w:szCs w:val="24"/>
          <w:shd w:val="clear" w:fill="FFFFFF"/>
        </w:rPr>
        <w:t> or other sets as its argument. In all cases, duplicates are avoided.</w:t>
      </w:r>
    </w:p>
    <w:p>
      <w:pPr>
        <w:spacing w:before="100" w:after="336" w:line="360" w:lineRule="auto"/>
        <w:ind w:left="0" w:right="0" w:firstLine="0"/>
        <w:jc w:val="both"/>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For eg:</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my_set = {1,3}</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print(my_set)                                                   Output:{1,3}</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my_set.add(2)</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print(my_set)                                                   Output:{1,2,3}</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my_set.update([2,3,4])</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print(my_set)        Output:{1,2,3,4}</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my_set.update(((4,5), 1,6,8}))</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print(my_set)     Output: {1, 2, 3, 4, (4,5), 6, 8}</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w:t>
      </w:r>
      <w:r>
        <w:rPr>
          <w:rFonts w:ascii="Calibri" w:hAnsi="Calibri" w:eastAsia="Calibri" w:cs="Calibri"/>
          <w:b/>
          <w:color w:val="auto"/>
          <w:spacing w:val="0"/>
          <w:position w:val="0"/>
          <w:sz w:val="24"/>
          <w:szCs w:val="24"/>
          <w:shd w:val="clear" w:fill="FFFF00"/>
        </w:rPr>
        <w:t>A particular item can be removed from set using methods, </w:t>
      </w:r>
      <w:r>
        <w:rPr>
          <w:rFonts w:ascii="Calibri" w:hAnsi="Calibri" w:eastAsia="Calibri" w:cs="Calibri"/>
          <w:b/>
          <w:color w:val="auto"/>
          <w:spacing w:val="0"/>
          <w:position w:val="0"/>
          <w:sz w:val="24"/>
          <w:szCs w:val="24"/>
          <w:shd w:val="clear" w:fill="EFF0F1"/>
        </w:rPr>
        <w:t>discard()</w:t>
      </w:r>
      <w:r>
        <w:rPr>
          <w:rFonts w:ascii="Calibri" w:hAnsi="Calibri" w:eastAsia="Calibri" w:cs="Calibri"/>
          <w:b/>
          <w:color w:val="auto"/>
          <w:spacing w:val="0"/>
          <w:position w:val="0"/>
          <w:sz w:val="24"/>
          <w:szCs w:val="24"/>
          <w:shd w:val="clear" w:fill="FFFF00"/>
        </w:rPr>
        <w:t> and </w:t>
      </w:r>
      <w:r>
        <w:rPr>
          <w:rFonts w:ascii="Calibri" w:hAnsi="Calibri" w:eastAsia="Calibri" w:cs="Calibri"/>
          <w:b/>
          <w:color w:val="auto"/>
          <w:spacing w:val="0"/>
          <w:position w:val="0"/>
          <w:sz w:val="24"/>
          <w:szCs w:val="24"/>
          <w:shd w:val="clear" w:fill="EFF0F1"/>
        </w:rPr>
        <w:t>remove()</w:t>
      </w:r>
      <w:r>
        <w:rPr>
          <w:rFonts w:ascii="Calibri" w:hAnsi="Calibri" w:eastAsia="Calibri" w:cs="Calibri"/>
          <w:b/>
          <w:color w:val="auto"/>
          <w:spacing w:val="0"/>
          <w:position w:val="0"/>
          <w:sz w:val="24"/>
          <w:szCs w:val="24"/>
          <w:shd w:val="clear" w:fill="FFFF00"/>
        </w:rPr>
        <w:t>.</w:t>
      </w:r>
    </w:p>
    <w:p>
      <w:pPr>
        <w:spacing w:before="100" w:after="336" w:line="360" w:lineRule="auto"/>
        <w:ind w:left="0" w:right="0" w:firstLine="0"/>
        <w:jc w:val="both"/>
        <w:rPr>
          <w:rFonts w:ascii="Calibri" w:hAnsi="Calibri" w:eastAsia="Calibri" w:cs="Calibri"/>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The only difference between the two is that, while using </w:t>
      </w:r>
      <w:r>
        <w:rPr>
          <w:rFonts w:ascii="Calibri" w:hAnsi="Calibri" w:eastAsia="Calibri" w:cs="Calibri"/>
          <w:b/>
          <w:color w:val="252830"/>
          <w:spacing w:val="0"/>
          <w:position w:val="0"/>
          <w:sz w:val="24"/>
          <w:szCs w:val="24"/>
          <w:shd w:val="clear" w:fill="EFF0F1"/>
        </w:rPr>
        <w:t>discard()</w:t>
      </w:r>
      <w:r>
        <w:rPr>
          <w:rFonts w:ascii="Calibri" w:hAnsi="Calibri" w:eastAsia="Calibri" w:cs="Calibri"/>
          <w:b/>
          <w:color w:val="252830"/>
          <w:spacing w:val="0"/>
          <w:position w:val="0"/>
          <w:sz w:val="24"/>
          <w:szCs w:val="24"/>
          <w:shd w:val="clear" w:fill="FFFFFF"/>
        </w:rPr>
        <w:t> if the item does not exist in the set, it remains unchanged. But </w:t>
      </w:r>
      <w:r>
        <w:rPr>
          <w:rFonts w:ascii="Calibri" w:hAnsi="Calibri" w:eastAsia="Calibri" w:cs="Calibri"/>
          <w:b/>
          <w:color w:val="252830"/>
          <w:spacing w:val="0"/>
          <w:position w:val="0"/>
          <w:sz w:val="24"/>
          <w:szCs w:val="24"/>
          <w:shd w:val="clear" w:fill="EFF0F1"/>
        </w:rPr>
        <w:t>remove()</w:t>
      </w:r>
      <w:r>
        <w:rPr>
          <w:rFonts w:ascii="Calibri" w:hAnsi="Calibri" w:eastAsia="Calibri" w:cs="Calibri"/>
          <w:b/>
          <w:color w:val="252830"/>
          <w:spacing w:val="0"/>
          <w:position w:val="0"/>
          <w:sz w:val="24"/>
          <w:szCs w:val="24"/>
          <w:shd w:val="clear" w:fill="FFFFFF"/>
        </w:rPr>
        <w:t> will raise an error in such condition</w:t>
      </w:r>
      <w:r>
        <w:rPr>
          <w:rFonts w:ascii="Calibri" w:hAnsi="Calibri" w:eastAsia="Calibri" w:cs="Calibri"/>
          <w:color w:val="252830"/>
          <w:spacing w:val="0"/>
          <w:position w:val="0"/>
          <w:sz w:val="24"/>
          <w:szCs w:val="24"/>
          <w:shd w:val="clear" w:fill="FFFFFF"/>
        </w:rPr>
        <w:t>.</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The following example will illustrate this.</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 initialize my_set</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my_set = {1, 3, 4, 5, 6}</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print(my_set)                                                                 Output: {1, 3, 4, 5, 6}</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#discard an element</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my_set.discard(4)</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print(my_set)                                                                  Output: {1, 3, 5, 6}</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 remove an element</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my_set.remove(6)                                                            </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print(my_set)                                                                  Output: {1, 3, 5}</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 discard an element</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 not present in my_set</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my_set.discard(2)                  </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print(my_set)                                                                      Output: {1, 3, 5}</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00"/>
        </w:rPr>
      </w:pP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 remove an element</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 not present in my_set</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 we will get an error</w:t>
      </w:r>
      <w:r>
        <w:rPr>
          <w:rFonts w:ascii="Calibri" w:hAnsi="Calibri" w:eastAsia="Calibri" w:cs="Calibri"/>
          <w:b/>
          <w:color w:val="auto"/>
          <w:spacing w:val="0"/>
          <w:position w:val="0"/>
          <w:sz w:val="24"/>
          <w:szCs w:val="24"/>
          <w:shd w:val="clear" w:fill="FFFFFF"/>
        </w:rPr>
        <w:t>.</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my_set.remove(2)                                                         Output: Key Error: 2</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Python Booleans</w:t>
      </w:r>
    </w:p>
    <w:p>
      <w:pPr>
        <w:spacing w:before="100" w:after="336" w:line="276" w:lineRule="auto"/>
        <w:ind w:left="0" w:right="0" w:firstLine="0"/>
        <w:jc w:val="both"/>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Booleans represent one of two values: True or False.</w:t>
      </w:r>
    </w:p>
    <w:p>
      <w:pPr>
        <w:spacing w:before="100" w:after="336" w:line="276"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Python None Type</w:t>
      </w:r>
    </w:p>
    <w:p>
      <w:pPr>
        <w:spacing w:before="100" w:after="336" w:line="276" w:lineRule="auto"/>
        <w:ind w:left="0" w:right="0" w:firstLine="0"/>
        <w:jc w:val="both"/>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None is a data type of its own (NoneType) and only None can be None.</w:t>
      </w:r>
    </w:p>
    <w:p>
      <w:pPr>
        <w:spacing w:before="100" w:after="336" w:line="276" w:lineRule="auto"/>
        <w:ind w:left="0" w:right="0" w:firstLine="0"/>
        <w:jc w:val="both"/>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The None keyword is used to define a null value, or no value at all. None is not the same as 0, False, or an empty string</w:t>
      </w:r>
    </w:p>
    <w:p>
      <w:pPr>
        <w:keepNext/>
        <w:keepLines/>
        <w:spacing w:before="48" w:after="48" w:line="360" w:lineRule="auto"/>
        <w:ind w:left="0" w:right="48" w:firstLine="0"/>
        <w:jc w:val="both"/>
        <w:rPr>
          <w:rFonts w:ascii="Calibri" w:hAnsi="Calibri" w:eastAsia="Calibri" w:cs="Calibri"/>
          <w:b/>
          <w:color w:val="121214"/>
          <w:spacing w:val="-15"/>
          <w:position w:val="0"/>
          <w:sz w:val="24"/>
          <w:szCs w:val="24"/>
          <w:u w:val="single"/>
          <w:shd w:val="clear" w:fill="auto"/>
        </w:rPr>
      </w:pPr>
      <w:r>
        <w:rPr>
          <w:rFonts w:ascii="Calibri" w:hAnsi="Calibri" w:eastAsia="Calibri" w:cs="Calibri"/>
          <w:b/>
          <w:color w:val="121214"/>
          <w:spacing w:val="-15"/>
          <w:position w:val="0"/>
          <w:sz w:val="24"/>
          <w:szCs w:val="24"/>
          <w:u w:val="single"/>
          <w:shd w:val="clear" w:fill="auto"/>
        </w:rPr>
        <w:t>Data Type Conversion</w:t>
      </w:r>
    </w:p>
    <w:p>
      <w:pPr>
        <w:spacing w:before="0" w:after="144" w:line="360" w:lineRule="auto"/>
        <w:ind w:left="0" w:right="48" w:firstLine="72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Sometimes, you may need to perform conversions between the built-in types. To convert between types, you simply use the type-names as a function. There are several built-in functions to perform conversion from one data type to another. These functions return a new object representing the converted value.</w:t>
      </w:r>
    </w:p>
    <w:tbl>
      <w:tblPr>
        <w:tblStyle w:val="3"/>
        <w:tblW w:w="0" w:type="auto"/>
        <w:tblInd w:w="0" w:type="dxa"/>
        <w:tblLayout w:type="autofit"/>
        <w:tblCellMar>
          <w:top w:w="0" w:type="dxa"/>
          <w:left w:w="10" w:type="dxa"/>
          <w:bottom w:w="0" w:type="dxa"/>
          <w:right w:w="10" w:type="dxa"/>
        </w:tblCellMar>
      </w:tblPr>
      <w:tblGrid>
        <w:gridCol w:w="848"/>
        <w:gridCol w:w="7698"/>
      </w:tblGrid>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r.No.</w:t>
            </w:r>
          </w:p>
        </w:tc>
        <w:tc>
          <w:tcPr>
            <w:tcW w:w="8203"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Function &amp; Description</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int(x [,base])</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Converts x to an integer. The base specifies the base if x is a string.</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2</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float(x)</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Converts x to a floating-point number.</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3</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complex(real [,imag])</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Creates a complex number.</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4</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str(x)</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Converts object x to a string representation.</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5</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repr(x)</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Converts object x to an expression string.</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6</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eval(str)</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Evaluates a string and returns an object.</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7</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tuple(s)</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Converts s to a tuple.</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8</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list(s)</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Converts s to a list.</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9</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set(s)</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Converts s to a set.</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10</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dict(d)</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Creates a dictionary. d must be a sequence of (key,value) tuples.</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11</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frozenset(s)</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Converts s to a frozen set.</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12</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chr(x)</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Converts an integer to a character.</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13</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unichr(x)</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Conv4erts an integer to a Unicode character.</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14</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ord(x)</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Converts a single character to its integer value.</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15</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hex(x)</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Converts an integer to a hexadecimal string.</w:t>
            </w:r>
          </w:p>
        </w:tc>
      </w:tr>
      <w:tr>
        <w:tblPrEx>
          <w:tblCellMar>
            <w:top w:w="0" w:type="dxa"/>
            <w:left w:w="10" w:type="dxa"/>
            <w:bottom w:w="0" w:type="dxa"/>
            <w:right w:w="10" w:type="dxa"/>
          </w:tblCellMar>
        </w:tblPrEx>
        <w:trPr>
          <w:trHeight w:val="1" w:hRule="atLeast"/>
        </w:trPr>
        <w:tc>
          <w:tcPr>
            <w:tcW w:w="8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0" w:line="36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16</w:t>
            </w:r>
          </w:p>
        </w:tc>
        <w:tc>
          <w:tcPr>
            <w:tcW w:w="82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oct(x)</w:t>
            </w:r>
          </w:p>
          <w:p>
            <w:pPr>
              <w:spacing w:before="0" w:after="144" w:line="36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Converts an integer to an octal string.</w:t>
            </w:r>
          </w:p>
        </w:tc>
      </w:tr>
    </w:tbl>
    <w:p>
      <w:pPr>
        <w:spacing w:before="0" w:after="144" w:line="360" w:lineRule="auto"/>
        <w:ind w:left="0" w:right="48" w:firstLine="720"/>
        <w:jc w:val="both"/>
        <w:rPr>
          <w:rFonts w:ascii="Calibri" w:hAnsi="Calibri" w:eastAsia="Calibri" w:cs="Calibri"/>
          <w:color w:val="000000"/>
          <w:spacing w:val="0"/>
          <w:position w:val="0"/>
          <w:sz w:val="24"/>
          <w:szCs w:val="24"/>
          <w:shd w:val="clear" w:fill="auto"/>
        </w:rPr>
      </w:pPr>
    </w:p>
    <w:p>
      <w:pPr>
        <w:spacing w:before="100" w:after="336" w:line="360" w:lineRule="auto"/>
        <w:ind w:left="0" w:right="0" w:firstLine="0"/>
        <w:jc w:val="center"/>
        <w:rPr>
          <w:rFonts w:ascii="Calibri" w:hAnsi="Calibri" w:eastAsia="Calibri" w:cs="Calibri"/>
          <w:b/>
          <w:color w:val="000000"/>
          <w:spacing w:val="0"/>
          <w:position w:val="0"/>
          <w:sz w:val="24"/>
          <w:szCs w:val="24"/>
          <w:u w:val="single"/>
          <w:shd w:val="clear" w:fill="FFFFFF"/>
        </w:rPr>
      </w:pPr>
      <w:r>
        <w:rPr>
          <w:rFonts w:ascii="Calibri" w:hAnsi="Calibri" w:eastAsia="Calibri" w:cs="Calibri"/>
          <w:b/>
          <w:color w:val="000000"/>
          <w:spacing w:val="0"/>
          <w:position w:val="0"/>
          <w:sz w:val="24"/>
          <w:szCs w:val="24"/>
          <w:u w:val="single"/>
          <w:shd w:val="clear" w:fill="FFFFFF"/>
        </w:rPr>
        <w:t>OPERATORS</w:t>
      </w:r>
    </w:p>
    <w:p>
      <w:pPr>
        <w:spacing w:before="100" w:after="336" w:line="360" w:lineRule="auto"/>
        <w:ind w:left="0" w:right="0" w:firstLine="0"/>
        <w:jc w:val="both"/>
        <w:rPr>
          <w:rFonts w:ascii="Calibri" w:hAnsi="Calibri" w:eastAsia="Calibri" w:cs="Calibri"/>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Operators are the constructs, which can manipulate the value of operands. </w:t>
      </w:r>
    </w:p>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Types of Operator</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Python language supports the following types of operators </w:t>
      </w:r>
      <w:r>
        <w:rPr>
          <w:rFonts w:ascii="Cambria Math" w:hAnsi="Cambria Math" w:eastAsia="Cambria Math" w:cs="Cambria Math"/>
          <w:color w:val="000000"/>
          <w:spacing w:val="0"/>
          <w:position w:val="0"/>
          <w:sz w:val="24"/>
          <w:szCs w:val="24"/>
          <w:shd w:val="clear" w:fill="auto"/>
        </w:rPr>
        <w:t>−</w:t>
      </w:r>
    </w:p>
    <w:p>
      <w:pPr>
        <w:numPr>
          <w:ilvl w:val="0"/>
          <w:numId w:val="12"/>
        </w:numPr>
        <w:tabs>
          <w:tab w:val="left" w:pos="720"/>
        </w:tabs>
        <w:spacing w:before="100" w:after="75" w:line="360" w:lineRule="auto"/>
        <w:ind w:left="720" w:right="0"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Arithmetic Operators</w:t>
      </w:r>
    </w:p>
    <w:p>
      <w:pPr>
        <w:numPr>
          <w:ilvl w:val="0"/>
          <w:numId w:val="12"/>
        </w:numPr>
        <w:tabs>
          <w:tab w:val="left" w:pos="720"/>
        </w:tabs>
        <w:spacing w:before="100" w:after="75" w:line="360" w:lineRule="auto"/>
        <w:ind w:left="720" w:right="0"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Comparison (Relational) Operators</w:t>
      </w:r>
    </w:p>
    <w:p>
      <w:pPr>
        <w:numPr>
          <w:ilvl w:val="0"/>
          <w:numId w:val="12"/>
        </w:numPr>
        <w:tabs>
          <w:tab w:val="left" w:pos="720"/>
        </w:tabs>
        <w:spacing w:before="100" w:after="75" w:line="360" w:lineRule="auto"/>
        <w:ind w:left="720" w:right="0"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Assignment Operators</w:t>
      </w:r>
    </w:p>
    <w:p>
      <w:pPr>
        <w:numPr>
          <w:ilvl w:val="0"/>
          <w:numId w:val="12"/>
        </w:numPr>
        <w:tabs>
          <w:tab w:val="left" w:pos="720"/>
        </w:tabs>
        <w:spacing w:before="100" w:after="75" w:line="360" w:lineRule="auto"/>
        <w:ind w:left="720" w:right="0"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Logical Operators</w:t>
      </w:r>
    </w:p>
    <w:p>
      <w:pPr>
        <w:numPr>
          <w:ilvl w:val="0"/>
          <w:numId w:val="12"/>
        </w:numPr>
        <w:tabs>
          <w:tab w:val="left" w:pos="720"/>
        </w:tabs>
        <w:spacing w:before="100" w:after="75" w:line="360" w:lineRule="auto"/>
        <w:ind w:left="720" w:right="0"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Bitwise Operators</w:t>
      </w:r>
    </w:p>
    <w:p>
      <w:pPr>
        <w:numPr>
          <w:ilvl w:val="0"/>
          <w:numId w:val="12"/>
        </w:numPr>
        <w:tabs>
          <w:tab w:val="left" w:pos="720"/>
        </w:tabs>
        <w:spacing w:before="100" w:after="75" w:line="360" w:lineRule="auto"/>
        <w:ind w:left="720" w:right="0"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Membership Operators</w:t>
      </w:r>
    </w:p>
    <w:p>
      <w:pPr>
        <w:numPr>
          <w:ilvl w:val="0"/>
          <w:numId w:val="12"/>
        </w:numPr>
        <w:tabs>
          <w:tab w:val="left" w:pos="720"/>
        </w:tabs>
        <w:spacing w:before="100" w:after="75" w:line="360" w:lineRule="auto"/>
        <w:ind w:left="720" w:right="0"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Identity Operators</w:t>
      </w:r>
    </w:p>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p>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Python Arithmetic Operators</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Assume variable </w:t>
      </w:r>
      <w:r>
        <w:rPr>
          <w:rFonts w:ascii="Calibri" w:hAnsi="Calibri" w:eastAsia="Calibri" w:cs="Calibri"/>
          <w:b/>
          <w:color w:val="000000"/>
          <w:spacing w:val="0"/>
          <w:position w:val="0"/>
          <w:sz w:val="24"/>
          <w:szCs w:val="24"/>
          <w:shd w:val="clear" w:fill="auto"/>
        </w:rPr>
        <w:t>a</w:t>
      </w:r>
      <w:r>
        <w:rPr>
          <w:rFonts w:ascii="Calibri" w:hAnsi="Calibri" w:eastAsia="Calibri" w:cs="Calibri"/>
          <w:color w:val="000000"/>
          <w:spacing w:val="0"/>
          <w:position w:val="0"/>
          <w:sz w:val="24"/>
          <w:szCs w:val="24"/>
          <w:shd w:val="clear" w:fill="auto"/>
        </w:rPr>
        <w:t> holds the value 10 and variable </w:t>
      </w:r>
      <w:r>
        <w:rPr>
          <w:rFonts w:ascii="Calibri" w:hAnsi="Calibri" w:eastAsia="Calibri" w:cs="Calibri"/>
          <w:b/>
          <w:color w:val="000000"/>
          <w:spacing w:val="0"/>
          <w:position w:val="0"/>
          <w:sz w:val="24"/>
          <w:szCs w:val="24"/>
          <w:shd w:val="clear" w:fill="auto"/>
        </w:rPr>
        <w:t>b</w:t>
      </w:r>
      <w:r>
        <w:rPr>
          <w:rFonts w:ascii="Calibri" w:hAnsi="Calibri" w:eastAsia="Calibri" w:cs="Calibri"/>
          <w:color w:val="000000"/>
          <w:spacing w:val="0"/>
          <w:position w:val="0"/>
          <w:sz w:val="24"/>
          <w:szCs w:val="24"/>
          <w:shd w:val="clear" w:fill="auto"/>
        </w:rPr>
        <w:t xml:space="preserve"> holds the value 21, then </w:t>
      </w:r>
      <w:r>
        <w:rPr>
          <w:rFonts w:ascii="Cambria Math" w:hAnsi="Cambria Math" w:eastAsia="Cambria Math" w:cs="Cambria Math"/>
          <w:color w:val="000000"/>
          <w:spacing w:val="0"/>
          <w:position w:val="0"/>
          <w:sz w:val="24"/>
          <w:szCs w:val="24"/>
          <w:shd w:val="clear" w:fill="auto"/>
        </w:rPr>
        <w:t>−</w:t>
      </w:r>
    </w:p>
    <w:tbl>
      <w:tblPr>
        <w:tblStyle w:val="3"/>
        <w:tblW w:w="0" w:type="auto"/>
        <w:tblInd w:w="0" w:type="dxa"/>
        <w:tblLayout w:type="autofit"/>
        <w:tblCellMar>
          <w:top w:w="0" w:type="dxa"/>
          <w:left w:w="10" w:type="dxa"/>
          <w:bottom w:w="0" w:type="dxa"/>
          <w:right w:w="10" w:type="dxa"/>
        </w:tblCellMar>
      </w:tblPr>
      <w:tblGrid>
        <w:gridCol w:w="2007"/>
        <w:gridCol w:w="5325"/>
        <w:gridCol w:w="1214"/>
      </w:tblGrid>
      <w:tr>
        <w:tblPrEx>
          <w:tblCellMar>
            <w:top w:w="0" w:type="dxa"/>
            <w:left w:w="10" w:type="dxa"/>
            <w:bottom w:w="0" w:type="dxa"/>
            <w:right w:w="10" w:type="dxa"/>
          </w:tblCellMar>
        </w:tblPrEx>
        <w:trPr>
          <w:trHeight w:val="1" w:hRule="atLeast"/>
        </w:trPr>
        <w:tc>
          <w:tcPr>
            <w:tcW w:w="2027"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numPr>
                <w:ilvl w:val="0"/>
                <w:numId w:val="13"/>
              </w:numPr>
              <w:spacing w:before="0" w:after="300" w:line="240" w:lineRule="auto"/>
              <w:ind w:left="720" w:right="0" w:hanging="36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Operator</w:t>
            </w:r>
          </w:p>
        </w:tc>
        <w:tc>
          <w:tcPr>
            <w:tcW w:w="5801"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numPr>
                <w:ilvl w:val="0"/>
                <w:numId w:val="13"/>
              </w:numPr>
              <w:spacing w:before="0" w:after="300" w:line="240" w:lineRule="auto"/>
              <w:ind w:left="720" w:right="0" w:hanging="36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Description</w:t>
            </w:r>
          </w:p>
        </w:tc>
        <w:tc>
          <w:tcPr>
            <w:tcW w:w="1232"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Example</w:t>
            </w:r>
          </w:p>
        </w:tc>
      </w:tr>
      <w:tr>
        <w:tblPrEx>
          <w:tblCellMar>
            <w:top w:w="0" w:type="dxa"/>
            <w:left w:w="10" w:type="dxa"/>
            <w:bottom w:w="0" w:type="dxa"/>
            <w:right w:w="10" w:type="dxa"/>
          </w:tblCellMar>
        </w:tblPrEx>
        <w:trPr>
          <w:trHeight w:val="1" w:hRule="atLeast"/>
        </w:trPr>
        <w:tc>
          <w:tcPr>
            <w:tcW w:w="202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Addition</w:t>
            </w:r>
          </w:p>
        </w:tc>
        <w:tc>
          <w:tcPr>
            <w:tcW w:w="5801"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Adds values on either side of the operator.</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 b = 31</w:t>
            </w:r>
          </w:p>
        </w:tc>
      </w:tr>
      <w:tr>
        <w:tblPrEx>
          <w:tblCellMar>
            <w:top w:w="0" w:type="dxa"/>
            <w:left w:w="10" w:type="dxa"/>
            <w:bottom w:w="0" w:type="dxa"/>
            <w:right w:w="10" w:type="dxa"/>
          </w:tblCellMar>
        </w:tblPrEx>
        <w:trPr>
          <w:trHeight w:val="1" w:hRule="atLeast"/>
        </w:trPr>
        <w:tc>
          <w:tcPr>
            <w:tcW w:w="202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Subtraction</w:t>
            </w:r>
          </w:p>
        </w:tc>
        <w:tc>
          <w:tcPr>
            <w:tcW w:w="5801"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Subtracts right hand operand from left hand operand.</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 b = -11</w:t>
            </w:r>
          </w:p>
        </w:tc>
      </w:tr>
      <w:tr>
        <w:tblPrEx>
          <w:tblCellMar>
            <w:top w:w="0" w:type="dxa"/>
            <w:left w:w="10" w:type="dxa"/>
            <w:bottom w:w="0" w:type="dxa"/>
            <w:right w:w="10" w:type="dxa"/>
          </w:tblCellMar>
        </w:tblPrEx>
        <w:trPr>
          <w:trHeight w:val="1" w:hRule="atLeast"/>
        </w:trPr>
        <w:tc>
          <w:tcPr>
            <w:tcW w:w="202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Multiplication</w:t>
            </w:r>
          </w:p>
        </w:tc>
        <w:tc>
          <w:tcPr>
            <w:tcW w:w="5801"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Multiplies values on either side of the operator</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 b = 210</w:t>
            </w:r>
          </w:p>
        </w:tc>
      </w:tr>
      <w:tr>
        <w:tblPrEx>
          <w:tblCellMar>
            <w:top w:w="0" w:type="dxa"/>
            <w:left w:w="10" w:type="dxa"/>
            <w:bottom w:w="0" w:type="dxa"/>
            <w:right w:w="10" w:type="dxa"/>
          </w:tblCellMar>
        </w:tblPrEx>
        <w:trPr>
          <w:trHeight w:val="1" w:hRule="atLeast"/>
        </w:trPr>
        <w:tc>
          <w:tcPr>
            <w:tcW w:w="202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Division</w:t>
            </w:r>
          </w:p>
        </w:tc>
        <w:tc>
          <w:tcPr>
            <w:tcW w:w="5801"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Divides left hand operand by right hand operand</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b / a = 2.1</w:t>
            </w:r>
          </w:p>
        </w:tc>
      </w:tr>
      <w:tr>
        <w:tblPrEx>
          <w:tblCellMar>
            <w:top w:w="0" w:type="dxa"/>
            <w:left w:w="10" w:type="dxa"/>
            <w:bottom w:w="0" w:type="dxa"/>
            <w:right w:w="10" w:type="dxa"/>
          </w:tblCellMar>
        </w:tblPrEx>
        <w:trPr>
          <w:trHeight w:val="1" w:hRule="atLeast"/>
        </w:trPr>
        <w:tc>
          <w:tcPr>
            <w:tcW w:w="202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Modulus</w:t>
            </w:r>
          </w:p>
        </w:tc>
        <w:tc>
          <w:tcPr>
            <w:tcW w:w="5801"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Divides left hand operand by right hand operand and returns remainder</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b % a = 1</w:t>
            </w:r>
          </w:p>
        </w:tc>
      </w:tr>
      <w:tr>
        <w:tblPrEx>
          <w:tblCellMar>
            <w:top w:w="0" w:type="dxa"/>
            <w:left w:w="10" w:type="dxa"/>
            <w:bottom w:w="0" w:type="dxa"/>
            <w:right w:w="10" w:type="dxa"/>
          </w:tblCellMar>
        </w:tblPrEx>
        <w:trPr>
          <w:trHeight w:val="1" w:hRule="atLeast"/>
        </w:trPr>
        <w:tc>
          <w:tcPr>
            <w:tcW w:w="202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Exponent</w:t>
            </w:r>
          </w:p>
        </w:tc>
        <w:tc>
          <w:tcPr>
            <w:tcW w:w="5801"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Performs exponential (power) calculation on operators</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a**b =10 to the power 20</w:t>
            </w:r>
          </w:p>
        </w:tc>
      </w:tr>
      <w:tr>
        <w:tblPrEx>
          <w:tblCellMar>
            <w:top w:w="0" w:type="dxa"/>
            <w:left w:w="10" w:type="dxa"/>
            <w:bottom w:w="0" w:type="dxa"/>
            <w:right w:w="10" w:type="dxa"/>
          </w:tblCellMar>
        </w:tblPrEx>
        <w:trPr>
          <w:trHeight w:val="1" w:hRule="atLeast"/>
        </w:trPr>
        <w:tc>
          <w:tcPr>
            <w:tcW w:w="202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w:t>
            </w:r>
          </w:p>
        </w:tc>
        <w:tc>
          <w:tcPr>
            <w:tcW w:w="5801"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Floor Division - The division of operands where the result is the quotient in which the digits after the decimal point are removed. But if one of the operands is negative, the result is floored, i.e., rounded away from zero (towards negative infinity):</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9//2 = 4 and 9.0//2.0 = 4.0, -11//3 = -4, -11.0//3 = -4.0</w:t>
            </w:r>
          </w:p>
        </w:tc>
      </w:tr>
    </w:tbl>
    <w:p>
      <w:pPr>
        <w:keepNext/>
        <w:keepLines/>
        <w:spacing w:before="48" w:after="48" w:line="240" w:lineRule="auto"/>
        <w:ind w:left="0" w:right="48" w:firstLine="0"/>
        <w:jc w:val="both"/>
        <w:rPr>
          <w:rFonts w:ascii="Calibri" w:hAnsi="Calibri" w:eastAsia="Calibri" w:cs="Calibri"/>
          <w:b/>
          <w:color w:val="121214"/>
          <w:spacing w:val="-15"/>
          <w:position w:val="0"/>
          <w:sz w:val="24"/>
          <w:szCs w:val="24"/>
          <w:shd w:val="clear" w:fill="auto"/>
        </w:rPr>
      </w:pPr>
    </w:p>
    <w:p>
      <w:pPr>
        <w:keepNext/>
        <w:keepLines/>
        <w:spacing w:before="48" w:after="48" w:line="360" w:lineRule="auto"/>
        <w:ind w:left="0" w:right="48" w:firstLine="0"/>
        <w:jc w:val="both"/>
        <w:rPr>
          <w:rFonts w:ascii="Calibri" w:hAnsi="Calibri" w:eastAsia="Calibri" w:cs="Calibri"/>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Python Comparison Operators</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These operators compare the values on either side of them and decide the relation among them. They are also called Relational operators.</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Assume variable </w:t>
      </w:r>
      <w:r>
        <w:rPr>
          <w:rFonts w:ascii="Calibri" w:hAnsi="Calibri" w:eastAsia="Calibri" w:cs="Calibri"/>
          <w:b/>
          <w:color w:val="000000"/>
          <w:spacing w:val="0"/>
          <w:position w:val="0"/>
          <w:sz w:val="24"/>
          <w:szCs w:val="24"/>
          <w:shd w:val="clear" w:fill="auto"/>
        </w:rPr>
        <w:t>a</w:t>
      </w:r>
      <w:r>
        <w:rPr>
          <w:rFonts w:ascii="Calibri" w:hAnsi="Calibri" w:eastAsia="Calibri" w:cs="Calibri"/>
          <w:color w:val="000000"/>
          <w:spacing w:val="0"/>
          <w:position w:val="0"/>
          <w:sz w:val="24"/>
          <w:szCs w:val="24"/>
          <w:shd w:val="clear" w:fill="auto"/>
        </w:rPr>
        <w:t> holds the value 10 and variable </w:t>
      </w:r>
      <w:r>
        <w:rPr>
          <w:rFonts w:ascii="Calibri" w:hAnsi="Calibri" w:eastAsia="Calibri" w:cs="Calibri"/>
          <w:b/>
          <w:color w:val="000000"/>
          <w:spacing w:val="0"/>
          <w:position w:val="0"/>
          <w:sz w:val="24"/>
          <w:szCs w:val="24"/>
          <w:shd w:val="clear" w:fill="auto"/>
        </w:rPr>
        <w:t>b</w:t>
      </w:r>
      <w:r>
        <w:rPr>
          <w:rFonts w:ascii="Calibri" w:hAnsi="Calibri" w:eastAsia="Calibri" w:cs="Calibri"/>
          <w:color w:val="000000"/>
          <w:spacing w:val="0"/>
          <w:position w:val="0"/>
          <w:sz w:val="24"/>
          <w:szCs w:val="24"/>
          <w:shd w:val="clear" w:fill="auto"/>
        </w:rPr>
        <w:t xml:space="preserve"> holds the value 20, then </w:t>
      </w:r>
      <w:r>
        <w:rPr>
          <w:rFonts w:ascii="Cambria Math" w:hAnsi="Cambria Math" w:eastAsia="Cambria Math" w:cs="Cambria Math"/>
          <w:color w:val="000000"/>
          <w:spacing w:val="0"/>
          <w:position w:val="0"/>
          <w:sz w:val="24"/>
          <w:szCs w:val="24"/>
          <w:shd w:val="clear" w:fill="auto"/>
        </w:rPr>
        <w:t>−</w:t>
      </w:r>
    </w:p>
    <w:tbl>
      <w:tblPr>
        <w:tblStyle w:val="3"/>
        <w:tblW w:w="0" w:type="auto"/>
        <w:tblInd w:w="0" w:type="dxa"/>
        <w:tblLayout w:type="autofit"/>
        <w:tblCellMar>
          <w:top w:w="0" w:type="dxa"/>
          <w:left w:w="10" w:type="dxa"/>
          <w:bottom w:w="0" w:type="dxa"/>
          <w:right w:w="10" w:type="dxa"/>
        </w:tblCellMar>
      </w:tblPr>
      <w:tblGrid>
        <w:gridCol w:w="1512"/>
        <w:gridCol w:w="5815"/>
        <w:gridCol w:w="1219"/>
      </w:tblGrid>
      <w:tr>
        <w:tblPrEx>
          <w:tblCellMar>
            <w:top w:w="0" w:type="dxa"/>
            <w:left w:w="10" w:type="dxa"/>
            <w:bottom w:w="0" w:type="dxa"/>
            <w:right w:w="10" w:type="dxa"/>
          </w:tblCellMar>
        </w:tblPrEx>
        <w:trPr>
          <w:trHeight w:val="1" w:hRule="atLeast"/>
        </w:trPr>
        <w:tc>
          <w:tcPr>
            <w:tcW w:w="1550"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Operator</w:t>
            </w:r>
          </w:p>
        </w:tc>
        <w:tc>
          <w:tcPr>
            <w:tcW w:w="6278"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Description</w:t>
            </w:r>
          </w:p>
        </w:tc>
        <w:tc>
          <w:tcPr>
            <w:tcW w:w="1232"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Example</w:t>
            </w:r>
          </w:p>
        </w:tc>
      </w:tr>
      <w:tr>
        <w:tblPrEx>
          <w:tblCellMar>
            <w:top w:w="0" w:type="dxa"/>
            <w:left w:w="10" w:type="dxa"/>
            <w:bottom w:w="0" w:type="dxa"/>
            <w:right w:w="10" w:type="dxa"/>
          </w:tblCellMar>
        </w:tblPrEx>
        <w:trPr>
          <w:trHeight w:val="1" w:hRule="atLeast"/>
        </w:trPr>
        <w:tc>
          <w:tcPr>
            <w:tcW w:w="1550"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w:t>
            </w:r>
          </w:p>
        </w:tc>
        <w:tc>
          <w:tcPr>
            <w:tcW w:w="6278"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If the values of two operands are equal, then the condition becomes true.</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 b) is not true.</w:t>
            </w:r>
          </w:p>
        </w:tc>
      </w:tr>
      <w:tr>
        <w:tblPrEx>
          <w:tblCellMar>
            <w:top w:w="0" w:type="dxa"/>
            <w:left w:w="10" w:type="dxa"/>
            <w:bottom w:w="0" w:type="dxa"/>
            <w:right w:w="10" w:type="dxa"/>
          </w:tblCellMar>
        </w:tblPrEx>
        <w:trPr>
          <w:trHeight w:val="1" w:hRule="atLeast"/>
        </w:trPr>
        <w:tc>
          <w:tcPr>
            <w:tcW w:w="1550"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w:t>
            </w:r>
          </w:p>
        </w:tc>
        <w:tc>
          <w:tcPr>
            <w:tcW w:w="6278"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If values of two operands are not equal, then condition becomes true.</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b) is true.</w:t>
            </w:r>
          </w:p>
        </w:tc>
      </w:tr>
      <w:tr>
        <w:tblPrEx>
          <w:tblCellMar>
            <w:top w:w="0" w:type="dxa"/>
            <w:left w:w="10" w:type="dxa"/>
            <w:bottom w:w="0" w:type="dxa"/>
            <w:right w:w="10" w:type="dxa"/>
          </w:tblCellMar>
        </w:tblPrEx>
        <w:trPr>
          <w:trHeight w:val="1" w:hRule="atLeast"/>
        </w:trPr>
        <w:tc>
          <w:tcPr>
            <w:tcW w:w="1550"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&gt;</w:t>
            </w:r>
          </w:p>
        </w:tc>
        <w:tc>
          <w:tcPr>
            <w:tcW w:w="6278"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If the value of left operand is greater than the value of right operand, then condition becomes true.</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&gt; b) is not true.</w:t>
            </w:r>
          </w:p>
        </w:tc>
      </w:tr>
      <w:tr>
        <w:tblPrEx>
          <w:tblCellMar>
            <w:top w:w="0" w:type="dxa"/>
            <w:left w:w="10" w:type="dxa"/>
            <w:bottom w:w="0" w:type="dxa"/>
            <w:right w:w="10" w:type="dxa"/>
          </w:tblCellMar>
        </w:tblPrEx>
        <w:trPr>
          <w:trHeight w:val="1" w:hRule="atLeast"/>
        </w:trPr>
        <w:tc>
          <w:tcPr>
            <w:tcW w:w="1550"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&lt;</w:t>
            </w:r>
          </w:p>
        </w:tc>
        <w:tc>
          <w:tcPr>
            <w:tcW w:w="6278"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If the value of left operand is less than the value of right operand, then condition becomes true.</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&lt; b) is true.</w:t>
            </w:r>
          </w:p>
        </w:tc>
      </w:tr>
      <w:tr>
        <w:tblPrEx>
          <w:tblCellMar>
            <w:top w:w="0" w:type="dxa"/>
            <w:left w:w="10" w:type="dxa"/>
            <w:bottom w:w="0" w:type="dxa"/>
            <w:right w:w="10" w:type="dxa"/>
          </w:tblCellMar>
        </w:tblPrEx>
        <w:trPr>
          <w:trHeight w:val="1" w:hRule="atLeast"/>
        </w:trPr>
        <w:tc>
          <w:tcPr>
            <w:tcW w:w="1550"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&gt;=</w:t>
            </w:r>
          </w:p>
        </w:tc>
        <w:tc>
          <w:tcPr>
            <w:tcW w:w="6278"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If the value of left operand is greater than or equal to the value of right operand, then condition becomes true.</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&gt;= b) is not true.</w:t>
            </w:r>
          </w:p>
        </w:tc>
      </w:tr>
      <w:tr>
        <w:tblPrEx>
          <w:tblCellMar>
            <w:top w:w="0" w:type="dxa"/>
            <w:left w:w="10" w:type="dxa"/>
            <w:bottom w:w="0" w:type="dxa"/>
            <w:right w:w="10" w:type="dxa"/>
          </w:tblCellMar>
        </w:tblPrEx>
        <w:trPr>
          <w:trHeight w:val="1" w:hRule="atLeast"/>
        </w:trPr>
        <w:tc>
          <w:tcPr>
            <w:tcW w:w="1550"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&lt;=</w:t>
            </w:r>
          </w:p>
        </w:tc>
        <w:tc>
          <w:tcPr>
            <w:tcW w:w="6278"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If the value of left operand is less than or equal to the value of right operand, then condition becomes true.</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&lt;= b) is true.</w:t>
            </w:r>
          </w:p>
        </w:tc>
      </w:tr>
    </w:tbl>
    <w:p>
      <w:pPr>
        <w:keepNext/>
        <w:keepLines/>
        <w:spacing w:before="48" w:after="48" w:line="276" w:lineRule="auto"/>
        <w:ind w:left="0" w:right="48" w:firstLine="0"/>
        <w:jc w:val="both"/>
        <w:rPr>
          <w:rFonts w:ascii="Calibri" w:hAnsi="Calibri" w:eastAsia="Calibri" w:cs="Calibri"/>
          <w:color w:val="121214"/>
          <w:spacing w:val="-15"/>
          <w:position w:val="0"/>
          <w:sz w:val="24"/>
          <w:szCs w:val="24"/>
          <w:shd w:val="clear" w:fill="auto"/>
        </w:rPr>
      </w:pPr>
    </w:p>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Python Assignment Operators</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Assume variable </w:t>
      </w:r>
      <w:r>
        <w:rPr>
          <w:rFonts w:ascii="Calibri" w:hAnsi="Calibri" w:eastAsia="Calibri" w:cs="Calibri"/>
          <w:b/>
          <w:color w:val="000000"/>
          <w:spacing w:val="0"/>
          <w:position w:val="0"/>
          <w:sz w:val="24"/>
          <w:szCs w:val="24"/>
          <w:shd w:val="clear" w:fill="auto"/>
        </w:rPr>
        <w:t>a</w:t>
      </w:r>
      <w:r>
        <w:rPr>
          <w:rFonts w:ascii="Calibri" w:hAnsi="Calibri" w:eastAsia="Calibri" w:cs="Calibri"/>
          <w:color w:val="000000"/>
          <w:spacing w:val="0"/>
          <w:position w:val="0"/>
          <w:sz w:val="24"/>
          <w:szCs w:val="24"/>
          <w:shd w:val="clear" w:fill="auto"/>
        </w:rPr>
        <w:t> holds the value 10 and variable </w:t>
      </w:r>
      <w:r>
        <w:rPr>
          <w:rFonts w:ascii="Calibri" w:hAnsi="Calibri" w:eastAsia="Calibri" w:cs="Calibri"/>
          <w:b/>
          <w:color w:val="000000"/>
          <w:spacing w:val="0"/>
          <w:position w:val="0"/>
          <w:sz w:val="24"/>
          <w:szCs w:val="24"/>
          <w:shd w:val="clear" w:fill="auto"/>
        </w:rPr>
        <w:t>b</w:t>
      </w:r>
      <w:r>
        <w:rPr>
          <w:rFonts w:ascii="Calibri" w:hAnsi="Calibri" w:eastAsia="Calibri" w:cs="Calibri"/>
          <w:color w:val="000000"/>
          <w:spacing w:val="0"/>
          <w:position w:val="0"/>
          <w:sz w:val="24"/>
          <w:szCs w:val="24"/>
          <w:shd w:val="clear" w:fill="auto"/>
        </w:rPr>
        <w:t xml:space="preserve"> holds the value 20, then </w:t>
      </w:r>
      <w:r>
        <w:rPr>
          <w:rFonts w:ascii="Cambria Math" w:hAnsi="Cambria Math" w:eastAsia="Cambria Math" w:cs="Cambria Math"/>
          <w:color w:val="000000"/>
          <w:spacing w:val="0"/>
          <w:position w:val="0"/>
          <w:sz w:val="24"/>
          <w:szCs w:val="24"/>
          <w:shd w:val="clear" w:fill="auto"/>
        </w:rPr>
        <w:t>−</w:t>
      </w:r>
    </w:p>
    <w:p>
      <w:pPr>
        <w:spacing w:before="0" w:after="144" w:line="360" w:lineRule="auto"/>
        <w:ind w:left="0" w:right="48" w:firstLine="0"/>
        <w:jc w:val="both"/>
        <w:rPr>
          <w:rFonts w:ascii="Calibri" w:hAnsi="Calibri" w:eastAsia="Calibri" w:cs="Calibri"/>
          <w:color w:val="000000"/>
          <w:spacing w:val="0"/>
          <w:position w:val="0"/>
          <w:sz w:val="24"/>
          <w:szCs w:val="24"/>
          <w:shd w:val="clear" w:fill="auto"/>
        </w:rPr>
      </w:pPr>
    </w:p>
    <w:tbl>
      <w:tblPr>
        <w:tblStyle w:val="3"/>
        <w:tblW w:w="0" w:type="auto"/>
        <w:tblInd w:w="0" w:type="dxa"/>
        <w:tblLayout w:type="autofit"/>
        <w:tblCellMar>
          <w:top w:w="0" w:type="dxa"/>
          <w:left w:w="10" w:type="dxa"/>
          <w:bottom w:w="0" w:type="dxa"/>
          <w:right w:w="10" w:type="dxa"/>
        </w:tblCellMar>
      </w:tblPr>
      <w:tblGrid>
        <w:gridCol w:w="1751"/>
        <w:gridCol w:w="5369"/>
        <w:gridCol w:w="1426"/>
      </w:tblGrid>
      <w:tr>
        <w:trPr>
          <w:trHeight w:val="1" w:hRule="atLeast"/>
        </w:trPr>
        <w:tc>
          <w:tcPr>
            <w:tcW w:w="1815"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Operator</w:t>
            </w:r>
          </w:p>
        </w:tc>
        <w:tc>
          <w:tcPr>
            <w:tcW w:w="5802"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Description</w:t>
            </w:r>
          </w:p>
        </w:tc>
        <w:tc>
          <w:tcPr>
            <w:tcW w:w="1443"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Example</w:t>
            </w:r>
          </w:p>
        </w:tc>
      </w:tr>
      <w:tr>
        <w:tblPrEx>
          <w:tblCellMar>
            <w:top w:w="0" w:type="dxa"/>
            <w:left w:w="10" w:type="dxa"/>
            <w:bottom w:w="0" w:type="dxa"/>
            <w:right w:w="10" w:type="dxa"/>
          </w:tblCellMar>
        </w:tblPrEx>
        <w:trPr>
          <w:trHeight w:val="1" w:hRule="atLeast"/>
        </w:trPr>
        <w:tc>
          <w:tcPr>
            <w:tcW w:w="181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w:t>
            </w:r>
          </w:p>
        </w:tc>
        <w:tc>
          <w:tcPr>
            <w:tcW w:w="580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Assigns values from right side operands to left side operand</w:t>
            </w:r>
          </w:p>
        </w:tc>
        <w:tc>
          <w:tcPr>
            <w:tcW w:w="144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c = a + b assigns value of a + b into c</w:t>
            </w:r>
          </w:p>
        </w:tc>
      </w:tr>
      <w:tr>
        <w:tblPrEx>
          <w:tblCellMar>
            <w:top w:w="0" w:type="dxa"/>
            <w:left w:w="10" w:type="dxa"/>
            <w:bottom w:w="0" w:type="dxa"/>
            <w:right w:w="10" w:type="dxa"/>
          </w:tblCellMar>
        </w:tblPrEx>
        <w:trPr>
          <w:trHeight w:val="1" w:hRule="atLeast"/>
        </w:trPr>
        <w:tc>
          <w:tcPr>
            <w:tcW w:w="181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Add AND</w:t>
            </w:r>
          </w:p>
        </w:tc>
        <w:tc>
          <w:tcPr>
            <w:tcW w:w="580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It adds right operand to the left operand and assign the result to left operand</w:t>
            </w:r>
          </w:p>
        </w:tc>
        <w:tc>
          <w:tcPr>
            <w:tcW w:w="144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c += a is equivalent to c = c + a</w:t>
            </w:r>
          </w:p>
        </w:tc>
      </w:tr>
      <w:tr>
        <w:tblPrEx>
          <w:tblCellMar>
            <w:top w:w="0" w:type="dxa"/>
            <w:left w:w="10" w:type="dxa"/>
            <w:bottom w:w="0" w:type="dxa"/>
            <w:right w:w="10" w:type="dxa"/>
          </w:tblCellMar>
        </w:tblPrEx>
        <w:trPr>
          <w:trHeight w:val="1" w:hRule="atLeast"/>
        </w:trPr>
        <w:tc>
          <w:tcPr>
            <w:tcW w:w="181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Subtract AND</w:t>
            </w:r>
          </w:p>
        </w:tc>
        <w:tc>
          <w:tcPr>
            <w:tcW w:w="580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It subtracts right operand from the left operand and assign the result to left operand</w:t>
            </w:r>
          </w:p>
        </w:tc>
        <w:tc>
          <w:tcPr>
            <w:tcW w:w="144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c -= a is equivalent to c = c - a</w:t>
            </w:r>
          </w:p>
        </w:tc>
      </w:tr>
      <w:tr>
        <w:tblPrEx>
          <w:tblCellMar>
            <w:top w:w="0" w:type="dxa"/>
            <w:left w:w="10" w:type="dxa"/>
            <w:bottom w:w="0" w:type="dxa"/>
            <w:right w:w="10" w:type="dxa"/>
          </w:tblCellMar>
        </w:tblPrEx>
        <w:trPr>
          <w:trHeight w:val="1" w:hRule="atLeast"/>
        </w:trPr>
        <w:tc>
          <w:tcPr>
            <w:tcW w:w="181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Multiply AND</w:t>
            </w:r>
          </w:p>
        </w:tc>
        <w:tc>
          <w:tcPr>
            <w:tcW w:w="580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It multiplies right operand with the left operand and assign the result to left operand</w:t>
            </w:r>
          </w:p>
        </w:tc>
        <w:tc>
          <w:tcPr>
            <w:tcW w:w="144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c *= a is equivalent to c = c * a</w:t>
            </w:r>
          </w:p>
        </w:tc>
      </w:tr>
      <w:tr>
        <w:tblPrEx>
          <w:tblCellMar>
            <w:top w:w="0" w:type="dxa"/>
            <w:left w:w="10" w:type="dxa"/>
            <w:bottom w:w="0" w:type="dxa"/>
            <w:right w:w="10" w:type="dxa"/>
          </w:tblCellMar>
        </w:tblPrEx>
        <w:trPr>
          <w:trHeight w:val="1" w:hRule="atLeast"/>
        </w:trPr>
        <w:tc>
          <w:tcPr>
            <w:tcW w:w="181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Divide AND</w:t>
            </w:r>
          </w:p>
        </w:tc>
        <w:tc>
          <w:tcPr>
            <w:tcW w:w="580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It divides left operand with the right operand and assign the result to left operand</w:t>
            </w:r>
          </w:p>
        </w:tc>
        <w:tc>
          <w:tcPr>
            <w:tcW w:w="144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c /= a is equivalent to c = c / ac /= a is equivalent to c = c / a</w:t>
            </w:r>
          </w:p>
        </w:tc>
      </w:tr>
      <w:tr>
        <w:tblPrEx>
          <w:tblCellMar>
            <w:top w:w="0" w:type="dxa"/>
            <w:left w:w="10" w:type="dxa"/>
            <w:bottom w:w="0" w:type="dxa"/>
            <w:right w:w="10" w:type="dxa"/>
          </w:tblCellMar>
        </w:tblPrEx>
        <w:trPr>
          <w:trHeight w:val="1" w:hRule="atLeast"/>
        </w:trPr>
        <w:tc>
          <w:tcPr>
            <w:tcW w:w="181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Modulus AND</w:t>
            </w:r>
          </w:p>
        </w:tc>
        <w:tc>
          <w:tcPr>
            <w:tcW w:w="580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It takes modulus using two operands and assign the result to left operand</w:t>
            </w:r>
          </w:p>
        </w:tc>
        <w:tc>
          <w:tcPr>
            <w:tcW w:w="144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c %= a is equivalent to c = c % a</w:t>
            </w:r>
          </w:p>
        </w:tc>
      </w:tr>
      <w:tr>
        <w:tblPrEx>
          <w:tblCellMar>
            <w:top w:w="0" w:type="dxa"/>
            <w:left w:w="10" w:type="dxa"/>
            <w:bottom w:w="0" w:type="dxa"/>
            <w:right w:w="10" w:type="dxa"/>
          </w:tblCellMar>
        </w:tblPrEx>
        <w:trPr>
          <w:trHeight w:val="1" w:hRule="atLeast"/>
        </w:trPr>
        <w:tc>
          <w:tcPr>
            <w:tcW w:w="181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Exponent AND</w:t>
            </w:r>
          </w:p>
        </w:tc>
        <w:tc>
          <w:tcPr>
            <w:tcW w:w="580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Performs exponential (power) calculation on operators and assign value to the left operand</w:t>
            </w:r>
          </w:p>
        </w:tc>
        <w:tc>
          <w:tcPr>
            <w:tcW w:w="144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c **= a is equivalent to c = c ** a</w:t>
            </w:r>
          </w:p>
        </w:tc>
      </w:tr>
      <w:tr>
        <w:tblPrEx>
          <w:tblCellMar>
            <w:top w:w="0" w:type="dxa"/>
            <w:left w:w="10" w:type="dxa"/>
            <w:bottom w:w="0" w:type="dxa"/>
            <w:right w:w="10" w:type="dxa"/>
          </w:tblCellMar>
        </w:tblPrEx>
        <w:trPr>
          <w:trHeight w:val="1" w:hRule="atLeast"/>
        </w:trPr>
        <w:tc>
          <w:tcPr>
            <w:tcW w:w="181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Floor Division</w:t>
            </w:r>
          </w:p>
        </w:tc>
        <w:tc>
          <w:tcPr>
            <w:tcW w:w="580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It performs floor division on operators and assign value to the left operand</w:t>
            </w:r>
          </w:p>
        </w:tc>
        <w:tc>
          <w:tcPr>
            <w:tcW w:w="144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c //= a is equivalent to c = c // a</w:t>
            </w:r>
          </w:p>
        </w:tc>
      </w:tr>
    </w:tbl>
    <w:p>
      <w:pPr>
        <w:keepNext/>
        <w:keepLines/>
        <w:spacing w:before="48" w:after="48" w:line="240" w:lineRule="auto"/>
        <w:ind w:left="0" w:right="48" w:firstLine="0"/>
        <w:jc w:val="both"/>
        <w:rPr>
          <w:rFonts w:ascii="Calibri" w:hAnsi="Calibri" w:eastAsia="Calibri" w:cs="Calibri"/>
          <w:color w:val="121214"/>
          <w:spacing w:val="-15"/>
          <w:position w:val="0"/>
          <w:sz w:val="24"/>
          <w:szCs w:val="24"/>
          <w:shd w:val="clear" w:fill="auto"/>
        </w:rPr>
      </w:pPr>
    </w:p>
    <w:p>
      <w:pPr>
        <w:keepNext/>
        <w:keepLines/>
        <w:spacing w:before="48" w:after="48" w:line="240" w:lineRule="auto"/>
        <w:ind w:left="0" w:right="48" w:firstLine="0"/>
        <w:jc w:val="both"/>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Python Bitwise Operators</w:t>
      </w:r>
    </w:p>
    <w:p>
      <w:pPr>
        <w:spacing w:before="0" w:after="144" w:line="24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Bitwise operator works on bits and performs bit-by-bit operation. Assume if a = 60; and b = 13; Now in binary format they will be as follows </w:t>
      </w:r>
      <w:r>
        <w:rPr>
          <w:rFonts w:ascii="Cambria Math" w:hAnsi="Cambria Math" w:eastAsia="Cambria Math" w:cs="Cambria Math"/>
          <w:color w:val="000000"/>
          <w:spacing w:val="0"/>
          <w:position w:val="0"/>
          <w:sz w:val="24"/>
          <w:szCs w:val="24"/>
          <w:shd w:val="clear" w:fill="auto"/>
        </w:rPr>
        <w:t>−</w:t>
      </w:r>
    </w:p>
    <w:p>
      <w:pPr>
        <w:spacing w:before="0" w:after="144" w:line="24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a = 0011 1100</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b = 0000 1101</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a&amp;b = 0000 1100</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a|b = 0011 1101</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a^b = 0011 0001</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~a = 1100 0011</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Python's built-in function </w:t>
      </w:r>
      <w:r>
        <w:rPr>
          <w:rFonts w:ascii="Calibri" w:hAnsi="Calibri" w:eastAsia="Calibri" w:cs="Calibri"/>
          <w:b/>
          <w:color w:val="000000"/>
          <w:spacing w:val="0"/>
          <w:position w:val="0"/>
          <w:sz w:val="24"/>
          <w:szCs w:val="24"/>
          <w:shd w:val="clear" w:fill="auto"/>
        </w:rPr>
        <w:t>bin()</w:t>
      </w:r>
      <w:r>
        <w:rPr>
          <w:rFonts w:ascii="Calibri" w:hAnsi="Calibri" w:eastAsia="Calibri" w:cs="Calibri"/>
          <w:color w:val="000000"/>
          <w:spacing w:val="0"/>
          <w:position w:val="0"/>
          <w:sz w:val="24"/>
          <w:szCs w:val="24"/>
          <w:shd w:val="clear" w:fill="auto"/>
        </w:rPr>
        <w:t xml:space="preserve"> can be used to obtain binary representation of an integer number.</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The following Bitwise operators are supported by Python language </w:t>
      </w:r>
      <w:r>
        <w:rPr>
          <w:rFonts w:ascii="Cambria Math" w:hAnsi="Cambria Math" w:eastAsia="Cambria Math" w:cs="Cambria Math"/>
          <w:color w:val="000000"/>
          <w:spacing w:val="0"/>
          <w:position w:val="0"/>
          <w:sz w:val="24"/>
          <w:szCs w:val="24"/>
          <w:shd w:val="clear" w:fill="auto"/>
        </w:rPr>
        <w:t>−</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p>
    <w:tbl>
      <w:tblPr>
        <w:tblStyle w:val="3"/>
        <w:tblW w:w="0" w:type="auto"/>
        <w:tblInd w:w="0" w:type="dxa"/>
        <w:tblLayout w:type="autofit"/>
        <w:tblCellMar>
          <w:top w:w="0" w:type="dxa"/>
          <w:left w:w="10" w:type="dxa"/>
          <w:bottom w:w="0" w:type="dxa"/>
          <w:right w:w="10" w:type="dxa"/>
        </w:tblCellMar>
      </w:tblPr>
      <w:tblGrid>
        <w:gridCol w:w="2243"/>
        <w:gridCol w:w="4640"/>
        <w:gridCol w:w="1663"/>
      </w:tblGrid>
      <w:tr>
        <w:tblPrEx>
          <w:tblCellMar>
            <w:top w:w="0" w:type="dxa"/>
            <w:left w:w="10" w:type="dxa"/>
            <w:bottom w:w="0" w:type="dxa"/>
            <w:right w:w="10" w:type="dxa"/>
          </w:tblCellMar>
        </w:tblPrEx>
        <w:trPr>
          <w:trHeight w:val="1" w:hRule="atLeast"/>
        </w:trPr>
        <w:tc>
          <w:tcPr>
            <w:tcW w:w="2334"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Operator</w:t>
            </w:r>
          </w:p>
        </w:tc>
        <w:tc>
          <w:tcPr>
            <w:tcW w:w="5041"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Description</w:t>
            </w:r>
          </w:p>
        </w:tc>
        <w:tc>
          <w:tcPr>
            <w:tcW w:w="1685"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Example</w:t>
            </w:r>
          </w:p>
        </w:tc>
      </w:tr>
      <w:tr>
        <w:tblPrEx>
          <w:tblCellMar>
            <w:top w:w="0" w:type="dxa"/>
            <w:left w:w="10" w:type="dxa"/>
            <w:bottom w:w="0" w:type="dxa"/>
            <w:right w:w="10" w:type="dxa"/>
          </w:tblCellMar>
        </w:tblPrEx>
        <w:trPr>
          <w:trHeight w:val="1" w:hRule="atLeast"/>
        </w:trPr>
        <w:tc>
          <w:tcPr>
            <w:tcW w:w="2334"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&amp; Binary AND</w:t>
            </w:r>
          </w:p>
        </w:tc>
        <w:tc>
          <w:tcPr>
            <w:tcW w:w="5041"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Operator copies a bit, to the result, if it exists in both operands</w:t>
            </w:r>
          </w:p>
        </w:tc>
        <w:tc>
          <w:tcPr>
            <w:tcW w:w="168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&amp; b) (means 0000 1100)</w:t>
            </w:r>
          </w:p>
        </w:tc>
      </w:tr>
      <w:tr>
        <w:tblPrEx>
          <w:tblCellMar>
            <w:top w:w="0" w:type="dxa"/>
            <w:left w:w="10" w:type="dxa"/>
            <w:bottom w:w="0" w:type="dxa"/>
            <w:right w:w="10" w:type="dxa"/>
          </w:tblCellMar>
        </w:tblPrEx>
        <w:trPr>
          <w:trHeight w:val="1" w:hRule="atLeast"/>
        </w:trPr>
        <w:tc>
          <w:tcPr>
            <w:tcW w:w="2334"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Binary OR</w:t>
            </w:r>
          </w:p>
        </w:tc>
        <w:tc>
          <w:tcPr>
            <w:tcW w:w="5041"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It copies a bit, if it exists in either operand.</w:t>
            </w:r>
          </w:p>
        </w:tc>
        <w:tc>
          <w:tcPr>
            <w:tcW w:w="168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 b) = 61 (means 0011 1101)</w:t>
            </w:r>
          </w:p>
        </w:tc>
      </w:tr>
      <w:tr>
        <w:tblPrEx>
          <w:tblCellMar>
            <w:top w:w="0" w:type="dxa"/>
            <w:left w:w="10" w:type="dxa"/>
            <w:bottom w:w="0" w:type="dxa"/>
            <w:right w:w="10" w:type="dxa"/>
          </w:tblCellMar>
        </w:tblPrEx>
        <w:trPr>
          <w:trHeight w:val="1" w:hRule="atLeast"/>
        </w:trPr>
        <w:tc>
          <w:tcPr>
            <w:tcW w:w="2334"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Binary XOR</w:t>
            </w:r>
          </w:p>
        </w:tc>
        <w:tc>
          <w:tcPr>
            <w:tcW w:w="5041"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It copies the bit, if it is set in one operand but not both.</w:t>
            </w:r>
          </w:p>
        </w:tc>
        <w:tc>
          <w:tcPr>
            <w:tcW w:w="168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 b) = 49 (means 0011 0001)</w:t>
            </w:r>
          </w:p>
        </w:tc>
      </w:tr>
      <w:tr>
        <w:tblPrEx>
          <w:tblCellMar>
            <w:top w:w="0" w:type="dxa"/>
            <w:left w:w="10" w:type="dxa"/>
            <w:bottom w:w="0" w:type="dxa"/>
            <w:right w:w="10" w:type="dxa"/>
          </w:tblCellMar>
        </w:tblPrEx>
        <w:trPr>
          <w:trHeight w:val="1" w:hRule="atLeast"/>
        </w:trPr>
        <w:tc>
          <w:tcPr>
            <w:tcW w:w="2334"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 Binary Ones Complement</w:t>
            </w:r>
          </w:p>
        </w:tc>
        <w:tc>
          <w:tcPr>
            <w:tcW w:w="5041"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center"/>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It is unary and has the effect of 'flipping' bits.</w:t>
            </w:r>
          </w:p>
        </w:tc>
        <w:tc>
          <w:tcPr>
            <w:tcW w:w="168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 = -61 (means 1100 0011 in 2's complement form due to a signed binary number.</w:t>
            </w:r>
          </w:p>
        </w:tc>
      </w:tr>
      <w:tr>
        <w:tblPrEx>
          <w:tblCellMar>
            <w:top w:w="0" w:type="dxa"/>
            <w:left w:w="10" w:type="dxa"/>
            <w:bottom w:w="0" w:type="dxa"/>
            <w:right w:w="10" w:type="dxa"/>
          </w:tblCellMar>
        </w:tblPrEx>
        <w:trPr>
          <w:trHeight w:val="1" w:hRule="atLeast"/>
        </w:trPr>
        <w:tc>
          <w:tcPr>
            <w:tcW w:w="2334"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&lt;&lt; Binary Left Shift</w:t>
            </w:r>
          </w:p>
        </w:tc>
        <w:tc>
          <w:tcPr>
            <w:tcW w:w="5041"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The left operand's value is moved left by the number of bits specified by the right operand.</w:t>
            </w:r>
          </w:p>
        </w:tc>
        <w:tc>
          <w:tcPr>
            <w:tcW w:w="168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&lt;&lt; = 240 (means 1111 0000)</w:t>
            </w:r>
          </w:p>
        </w:tc>
      </w:tr>
      <w:tr>
        <w:tblPrEx>
          <w:tblCellMar>
            <w:top w:w="0" w:type="dxa"/>
            <w:left w:w="10" w:type="dxa"/>
            <w:bottom w:w="0" w:type="dxa"/>
            <w:right w:w="10" w:type="dxa"/>
          </w:tblCellMar>
        </w:tblPrEx>
        <w:trPr>
          <w:trHeight w:val="1" w:hRule="atLeast"/>
        </w:trPr>
        <w:tc>
          <w:tcPr>
            <w:tcW w:w="2334"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&gt;&gt; Binary Right Shift</w:t>
            </w:r>
          </w:p>
        </w:tc>
        <w:tc>
          <w:tcPr>
            <w:tcW w:w="5041"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The left operand's value is moved right by the number of bits specified by the right operand.</w:t>
            </w:r>
          </w:p>
        </w:tc>
        <w:tc>
          <w:tcPr>
            <w:tcW w:w="1685"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&gt;&gt; = 15 (means 0000 1111)</w:t>
            </w:r>
          </w:p>
        </w:tc>
      </w:tr>
    </w:tbl>
    <w:p>
      <w:pPr>
        <w:keepNext/>
        <w:keepLines/>
        <w:spacing w:before="48" w:after="48" w:line="240" w:lineRule="auto"/>
        <w:ind w:left="0" w:right="48" w:firstLine="0"/>
        <w:jc w:val="both"/>
        <w:rPr>
          <w:rFonts w:ascii="Calibri" w:hAnsi="Calibri" w:eastAsia="Calibri" w:cs="Calibri"/>
          <w:color w:val="121214"/>
          <w:spacing w:val="-15"/>
          <w:position w:val="0"/>
          <w:sz w:val="24"/>
          <w:szCs w:val="24"/>
          <w:shd w:val="clear" w:fill="auto"/>
        </w:rPr>
      </w:pPr>
    </w:p>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Python Logical Operators</w:t>
      </w:r>
    </w:p>
    <w:p>
      <w:pPr>
        <w:spacing w:before="0" w:after="144" w:line="360" w:lineRule="auto"/>
        <w:ind w:left="48" w:right="48" w:firstLine="672"/>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The following logical operators are supported by Python language. Assume variable </w:t>
      </w:r>
      <w:r>
        <w:rPr>
          <w:rFonts w:ascii="Calibri" w:hAnsi="Calibri" w:eastAsia="Calibri" w:cs="Calibri"/>
          <w:b/>
          <w:color w:val="000000"/>
          <w:spacing w:val="0"/>
          <w:position w:val="0"/>
          <w:sz w:val="24"/>
          <w:szCs w:val="24"/>
          <w:shd w:val="clear" w:fill="auto"/>
        </w:rPr>
        <w:t>a</w:t>
      </w:r>
      <w:r>
        <w:rPr>
          <w:rFonts w:ascii="Calibri" w:hAnsi="Calibri" w:eastAsia="Calibri" w:cs="Calibri"/>
          <w:color w:val="000000"/>
          <w:spacing w:val="0"/>
          <w:position w:val="0"/>
          <w:sz w:val="24"/>
          <w:szCs w:val="24"/>
          <w:shd w:val="clear" w:fill="auto"/>
        </w:rPr>
        <w:t> holds True and variable </w:t>
      </w:r>
      <w:r>
        <w:rPr>
          <w:rFonts w:ascii="Calibri" w:hAnsi="Calibri" w:eastAsia="Calibri" w:cs="Calibri"/>
          <w:b/>
          <w:color w:val="000000"/>
          <w:spacing w:val="0"/>
          <w:position w:val="0"/>
          <w:sz w:val="24"/>
          <w:szCs w:val="24"/>
          <w:shd w:val="clear" w:fill="auto"/>
        </w:rPr>
        <w:t>b</w:t>
      </w:r>
      <w:r>
        <w:rPr>
          <w:rFonts w:ascii="Calibri" w:hAnsi="Calibri" w:eastAsia="Calibri" w:cs="Calibri"/>
          <w:color w:val="000000"/>
          <w:spacing w:val="0"/>
          <w:position w:val="0"/>
          <w:sz w:val="24"/>
          <w:szCs w:val="24"/>
          <w:shd w:val="clear" w:fill="auto"/>
        </w:rPr>
        <w:t xml:space="preserve"> holds False then </w:t>
      </w:r>
      <w:r>
        <w:rPr>
          <w:rFonts w:ascii="Cambria Math" w:hAnsi="Cambria Math" w:eastAsia="Cambria Math" w:cs="Cambria Math"/>
          <w:color w:val="000000"/>
          <w:spacing w:val="0"/>
          <w:position w:val="0"/>
          <w:sz w:val="24"/>
          <w:szCs w:val="24"/>
          <w:shd w:val="clear" w:fill="auto"/>
        </w:rPr>
        <w:t>−</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p>
    <w:tbl>
      <w:tblPr>
        <w:tblStyle w:val="3"/>
        <w:tblW w:w="0" w:type="auto"/>
        <w:tblInd w:w="0" w:type="dxa"/>
        <w:tblLayout w:type="autofit"/>
        <w:tblCellMar>
          <w:top w:w="0" w:type="dxa"/>
          <w:left w:w="10" w:type="dxa"/>
          <w:bottom w:w="0" w:type="dxa"/>
          <w:right w:w="10" w:type="dxa"/>
        </w:tblCellMar>
      </w:tblPr>
      <w:tblGrid>
        <w:gridCol w:w="1765"/>
        <w:gridCol w:w="5562"/>
        <w:gridCol w:w="1219"/>
      </w:tblGrid>
      <w:tr>
        <w:tblPrEx>
          <w:tblCellMar>
            <w:top w:w="0" w:type="dxa"/>
            <w:left w:w="10" w:type="dxa"/>
            <w:bottom w:w="0" w:type="dxa"/>
            <w:right w:w="10" w:type="dxa"/>
          </w:tblCellMar>
        </w:tblPrEx>
        <w:trPr>
          <w:trHeight w:val="1" w:hRule="atLeast"/>
        </w:trPr>
        <w:tc>
          <w:tcPr>
            <w:tcW w:w="1829"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Operator</w:t>
            </w:r>
          </w:p>
        </w:tc>
        <w:tc>
          <w:tcPr>
            <w:tcW w:w="5999"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Description</w:t>
            </w:r>
          </w:p>
        </w:tc>
        <w:tc>
          <w:tcPr>
            <w:tcW w:w="1232"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Example</w:t>
            </w:r>
          </w:p>
        </w:tc>
      </w:tr>
      <w:tr>
        <w:tblPrEx>
          <w:tblCellMar>
            <w:top w:w="0" w:type="dxa"/>
            <w:left w:w="10" w:type="dxa"/>
            <w:bottom w:w="0" w:type="dxa"/>
            <w:right w:w="10" w:type="dxa"/>
          </w:tblCellMar>
        </w:tblPrEx>
        <w:trPr>
          <w:trHeight w:val="1" w:hRule="atLeast"/>
        </w:trPr>
        <w:tc>
          <w:tcPr>
            <w:tcW w:w="1829"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and Logical AND</w:t>
            </w:r>
          </w:p>
        </w:tc>
        <w:tc>
          <w:tcPr>
            <w:tcW w:w="5999"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If both the operands are true then condition becomes true.</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and b) is False.</w:t>
            </w:r>
          </w:p>
        </w:tc>
      </w:tr>
      <w:tr>
        <w:tblPrEx>
          <w:tblCellMar>
            <w:top w:w="0" w:type="dxa"/>
            <w:left w:w="10" w:type="dxa"/>
            <w:bottom w:w="0" w:type="dxa"/>
            <w:right w:w="10" w:type="dxa"/>
          </w:tblCellMar>
        </w:tblPrEx>
        <w:trPr>
          <w:trHeight w:val="1" w:hRule="atLeast"/>
        </w:trPr>
        <w:tc>
          <w:tcPr>
            <w:tcW w:w="1829"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or Logical OR</w:t>
            </w:r>
          </w:p>
        </w:tc>
        <w:tc>
          <w:tcPr>
            <w:tcW w:w="5999"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If any of the two operands are non-zero then condition becomes true.</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(a or b) is True.</w:t>
            </w:r>
          </w:p>
        </w:tc>
      </w:tr>
      <w:tr>
        <w:tblPrEx>
          <w:tblCellMar>
            <w:top w:w="0" w:type="dxa"/>
            <w:left w:w="10" w:type="dxa"/>
            <w:bottom w:w="0" w:type="dxa"/>
            <w:right w:w="10" w:type="dxa"/>
          </w:tblCellMar>
        </w:tblPrEx>
        <w:trPr>
          <w:trHeight w:val="1" w:hRule="atLeast"/>
        </w:trPr>
        <w:tc>
          <w:tcPr>
            <w:tcW w:w="1829"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not Logical NOT</w:t>
            </w:r>
          </w:p>
        </w:tc>
        <w:tc>
          <w:tcPr>
            <w:tcW w:w="5999"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Used to reverse the logical state of its operand.</w:t>
            </w:r>
          </w:p>
        </w:tc>
        <w:tc>
          <w:tcPr>
            <w:tcW w:w="12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Not (a and b) is True.</w:t>
            </w:r>
          </w:p>
        </w:tc>
      </w:tr>
    </w:tbl>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Python Membership Operators</w:t>
      </w:r>
    </w:p>
    <w:p>
      <w:pPr>
        <w:spacing w:before="0" w:after="144" w:line="360" w:lineRule="auto"/>
        <w:ind w:left="0" w:right="48" w:firstLine="72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Python’s membership operators test for membership in a sequence, such as strings, lists, or tuples. There are two membership operators as explained below </w:t>
      </w:r>
      <w:r>
        <w:rPr>
          <w:rFonts w:ascii="Cambria Math" w:hAnsi="Cambria Math" w:eastAsia="Cambria Math" w:cs="Cambria Math"/>
          <w:color w:val="000000"/>
          <w:spacing w:val="0"/>
          <w:position w:val="0"/>
          <w:sz w:val="24"/>
          <w:szCs w:val="24"/>
          <w:shd w:val="clear" w:fill="auto"/>
        </w:rPr>
        <w:t>−</w:t>
      </w:r>
    </w:p>
    <w:p>
      <w:pPr>
        <w:spacing w:before="0" w:after="144" w:line="360" w:lineRule="auto"/>
        <w:ind w:left="0" w:right="48" w:firstLine="0"/>
        <w:jc w:val="both"/>
        <w:rPr>
          <w:rFonts w:ascii="Calibri" w:hAnsi="Calibri" w:eastAsia="Calibri" w:cs="Calibri"/>
          <w:color w:val="000000"/>
          <w:spacing w:val="0"/>
          <w:position w:val="0"/>
          <w:sz w:val="24"/>
          <w:szCs w:val="24"/>
          <w:shd w:val="clear" w:fill="auto"/>
        </w:rPr>
      </w:pPr>
    </w:p>
    <w:tbl>
      <w:tblPr>
        <w:tblStyle w:val="3"/>
        <w:tblW w:w="0" w:type="auto"/>
        <w:tblInd w:w="0" w:type="dxa"/>
        <w:tblLayout w:type="autofit"/>
        <w:tblCellMar>
          <w:top w:w="0" w:type="dxa"/>
          <w:left w:w="10" w:type="dxa"/>
          <w:bottom w:w="0" w:type="dxa"/>
          <w:right w:w="10" w:type="dxa"/>
        </w:tblCellMar>
      </w:tblPr>
      <w:tblGrid>
        <w:gridCol w:w="1554"/>
        <w:gridCol w:w="5679"/>
        <w:gridCol w:w="1313"/>
      </w:tblGrid>
      <w:tr>
        <w:tblPrEx>
          <w:tblCellMar>
            <w:top w:w="0" w:type="dxa"/>
            <w:left w:w="10" w:type="dxa"/>
            <w:bottom w:w="0" w:type="dxa"/>
            <w:right w:w="10" w:type="dxa"/>
          </w:tblCellMar>
        </w:tblPrEx>
        <w:trPr>
          <w:trHeight w:val="1" w:hRule="atLeast"/>
        </w:trPr>
        <w:tc>
          <w:tcPr>
            <w:tcW w:w="1596"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Operator</w:t>
            </w:r>
          </w:p>
        </w:tc>
        <w:tc>
          <w:tcPr>
            <w:tcW w:w="6136"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Description</w:t>
            </w:r>
          </w:p>
        </w:tc>
        <w:tc>
          <w:tcPr>
            <w:tcW w:w="1328"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Example</w:t>
            </w:r>
          </w:p>
        </w:tc>
      </w:tr>
      <w:tr>
        <w:tblPrEx>
          <w:tblCellMar>
            <w:top w:w="0" w:type="dxa"/>
            <w:left w:w="10" w:type="dxa"/>
            <w:bottom w:w="0" w:type="dxa"/>
            <w:right w:w="10" w:type="dxa"/>
          </w:tblCellMar>
        </w:tblPrEx>
        <w:trPr>
          <w:trHeight w:val="1" w:hRule="atLeast"/>
        </w:trPr>
        <w:tc>
          <w:tcPr>
            <w:tcW w:w="1596"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In</w:t>
            </w:r>
          </w:p>
        </w:tc>
        <w:tc>
          <w:tcPr>
            <w:tcW w:w="6136"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Evaluates to true if it finds a variable in the specified sequence and false otherwise.</w:t>
            </w:r>
          </w:p>
        </w:tc>
        <w:tc>
          <w:tcPr>
            <w:tcW w:w="1328"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x in y, here in results in a 1 if x is a member of sequence y.</w:t>
            </w:r>
          </w:p>
        </w:tc>
      </w:tr>
      <w:tr>
        <w:tblPrEx>
          <w:tblCellMar>
            <w:top w:w="0" w:type="dxa"/>
            <w:left w:w="10" w:type="dxa"/>
            <w:bottom w:w="0" w:type="dxa"/>
            <w:right w:w="10" w:type="dxa"/>
          </w:tblCellMar>
        </w:tblPrEx>
        <w:trPr>
          <w:trHeight w:val="1" w:hRule="atLeast"/>
        </w:trPr>
        <w:tc>
          <w:tcPr>
            <w:tcW w:w="1596"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not in</w:t>
            </w:r>
          </w:p>
        </w:tc>
        <w:tc>
          <w:tcPr>
            <w:tcW w:w="6136"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Evaluates to true if it does not finds a variable in the specified sequence and false otherwise.</w:t>
            </w:r>
          </w:p>
        </w:tc>
        <w:tc>
          <w:tcPr>
            <w:tcW w:w="1328"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x not in y, here not in results in a 1 if x is not a member of sequence y.</w:t>
            </w:r>
          </w:p>
        </w:tc>
      </w:tr>
    </w:tbl>
    <w:p>
      <w:pPr>
        <w:keepNext/>
        <w:keepLines/>
        <w:spacing w:before="48" w:after="48" w:line="240" w:lineRule="auto"/>
        <w:ind w:left="0" w:right="48" w:firstLine="0"/>
        <w:jc w:val="both"/>
        <w:rPr>
          <w:rFonts w:ascii="Calibri" w:hAnsi="Calibri" w:eastAsia="Calibri" w:cs="Calibri"/>
          <w:color w:val="121214"/>
          <w:spacing w:val="-15"/>
          <w:position w:val="0"/>
          <w:sz w:val="24"/>
          <w:szCs w:val="24"/>
          <w:shd w:val="clear" w:fill="auto"/>
        </w:rPr>
      </w:pPr>
    </w:p>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Python Identity Operators</w:t>
      </w:r>
    </w:p>
    <w:p>
      <w:pPr>
        <w:spacing w:before="0" w:after="144" w:line="360" w:lineRule="auto"/>
        <w:ind w:left="48" w:right="48" w:firstLine="672"/>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Identity operators compare the memory locations of two objects. There are two Identity operators as explained below </w:t>
      </w:r>
      <w:r>
        <w:rPr>
          <w:rFonts w:ascii="Cambria Math" w:hAnsi="Cambria Math" w:eastAsia="Cambria Math" w:cs="Cambria Math"/>
          <w:color w:val="000000"/>
          <w:spacing w:val="0"/>
          <w:position w:val="0"/>
          <w:sz w:val="24"/>
          <w:szCs w:val="24"/>
          <w:shd w:val="clear" w:fill="auto"/>
        </w:rPr>
        <w:t>−</w:t>
      </w:r>
    </w:p>
    <w:tbl>
      <w:tblPr>
        <w:tblStyle w:val="3"/>
        <w:tblW w:w="0" w:type="auto"/>
        <w:tblInd w:w="0" w:type="dxa"/>
        <w:tblLayout w:type="autofit"/>
        <w:tblCellMar>
          <w:top w:w="0" w:type="dxa"/>
          <w:left w:w="10" w:type="dxa"/>
          <w:bottom w:w="0" w:type="dxa"/>
          <w:right w:w="10" w:type="dxa"/>
        </w:tblCellMar>
      </w:tblPr>
      <w:tblGrid>
        <w:gridCol w:w="1487"/>
        <w:gridCol w:w="5251"/>
        <w:gridCol w:w="1808"/>
      </w:tblGrid>
      <w:tr>
        <w:tblPrEx>
          <w:tblCellMar>
            <w:top w:w="0" w:type="dxa"/>
            <w:left w:w="10" w:type="dxa"/>
            <w:bottom w:w="0" w:type="dxa"/>
            <w:right w:w="10" w:type="dxa"/>
          </w:tblCellMar>
        </w:tblPrEx>
        <w:trPr>
          <w:trHeight w:val="1" w:hRule="atLeast"/>
        </w:trPr>
        <w:tc>
          <w:tcPr>
            <w:tcW w:w="1526"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Operator</w:t>
            </w:r>
          </w:p>
        </w:tc>
        <w:tc>
          <w:tcPr>
            <w:tcW w:w="5702"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40" w:lineRule="auto"/>
              <w:ind w:left="0" w:right="0" w:firstLine="0"/>
              <w:jc w:val="both"/>
              <w:rPr>
                <w:rFonts w:ascii="Calibri" w:hAnsi="Calibri" w:eastAsia="Calibri" w:cs="Calibri"/>
                <w:b/>
                <w:color w:val="313131"/>
                <w:spacing w:val="0"/>
                <w:position w:val="0"/>
                <w:sz w:val="24"/>
                <w:szCs w:val="24"/>
                <w:shd w:val="clear" w:fill="auto"/>
              </w:rPr>
            </w:pPr>
            <w:r>
              <w:rPr>
                <w:rFonts w:ascii="Calibri" w:hAnsi="Calibri" w:eastAsia="Calibri" w:cs="Calibri"/>
                <w:b/>
                <w:color w:val="313131"/>
                <w:spacing w:val="0"/>
                <w:position w:val="0"/>
                <w:sz w:val="24"/>
                <w:szCs w:val="24"/>
                <w:shd w:val="clear" w:fill="auto"/>
              </w:rPr>
              <w:t>Description</w:t>
            </w:r>
          </w:p>
          <w:p>
            <w:pPr>
              <w:spacing w:before="0" w:after="300" w:line="240" w:lineRule="auto"/>
              <w:ind w:left="0" w:right="0" w:firstLine="0"/>
              <w:jc w:val="both"/>
              <w:rPr>
                <w:rFonts w:ascii="Calibri" w:hAnsi="Calibri" w:eastAsia="Calibri" w:cs="Calibri"/>
                <w:spacing w:val="0"/>
                <w:position w:val="0"/>
                <w:sz w:val="24"/>
                <w:szCs w:val="24"/>
              </w:rPr>
            </w:pPr>
          </w:p>
        </w:tc>
        <w:tc>
          <w:tcPr>
            <w:tcW w:w="1832"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40"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Example</w:t>
            </w:r>
          </w:p>
        </w:tc>
      </w:tr>
      <w:tr>
        <w:tblPrEx>
          <w:tblCellMar>
            <w:top w:w="0" w:type="dxa"/>
            <w:left w:w="10" w:type="dxa"/>
            <w:bottom w:w="0" w:type="dxa"/>
            <w:right w:w="10" w:type="dxa"/>
          </w:tblCellMar>
        </w:tblPrEx>
        <w:trPr>
          <w:trHeight w:val="1" w:hRule="atLeast"/>
        </w:trPr>
        <w:tc>
          <w:tcPr>
            <w:tcW w:w="1526"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Is</w:t>
            </w:r>
          </w:p>
        </w:tc>
        <w:tc>
          <w:tcPr>
            <w:tcW w:w="570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Evaluates to true if the variables on either side of the operator point to the same object and false otherwise.</w:t>
            </w:r>
          </w:p>
        </w:tc>
        <w:tc>
          <w:tcPr>
            <w:tcW w:w="18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x is y, here </w:t>
            </w:r>
            <w:r>
              <w:rPr>
                <w:rFonts w:ascii="Calibri" w:hAnsi="Calibri" w:eastAsia="Calibri" w:cs="Calibri"/>
                <w:b/>
                <w:color w:val="313131"/>
                <w:spacing w:val="0"/>
                <w:position w:val="0"/>
                <w:sz w:val="24"/>
                <w:szCs w:val="24"/>
                <w:shd w:val="clear" w:fill="auto"/>
              </w:rPr>
              <w:t>is</w:t>
            </w:r>
            <w:r>
              <w:rPr>
                <w:rFonts w:ascii="Calibri" w:hAnsi="Calibri" w:eastAsia="Calibri" w:cs="Calibri"/>
                <w:color w:val="313131"/>
                <w:spacing w:val="0"/>
                <w:position w:val="0"/>
                <w:sz w:val="24"/>
                <w:szCs w:val="24"/>
                <w:shd w:val="clear" w:fill="auto"/>
              </w:rPr>
              <w:t> results in 1 if id(x) equals id(y).</w:t>
            </w:r>
          </w:p>
        </w:tc>
      </w:tr>
      <w:tr>
        <w:tblPrEx>
          <w:tblCellMar>
            <w:top w:w="0" w:type="dxa"/>
            <w:left w:w="10" w:type="dxa"/>
            <w:bottom w:w="0" w:type="dxa"/>
            <w:right w:w="10" w:type="dxa"/>
          </w:tblCellMar>
        </w:tblPrEx>
        <w:trPr>
          <w:trHeight w:val="1" w:hRule="atLeast"/>
        </w:trPr>
        <w:tc>
          <w:tcPr>
            <w:tcW w:w="1526"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is not</w:t>
            </w:r>
          </w:p>
        </w:tc>
        <w:tc>
          <w:tcPr>
            <w:tcW w:w="570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Evaluates to false if the variables on either side of the operator point to the same object and true otherwise.</w:t>
            </w:r>
          </w:p>
        </w:tc>
        <w:tc>
          <w:tcPr>
            <w:tcW w:w="183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x is not y, here </w:t>
            </w:r>
            <w:r>
              <w:rPr>
                <w:rFonts w:ascii="Calibri" w:hAnsi="Calibri" w:eastAsia="Calibri" w:cs="Calibri"/>
                <w:b/>
                <w:color w:val="313131"/>
                <w:spacing w:val="0"/>
                <w:position w:val="0"/>
                <w:sz w:val="24"/>
                <w:szCs w:val="24"/>
                <w:shd w:val="clear" w:fill="auto"/>
              </w:rPr>
              <w:t xml:space="preserve">is not </w:t>
            </w:r>
            <w:r>
              <w:rPr>
                <w:rFonts w:ascii="Calibri" w:hAnsi="Calibri" w:eastAsia="Calibri" w:cs="Calibri"/>
                <w:color w:val="313131"/>
                <w:spacing w:val="0"/>
                <w:position w:val="0"/>
                <w:sz w:val="24"/>
                <w:szCs w:val="24"/>
                <w:shd w:val="clear" w:fill="auto"/>
              </w:rPr>
              <w:t>results in 1 if id(x) is not equal to id(y).</w:t>
            </w:r>
          </w:p>
        </w:tc>
      </w:tr>
    </w:tbl>
    <w:p>
      <w:pPr>
        <w:keepNext/>
        <w:keepLines/>
        <w:spacing w:before="48" w:after="48" w:line="360" w:lineRule="auto"/>
        <w:ind w:left="0" w:right="48" w:firstLine="0"/>
        <w:jc w:val="both"/>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Python Operators Precedence</w:t>
      </w:r>
    </w:p>
    <w:p>
      <w:pPr>
        <w:spacing w:before="0" w:after="144" w:line="360" w:lineRule="auto"/>
        <w:ind w:left="0" w:right="48" w:firstLine="72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The following table lists all operators from highest precedence to the lowest.</w:t>
      </w:r>
    </w:p>
    <w:tbl>
      <w:tblPr>
        <w:tblStyle w:val="3"/>
        <w:tblW w:w="0" w:type="auto"/>
        <w:tblInd w:w="0" w:type="dxa"/>
        <w:tblLayout w:type="autofit"/>
        <w:tblCellMar>
          <w:top w:w="0" w:type="dxa"/>
          <w:left w:w="10" w:type="dxa"/>
          <w:bottom w:w="0" w:type="dxa"/>
          <w:right w:w="10" w:type="dxa"/>
        </w:tblCellMar>
      </w:tblPr>
      <w:tblGrid>
        <w:gridCol w:w="949"/>
        <w:gridCol w:w="7597"/>
      </w:tblGrid>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Sr.No.</w:t>
            </w:r>
          </w:p>
        </w:tc>
        <w:tc>
          <w:tcPr>
            <w:tcW w:w="8103" w:type="dxa"/>
            <w:tcBorders>
              <w:top w:val="single" w:color="DDDDDD" w:sz="6" w:space="0"/>
              <w:left w:val="single" w:color="DDDDDD" w:sz="6" w:space="0"/>
              <w:bottom w:val="single" w:color="DDDDDD" w:sz="6" w:space="0"/>
              <w:right w:val="single" w:color="DDDDDD" w:sz="6" w:space="0"/>
            </w:tcBorders>
            <w:shd w:val="clear" w:color="auto" w:fill="EEEEEE"/>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b/>
                <w:color w:val="313131"/>
                <w:spacing w:val="0"/>
                <w:position w:val="0"/>
                <w:sz w:val="24"/>
                <w:szCs w:val="24"/>
                <w:shd w:val="clear" w:fill="auto"/>
              </w:rPr>
              <w:t>Operator &amp; Description</w:t>
            </w:r>
          </w:p>
        </w:tc>
      </w:tr>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w:t>
            </w:r>
          </w:p>
        </w:tc>
        <w:tc>
          <w:tcPr>
            <w:tcW w:w="81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Exponentiation (raise to the power)</w:t>
            </w:r>
          </w:p>
        </w:tc>
      </w:tr>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2</w:t>
            </w:r>
          </w:p>
        </w:tc>
        <w:tc>
          <w:tcPr>
            <w:tcW w:w="81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 + -</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Complement, unary plus and minus (method names for the last two are +@ and -@)</w:t>
            </w:r>
          </w:p>
        </w:tc>
      </w:tr>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3</w:t>
            </w:r>
          </w:p>
        </w:tc>
        <w:tc>
          <w:tcPr>
            <w:tcW w:w="81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 / % //</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Multiply, divide, modulo and floor division</w:t>
            </w:r>
          </w:p>
        </w:tc>
      </w:tr>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4</w:t>
            </w:r>
          </w:p>
        </w:tc>
        <w:tc>
          <w:tcPr>
            <w:tcW w:w="81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 -</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Addition and subtraction</w:t>
            </w:r>
          </w:p>
        </w:tc>
      </w:tr>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5</w:t>
            </w:r>
          </w:p>
        </w:tc>
        <w:tc>
          <w:tcPr>
            <w:tcW w:w="81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&gt;&gt; &lt;&lt;</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Right and left bitwise shift</w:t>
            </w:r>
          </w:p>
        </w:tc>
      </w:tr>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6</w:t>
            </w:r>
          </w:p>
        </w:tc>
        <w:tc>
          <w:tcPr>
            <w:tcW w:w="81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&amp;</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Bitwise 'AND'</w:t>
            </w:r>
          </w:p>
        </w:tc>
      </w:tr>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7</w:t>
            </w:r>
          </w:p>
        </w:tc>
        <w:tc>
          <w:tcPr>
            <w:tcW w:w="81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 |</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Bitwise exclusive `OR' and regular `OR'</w:t>
            </w:r>
          </w:p>
        </w:tc>
      </w:tr>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8</w:t>
            </w:r>
          </w:p>
        </w:tc>
        <w:tc>
          <w:tcPr>
            <w:tcW w:w="81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&lt;= &lt; a&gt; &gt;=</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Comparison operators</w:t>
            </w:r>
          </w:p>
        </w:tc>
      </w:tr>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9</w:t>
            </w:r>
          </w:p>
        </w:tc>
        <w:tc>
          <w:tcPr>
            <w:tcW w:w="81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&lt;&gt; == !=</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Equality operators</w:t>
            </w:r>
          </w:p>
        </w:tc>
      </w:tr>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10</w:t>
            </w:r>
          </w:p>
        </w:tc>
        <w:tc>
          <w:tcPr>
            <w:tcW w:w="81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 %= /= //= -= += *= **=</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Assignment operators</w:t>
            </w:r>
          </w:p>
        </w:tc>
      </w:tr>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11</w:t>
            </w:r>
          </w:p>
        </w:tc>
        <w:tc>
          <w:tcPr>
            <w:tcW w:w="81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is is not</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Identity operators</w:t>
            </w:r>
          </w:p>
        </w:tc>
      </w:tr>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12</w:t>
            </w:r>
          </w:p>
        </w:tc>
        <w:tc>
          <w:tcPr>
            <w:tcW w:w="81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in not in</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Membership operators</w:t>
            </w:r>
          </w:p>
        </w:tc>
      </w:tr>
      <w:tr>
        <w:tblPrEx>
          <w:tblCellMar>
            <w:top w:w="0" w:type="dxa"/>
            <w:left w:w="10" w:type="dxa"/>
            <w:bottom w:w="0" w:type="dxa"/>
            <w:right w:w="10" w:type="dxa"/>
          </w:tblCellMar>
        </w:tblPrEx>
        <w:trPr>
          <w:trHeight w:val="1" w:hRule="atLeast"/>
        </w:trPr>
        <w:tc>
          <w:tcPr>
            <w:tcW w:w="957"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both"/>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13</w:t>
            </w:r>
          </w:p>
        </w:tc>
        <w:tc>
          <w:tcPr>
            <w:tcW w:w="8103"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144" w:line="276"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not or and</w:t>
            </w:r>
          </w:p>
          <w:p>
            <w:pPr>
              <w:spacing w:before="0" w:after="144" w:line="276"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Logical operators</w:t>
            </w:r>
          </w:p>
        </w:tc>
      </w:tr>
    </w:tbl>
    <w:p>
      <w:pPr>
        <w:spacing w:before="100" w:after="336" w:line="276" w:lineRule="auto"/>
        <w:ind w:left="0" w:right="0" w:firstLine="0"/>
        <w:jc w:val="both"/>
        <w:rPr>
          <w:rFonts w:ascii="Calibri" w:hAnsi="Calibri" w:eastAsia="Calibri" w:cs="Calibri"/>
          <w:b/>
          <w:color w:val="000000"/>
          <w:spacing w:val="0"/>
          <w:position w:val="0"/>
          <w:sz w:val="24"/>
          <w:szCs w:val="24"/>
          <w:u w:val="single"/>
          <w:shd w:val="clear" w:fill="FFFFFF"/>
        </w:rPr>
      </w:pPr>
    </w:p>
    <w:p>
      <w:pPr>
        <w:spacing w:before="100" w:after="336" w:line="276" w:lineRule="auto"/>
        <w:ind w:left="0" w:right="0" w:firstLine="0"/>
        <w:jc w:val="center"/>
        <w:rPr>
          <w:rFonts w:ascii="Calibri" w:hAnsi="Calibri" w:eastAsia="Calibri" w:cs="Calibri"/>
          <w:b/>
          <w:color w:val="000000"/>
          <w:spacing w:val="0"/>
          <w:position w:val="0"/>
          <w:sz w:val="24"/>
          <w:szCs w:val="24"/>
          <w:u w:val="single"/>
          <w:shd w:val="clear" w:fill="FFFFFF"/>
        </w:rPr>
      </w:pPr>
    </w:p>
    <w:p>
      <w:pPr>
        <w:spacing w:before="100" w:after="336" w:line="276" w:lineRule="auto"/>
        <w:ind w:left="0" w:right="0" w:firstLine="0"/>
        <w:jc w:val="center"/>
        <w:rPr>
          <w:rFonts w:ascii="Calibri" w:hAnsi="Calibri" w:eastAsia="Calibri" w:cs="Calibri"/>
          <w:b/>
          <w:color w:val="000000"/>
          <w:spacing w:val="0"/>
          <w:position w:val="0"/>
          <w:sz w:val="24"/>
          <w:szCs w:val="24"/>
          <w:u w:val="single"/>
          <w:shd w:val="clear" w:fill="FFFFFF"/>
        </w:rPr>
      </w:pPr>
    </w:p>
    <w:p>
      <w:pPr>
        <w:spacing w:before="100" w:after="336" w:line="276" w:lineRule="auto"/>
        <w:ind w:left="0" w:right="0" w:firstLine="0"/>
        <w:jc w:val="center"/>
        <w:rPr>
          <w:rFonts w:ascii="Calibri" w:hAnsi="Calibri" w:eastAsia="Calibri" w:cs="Calibri"/>
          <w:b/>
          <w:color w:val="000000"/>
          <w:spacing w:val="0"/>
          <w:position w:val="0"/>
          <w:sz w:val="24"/>
          <w:szCs w:val="24"/>
          <w:u w:val="single"/>
          <w:shd w:val="clear" w:fill="FFFFFF"/>
        </w:rPr>
      </w:pPr>
    </w:p>
    <w:p>
      <w:pPr>
        <w:spacing w:before="100" w:after="336" w:line="276" w:lineRule="auto"/>
        <w:ind w:left="0" w:right="0" w:firstLine="0"/>
        <w:jc w:val="center"/>
        <w:rPr>
          <w:rFonts w:ascii="Calibri" w:hAnsi="Calibri" w:eastAsia="Calibri" w:cs="Calibri"/>
          <w:b/>
          <w:color w:val="000000"/>
          <w:spacing w:val="0"/>
          <w:position w:val="0"/>
          <w:sz w:val="24"/>
          <w:szCs w:val="24"/>
          <w:u w:val="single"/>
          <w:shd w:val="clear" w:fill="FFFFFF"/>
        </w:rPr>
      </w:pPr>
    </w:p>
    <w:p>
      <w:pPr>
        <w:spacing w:before="100" w:after="336" w:line="276" w:lineRule="auto"/>
        <w:ind w:left="0" w:right="0" w:firstLine="0"/>
        <w:jc w:val="center"/>
        <w:rPr>
          <w:rFonts w:ascii="Calibri" w:hAnsi="Calibri" w:eastAsia="Calibri" w:cs="Calibri"/>
          <w:b/>
          <w:color w:val="000000"/>
          <w:spacing w:val="0"/>
          <w:position w:val="0"/>
          <w:sz w:val="24"/>
          <w:szCs w:val="24"/>
          <w:u w:val="single"/>
          <w:shd w:val="clear" w:fill="FFFFFF"/>
        </w:rPr>
      </w:pPr>
      <w:r>
        <w:rPr>
          <w:rFonts w:ascii="Calibri" w:hAnsi="Calibri" w:eastAsia="Calibri" w:cs="Calibri"/>
          <w:b/>
          <w:color w:val="000000"/>
          <w:spacing w:val="0"/>
          <w:position w:val="0"/>
          <w:sz w:val="24"/>
          <w:szCs w:val="24"/>
          <w:u w:val="single"/>
          <w:shd w:val="clear" w:fill="FFFFFF"/>
        </w:rPr>
        <w:t>DECISION MAKING STATEMENTS</w:t>
      </w:r>
    </w:p>
    <w:p>
      <w:pPr>
        <w:spacing w:before="100" w:after="336" w:line="360" w:lineRule="auto"/>
        <w:ind w:left="0" w:right="0" w:firstLine="720"/>
        <w:jc w:val="both"/>
        <w:rPr>
          <w:rFonts w:ascii="Calibri" w:hAnsi="Calibri" w:eastAsia="Calibri" w:cs="Calibri"/>
          <w:color w:val="222222"/>
          <w:spacing w:val="0"/>
          <w:position w:val="0"/>
          <w:sz w:val="24"/>
          <w:szCs w:val="24"/>
          <w:shd w:val="clear" w:fill="FFFFFF"/>
        </w:rPr>
      </w:pPr>
      <w:r>
        <w:rPr>
          <w:rFonts w:ascii="Calibri" w:hAnsi="Calibri" w:eastAsia="Calibri" w:cs="Calibri"/>
          <w:color w:val="000000"/>
          <w:spacing w:val="0"/>
          <w:position w:val="0"/>
          <w:sz w:val="24"/>
          <w:szCs w:val="24"/>
          <w:shd w:val="clear" w:fill="FFFFFF"/>
        </w:rPr>
        <w:t>Decision making is about deciding the order of execution of statements based on certain conditions.</w:t>
      </w:r>
      <w:r>
        <w:rPr>
          <w:rFonts w:ascii="Calibri" w:hAnsi="Calibri" w:eastAsia="Calibri" w:cs="Calibri"/>
          <w:b/>
          <w:color w:val="222222"/>
          <w:spacing w:val="0"/>
          <w:position w:val="0"/>
          <w:sz w:val="24"/>
          <w:szCs w:val="24"/>
          <w:shd w:val="clear" w:fill="FFFFFF"/>
        </w:rPr>
        <w:t xml:space="preserve"> Decision making</w:t>
      </w:r>
      <w:r>
        <w:rPr>
          <w:rFonts w:ascii="Calibri" w:hAnsi="Calibri" w:eastAsia="Calibri" w:cs="Calibri"/>
          <w:color w:val="222222"/>
          <w:spacing w:val="0"/>
          <w:position w:val="0"/>
          <w:sz w:val="24"/>
          <w:szCs w:val="24"/>
          <w:shd w:val="clear" w:fill="FFFFFF"/>
        </w:rPr>
        <w:t> structures require that the programmer specifies one or more conditions to be evaluated or tested by the program, along with a </w:t>
      </w:r>
      <w:r>
        <w:rPr>
          <w:rFonts w:ascii="Calibri" w:hAnsi="Calibri" w:eastAsia="Calibri" w:cs="Calibri"/>
          <w:b/>
          <w:color w:val="222222"/>
          <w:spacing w:val="0"/>
          <w:position w:val="0"/>
          <w:sz w:val="24"/>
          <w:szCs w:val="24"/>
          <w:shd w:val="clear" w:fill="FFFFFF"/>
        </w:rPr>
        <w:t>statement</w:t>
      </w:r>
      <w:r>
        <w:rPr>
          <w:rFonts w:ascii="Calibri" w:hAnsi="Calibri" w:eastAsia="Calibri" w:cs="Calibri"/>
          <w:color w:val="222222"/>
          <w:spacing w:val="0"/>
          <w:position w:val="0"/>
          <w:sz w:val="24"/>
          <w:szCs w:val="24"/>
          <w:shd w:val="clear" w:fill="FFFFFF"/>
        </w:rPr>
        <w:t> or </w:t>
      </w:r>
      <w:r>
        <w:rPr>
          <w:rFonts w:ascii="Calibri" w:hAnsi="Calibri" w:eastAsia="Calibri" w:cs="Calibri"/>
          <w:b/>
          <w:color w:val="222222"/>
          <w:spacing w:val="0"/>
          <w:position w:val="0"/>
          <w:sz w:val="24"/>
          <w:szCs w:val="24"/>
          <w:shd w:val="clear" w:fill="FFFFFF"/>
        </w:rPr>
        <w:t>statements</w:t>
      </w:r>
      <w:r>
        <w:rPr>
          <w:rFonts w:ascii="Calibri" w:hAnsi="Calibri" w:eastAsia="Calibri" w:cs="Calibri"/>
          <w:color w:val="222222"/>
          <w:spacing w:val="0"/>
          <w:position w:val="0"/>
          <w:sz w:val="24"/>
          <w:szCs w:val="24"/>
          <w:shd w:val="clear" w:fill="FFFFFF"/>
        </w:rPr>
        <w:t xml:space="preserve"> to be executed if the condition is determined to be true, and optionally, other </w:t>
      </w:r>
      <w:r>
        <w:rPr>
          <w:rFonts w:ascii="Calibri" w:hAnsi="Calibri" w:eastAsia="Calibri" w:cs="Calibri"/>
          <w:b/>
          <w:color w:val="222222"/>
          <w:spacing w:val="0"/>
          <w:position w:val="0"/>
          <w:sz w:val="24"/>
          <w:szCs w:val="24"/>
          <w:shd w:val="clear" w:fill="FFFFFF"/>
        </w:rPr>
        <w:t>statements</w:t>
      </w:r>
      <w:r>
        <w:rPr>
          <w:rFonts w:ascii="Calibri" w:hAnsi="Calibri" w:eastAsia="Calibri" w:cs="Calibri"/>
          <w:color w:val="222222"/>
          <w:spacing w:val="0"/>
          <w:position w:val="0"/>
          <w:sz w:val="24"/>
          <w:szCs w:val="24"/>
          <w:shd w:val="clear" w:fill="FFFFFF"/>
        </w:rPr>
        <w:t> to be executed if the condition is determined to be false.</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Following is the general form of a typical decision making structure found in most of the programming languages </w:t>
      </w:r>
      <w:r>
        <w:rPr>
          <w:rFonts w:ascii="Cambria Math" w:hAnsi="Cambria Math" w:eastAsia="Cambria Math" w:cs="Cambria Math"/>
          <w:color w:val="000000"/>
          <w:spacing w:val="0"/>
          <w:position w:val="0"/>
          <w:sz w:val="24"/>
          <w:szCs w:val="24"/>
          <w:shd w:val="clear" w:fill="auto"/>
        </w:rPr>
        <w:t>−</w:t>
      </w:r>
    </w:p>
    <w:p>
      <w:pPr>
        <w:spacing w:before="100" w:after="336" w:line="276" w:lineRule="auto"/>
        <w:ind w:left="0" w:right="0" w:firstLine="0"/>
        <w:jc w:val="both"/>
        <w:rPr>
          <w:rFonts w:ascii="Calibri" w:hAnsi="Calibri" w:eastAsia="Calibri" w:cs="Calibri"/>
          <w:color w:val="252830"/>
          <w:spacing w:val="0"/>
          <w:position w:val="0"/>
          <w:sz w:val="24"/>
          <w:szCs w:val="24"/>
          <w:shd w:val="clear" w:fill="FFFFFF"/>
        </w:rPr>
      </w:pPr>
      <w:r>
        <w:rPr>
          <w:sz w:val="24"/>
          <w:szCs w:val="24"/>
        </w:rPr>
        <w:pict>
          <v:shape id="rectole0000000000" o:spid="_x0000_s1026" o:spt="75" type="#_x0000_t75" style="height:247pt;width:193.3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Python programming language assumes any </w:t>
      </w:r>
      <w:r>
        <w:rPr>
          <w:rFonts w:ascii="Calibri" w:hAnsi="Calibri" w:eastAsia="Calibri" w:cs="Calibri"/>
          <w:b/>
          <w:color w:val="000000"/>
          <w:spacing w:val="0"/>
          <w:position w:val="0"/>
          <w:sz w:val="24"/>
          <w:szCs w:val="24"/>
          <w:shd w:val="clear" w:fill="auto"/>
        </w:rPr>
        <w:t>non-zero</w:t>
      </w:r>
      <w:r>
        <w:rPr>
          <w:rFonts w:ascii="Calibri" w:hAnsi="Calibri" w:eastAsia="Calibri" w:cs="Calibri"/>
          <w:color w:val="000000"/>
          <w:spacing w:val="0"/>
          <w:position w:val="0"/>
          <w:sz w:val="24"/>
          <w:szCs w:val="24"/>
          <w:shd w:val="clear" w:fill="auto"/>
        </w:rPr>
        <w:t> and </w:t>
      </w:r>
      <w:r>
        <w:rPr>
          <w:rFonts w:ascii="Calibri" w:hAnsi="Calibri" w:eastAsia="Calibri" w:cs="Calibri"/>
          <w:b/>
          <w:color w:val="000000"/>
          <w:spacing w:val="0"/>
          <w:position w:val="0"/>
          <w:sz w:val="24"/>
          <w:szCs w:val="24"/>
          <w:shd w:val="clear" w:fill="auto"/>
        </w:rPr>
        <w:t>non-null</w:t>
      </w:r>
      <w:r>
        <w:rPr>
          <w:rFonts w:ascii="Calibri" w:hAnsi="Calibri" w:eastAsia="Calibri" w:cs="Calibri"/>
          <w:color w:val="000000"/>
          <w:spacing w:val="0"/>
          <w:position w:val="0"/>
          <w:sz w:val="24"/>
          <w:szCs w:val="24"/>
          <w:shd w:val="clear" w:fill="auto"/>
        </w:rPr>
        <w:t> values as TRUE, and if it is either </w:t>
      </w:r>
      <w:r>
        <w:rPr>
          <w:rFonts w:ascii="Calibri" w:hAnsi="Calibri" w:eastAsia="Calibri" w:cs="Calibri"/>
          <w:b/>
          <w:color w:val="000000"/>
          <w:spacing w:val="0"/>
          <w:position w:val="0"/>
          <w:sz w:val="24"/>
          <w:szCs w:val="24"/>
          <w:shd w:val="clear" w:fill="auto"/>
        </w:rPr>
        <w:t>zero</w:t>
      </w:r>
      <w:r>
        <w:rPr>
          <w:rFonts w:ascii="Calibri" w:hAnsi="Calibri" w:eastAsia="Calibri" w:cs="Calibri"/>
          <w:color w:val="000000"/>
          <w:spacing w:val="0"/>
          <w:position w:val="0"/>
          <w:sz w:val="24"/>
          <w:szCs w:val="24"/>
          <w:shd w:val="clear" w:fill="auto"/>
        </w:rPr>
        <w:t> or </w:t>
      </w:r>
      <w:r>
        <w:rPr>
          <w:rFonts w:ascii="Calibri" w:hAnsi="Calibri" w:eastAsia="Calibri" w:cs="Calibri"/>
          <w:b/>
          <w:color w:val="000000"/>
          <w:spacing w:val="0"/>
          <w:position w:val="0"/>
          <w:sz w:val="24"/>
          <w:szCs w:val="24"/>
          <w:shd w:val="clear" w:fill="auto"/>
        </w:rPr>
        <w:t>null</w:t>
      </w:r>
      <w:r>
        <w:rPr>
          <w:rFonts w:ascii="Calibri" w:hAnsi="Calibri" w:eastAsia="Calibri" w:cs="Calibri"/>
          <w:color w:val="000000"/>
          <w:spacing w:val="0"/>
          <w:position w:val="0"/>
          <w:sz w:val="24"/>
          <w:szCs w:val="24"/>
          <w:shd w:val="clear" w:fill="auto"/>
        </w:rPr>
        <w:t>, then it is assumed as FALSE value.</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Python programming language provides following types of decision making statements.</w:t>
      </w:r>
    </w:p>
    <w:tbl>
      <w:tblPr>
        <w:tblStyle w:val="3"/>
        <w:tblW w:w="0" w:type="auto"/>
        <w:tblInd w:w="0" w:type="dxa"/>
        <w:tblLayout w:type="autofit"/>
        <w:tblCellMar>
          <w:top w:w="0" w:type="dxa"/>
          <w:left w:w="10" w:type="dxa"/>
          <w:bottom w:w="0" w:type="dxa"/>
          <w:right w:w="10" w:type="dxa"/>
        </w:tblCellMar>
      </w:tblPr>
      <w:tblGrid>
        <w:gridCol w:w="380"/>
        <w:gridCol w:w="8166"/>
      </w:tblGrid>
      <w:tr>
        <w:tblPrEx>
          <w:tblCellMar>
            <w:top w:w="0" w:type="dxa"/>
            <w:left w:w="10" w:type="dxa"/>
            <w:bottom w:w="0" w:type="dxa"/>
            <w:right w:w="10" w:type="dxa"/>
          </w:tblCellMar>
        </w:tblPrEx>
        <w:trPr>
          <w:trHeight w:val="1" w:hRule="atLeast"/>
        </w:trPr>
        <w:tc>
          <w:tcPr>
            <w:tcW w:w="38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76" w:lineRule="auto"/>
              <w:ind w:left="0" w:right="0" w:firstLine="0"/>
              <w:jc w:val="left"/>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1</w:t>
            </w:r>
          </w:p>
        </w:tc>
        <w:tc>
          <w:tcPr>
            <w:tcW w:w="8678"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300" w:line="240" w:lineRule="auto"/>
              <w:ind w:left="0" w:right="0" w:firstLine="0"/>
              <w:jc w:val="left"/>
              <w:rPr>
                <w:rFonts w:ascii="Calibri" w:hAnsi="Calibri" w:eastAsia="Calibri" w:cs="Calibri"/>
                <w:color w:val="313131"/>
                <w:spacing w:val="0"/>
                <w:position w:val="0"/>
                <w:sz w:val="24"/>
                <w:szCs w:val="24"/>
                <w:shd w:val="clear" w:fill="auto"/>
              </w:rPr>
            </w:pPr>
            <w:r>
              <w:rPr>
                <w:rFonts w:ascii="Calibri" w:hAnsi="Calibri" w:eastAsia="Calibri" w:cs="Calibri"/>
                <w:b/>
                <w:color w:val="313131"/>
                <w:spacing w:val="0"/>
                <w:position w:val="0"/>
                <w:sz w:val="24"/>
                <w:szCs w:val="24"/>
                <w:u w:val="single"/>
                <w:shd w:val="clear" w:fill="FFFF00"/>
              </w:rPr>
              <w:t>if statements</w:t>
            </w:r>
          </w:p>
          <w:p>
            <w:pPr>
              <w:spacing w:before="0" w:after="144" w:line="24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 xml:space="preserve">An  </w:t>
            </w:r>
            <w:r>
              <w:rPr>
                <w:rFonts w:ascii="Calibri" w:hAnsi="Calibri" w:eastAsia="Calibri" w:cs="Calibri"/>
                <w:b/>
                <w:color w:val="000000"/>
                <w:spacing w:val="0"/>
                <w:position w:val="0"/>
                <w:sz w:val="24"/>
                <w:szCs w:val="24"/>
                <w:shd w:val="clear" w:fill="auto"/>
              </w:rPr>
              <w:t>if statement</w:t>
            </w:r>
            <w:r>
              <w:rPr>
                <w:rFonts w:ascii="Calibri" w:hAnsi="Calibri" w:eastAsia="Calibri" w:cs="Calibri"/>
                <w:color w:val="000000"/>
                <w:spacing w:val="0"/>
                <w:position w:val="0"/>
                <w:sz w:val="24"/>
                <w:szCs w:val="24"/>
                <w:shd w:val="clear" w:fill="auto"/>
              </w:rPr>
              <w:t> consists of a boolean expression followed by one or more statements.</w:t>
            </w:r>
          </w:p>
        </w:tc>
      </w:tr>
      <w:tr>
        <w:tblPrEx>
          <w:tblCellMar>
            <w:top w:w="0" w:type="dxa"/>
            <w:left w:w="10" w:type="dxa"/>
            <w:bottom w:w="0" w:type="dxa"/>
            <w:right w:w="10" w:type="dxa"/>
          </w:tblCellMar>
        </w:tblPrEx>
        <w:trPr>
          <w:trHeight w:val="1" w:hRule="atLeast"/>
        </w:trPr>
        <w:tc>
          <w:tcPr>
            <w:tcW w:w="38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left"/>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2</w:t>
            </w:r>
          </w:p>
        </w:tc>
        <w:tc>
          <w:tcPr>
            <w:tcW w:w="8678"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40" w:lineRule="auto"/>
              <w:ind w:left="0" w:right="0" w:firstLine="0"/>
              <w:jc w:val="left"/>
              <w:rPr>
                <w:rFonts w:ascii="Calibri" w:hAnsi="Calibri" w:eastAsia="Calibri" w:cs="Calibri"/>
                <w:color w:val="313131"/>
                <w:spacing w:val="0"/>
                <w:position w:val="0"/>
                <w:sz w:val="24"/>
                <w:szCs w:val="24"/>
                <w:shd w:val="clear" w:fill="auto"/>
              </w:rPr>
            </w:pPr>
            <w:r>
              <w:rPr>
                <w:rFonts w:ascii="Calibri" w:hAnsi="Calibri" w:eastAsia="Calibri" w:cs="Calibri"/>
                <w:b/>
                <w:color w:val="313131"/>
                <w:spacing w:val="0"/>
                <w:position w:val="0"/>
                <w:sz w:val="24"/>
                <w:szCs w:val="24"/>
                <w:u w:val="single"/>
                <w:shd w:val="clear" w:fill="FFFF00"/>
              </w:rPr>
              <w:t>if...else statements</w:t>
            </w:r>
          </w:p>
          <w:p>
            <w:pPr>
              <w:spacing w:before="0" w:after="144" w:line="24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 xml:space="preserve">An  </w:t>
            </w:r>
            <w:r>
              <w:rPr>
                <w:rFonts w:ascii="Calibri" w:hAnsi="Calibri" w:eastAsia="Calibri" w:cs="Calibri"/>
                <w:b/>
                <w:color w:val="000000"/>
                <w:spacing w:val="0"/>
                <w:position w:val="0"/>
                <w:sz w:val="24"/>
                <w:szCs w:val="24"/>
                <w:shd w:val="clear" w:fill="auto"/>
              </w:rPr>
              <w:t>if statement</w:t>
            </w:r>
            <w:r>
              <w:rPr>
                <w:rFonts w:ascii="Calibri" w:hAnsi="Calibri" w:eastAsia="Calibri" w:cs="Calibri"/>
                <w:color w:val="000000"/>
                <w:spacing w:val="0"/>
                <w:position w:val="0"/>
                <w:sz w:val="24"/>
                <w:szCs w:val="24"/>
                <w:shd w:val="clear" w:fill="auto"/>
              </w:rPr>
              <w:t> can be followed by an optional </w:t>
            </w:r>
            <w:r>
              <w:rPr>
                <w:rFonts w:ascii="Calibri" w:hAnsi="Calibri" w:eastAsia="Calibri" w:cs="Calibri"/>
                <w:b/>
                <w:color w:val="000000"/>
                <w:spacing w:val="0"/>
                <w:position w:val="0"/>
                <w:sz w:val="24"/>
                <w:szCs w:val="24"/>
                <w:shd w:val="clear" w:fill="auto"/>
              </w:rPr>
              <w:t>else statement</w:t>
            </w:r>
            <w:r>
              <w:rPr>
                <w:rFonts w:ascii="Calibri" w:hAnsi="Calibri" w:eastAsia="Calibri" w:cs="Calibri"/>
                <w:color w:val="000000"/>
                <w:spacing w:val="0"/>
                <w:position w:val="0"/>
                <w:sz w:val="24"/>
                <w:szCs w:val="24"/>
                <w:shd w:val="clear" w:fill="auto"/>
              </w:rPr>
              <w:t>, which executes when the boolean expression is FALSE.</w:t>
            </w:r>
          </w:p>
        </w:tc>
      </w:tr>
      <w:tr>
        <w:tblPrEx>
          <w:tblCellMar>
            <w:top w:w="0" w:type="dxa"/>
            <w:left w:w="10" w:type="dxa"/>
            <w:bottom w:w="0" w:type="dxa"/>
            <w:right w:w="10" w:type="dxa"/>
          </w:tblCellMar>
        </w:tblPrEx>
        <w:trPr>
          <w:trHeight w:val="1" w:hRule="atLeast"/>
        </w:trPr>
        <w:tc>
          <w:tcPr>
            <w:tcW w:w="38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left"/>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3</w:t>
            </w:r>
          </w:p>
        </w:tc>
        <w:tc>
          <w:tcPr>
            <w:tcW w:w="8678"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40" w:lineRule="auto"/>
              <w:ind w:left="0" w:right="0" w:firstLine="0"/>
              <w:jc w:val="left"/>
              <w:rPr>
                <w:rFonts w:ascii="Calibri" w:hAnsi="Calibri" w:eastAsia="Calibri" w:cs="Calibri"/>
                <w:color w:val="313131"/>
                <w:spacing w:val="0"/>
                <w:position w:val="0"/>
                <w:sz w:val="24"/>
                <w:szCs w:val="24"/>
                <w:shd w:val="clear" w:fill="auto"/>
              </w:rPr>
            </w:pPr>
            <w:r>
              <w:rPr>
                <w:rFonts w:ascii="Calibri" w:hAnsi="Calibri" w:eastAsia="Calibri" w:cs="Calibri"/>
                <w:b/>
                <w:color w:val="313131"/>
                <w:spacing w:val="0"/>
                <w:position w:val="0"/>
                <w:sz w:val="24"/>
                <w:szCs w:val="24"/>
                <w:u w:val="single"/>
                <w:shd w:val="clear" w:fill="auto"/>
              </w:rPr>
              <w:t xml:space="preserve"> </w:t>
            </w:r>
            <w:r>
              <w:rPr>
                <w:rFonts w:ascii="Calibri" w:hAnsi="Calibri" w:eastAsia="Calibri" w:cs="Calibri"/>
                <w:b/>
                <w:color w:val="313131"/>
                <w:spacing w:val="0"/>
                <w:position w:val="0"/>
                <w:sz w:val="24"/>
                <w:szCs w:val="24"/>
                <w:u w:val="single"/>
                <w:shd w:val="clear" w:fill="FFFF00"/>
              </w:rPr>
              <w:t>if ..elif..else statements</w:t>
            </w:r>
          </w:p>
          <w:p>
            <w:pPr>
              <w:spacing w:before="0" w:after="144" w:line="240" w:lineRule="auto"/>
              <w:ind w:left="48" w:right="48" w:firstLine="0"/>
              <w:jc w:val="both"/>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You can use one </w:t>
            </w:r>
            <w:r>
              <w:rPr>
                <w:rFonts w:ascii="Calibri" w:hAnsi="Calibri" w:eastAsia="Calibri" w:cs="Calibri"/>
                <w:b/>
                <w:color w:val="000000"/>
                <w:spacing w:val="0"/>
                <w:position w:val="0"/>
                <w:sz w:val="24"/>
                <w:szCs w:val="24"/>
                <w:shd w:val="clear" w:fill="auto"/>
              </w:rPr>
              <w:t>if</w:t>
            </w:r>
            <w:r>
              <w:rPr>
                <w:rFonts w:ascii="Calibri" w:hAnsi="Calibri" w:eastAsia="Calibri" w:cs="Calibri"/>
                <w:color w:val="000000"/>
                <w:spacing w:val="0"/>
                <w:position w:val="0"/>
                <w:sz w:val="24"/>
                <w:szCs w:val="24"/>
                <w:shd w:val="clear" w:fill="auto"/>
              </w:rPr>
              <w:t> or </w:t>
            </w:r>
            <w:r>
              <w:rPr>
                <w:rFonts w:ascii="Calibri" w:hAnsi="Calibri" w:eastAsia="Calibri" w:cs="Calibri"/>
                <w:b/>
                <w:color w:val="000000"/>
                <w:spacing w:val="0"/>
                <w:position w:val="0"/>
                <w:sz w:val="24"/>
                <w:szCs w:val="24"/>
                <w:shd w:val="clear" w:fill="auto"/>
              </w:rPr>
              <w:t>else if</w:t>
            </w:r>
            <w:r>
              <w:rPr>
                <w:rFonts w:ascii="Calibri" w:hAnsi="Calibri" w:eastAsia="Calibri" w:cs="Calibri"/>
                <w:color w:val="000000"/>
                <w:spacing w:val="0"/>
                <w:position w:val="0"/>
                <w:sz w:val="24"/>
                <w:szCs w:val="24"/>
                <w:shd w:val="clear" w:fill="auto"/>
              </w:rPr>
              <w:t> statement inside another </w:t>
            </w:r>
            <w:r>
              <w:rPr>
                <w:rFonts w:ascii="Calibri" w:hAnsi="Calibri" w:eastAsia="Calibri" w:cs="Calibri"/>
                <w:b/>
                <w:color w:val="000000"/>
                <w:spacing w:val="0"/>
                <w:position w:val="0"/>
                <w:sz w:val="24"/>
                <w:szCs w:val="24"/>
                <w:shd w:val="clear" w:fill="auto"/>
              </w:rPr>
              <w:t>if</w:t>
            </w:r>
            <w:r>
              <w:rPr>
                <w:rFonts w:ascii="Calibri" w:hAnsi="Calibri" w:eastAsia="Calibri" w:cs="Calibri"/>
                <w:color w:val="000000"/>
                <w:spacing w:val="0"/>
                <w:position w:val="0"/>
                <w:sz w:val="24"/>
                <w:szCs w:val="24"/>
                <w:shd w:val="clear" w:fill="auto"/>
              </w:rPr>
              <w:t> or </w:t>
            </w:r>
            <w:r>
              <w:rPr>
                <w:rFonts w:ascii="Calibri" w:hAnsi="Calibri" w:eastAsia="Calibri" w:cs="Calibri"/>
                <w:b/>
                <w:color w:val="000000"/>
                <w:spacing w:val="0"/>
                <w:position w:val="0"/>
                <w:sz w:val="24"/>
                <w:szCs w:val="24"/>
                <w:shd w:val="clear" w:fill="auto"/>
              </w:rPr>
              <w:t xml:space="preserve">else if </w:t>
            </w:r>
            <w:r>
              <w:rPr>
                <w:rFonts w:ascii="Calibri" w:hAnsi="Calibri" w:eastAsia="Calibri" w:cs="Calibri"/>
                <w:color w:val="000000"/>
                <w:spacing w:val="0"/>
                <w:position w:val="0"/>
                <w:sz w:val="24"/>
                <w:szCs w:val="24"/>
                <w:shd w:val="clear" w:fill="auto"/>
              </w:rPr>
              <w:t>statement(s).</w:t>
            </w:r>
          </w:p>
        </w:tc>
      </w:tr>
      <w:tr>
        <w:tblPrEx>
          <w:tblCellMar>
            <w:top w:w="0" w:type="dxa"/>
            <w:left w:w="10" w:type="dxa"/>
            <w:bottom w:w="0" w:type="dxa"/>
            <w:right w:w="10" w:type="dxa"/>
          </w:tblCellMar>
        </w:tblPrEx>
        <w:trPr>
          <w:trHeight w:val="1" w:hRule="atLeast"/>
        </w:trPr>
        <w:tc>
          <w:tcPr>
            <w:tcW w:w="382"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76" w:lineRule="auto"/>
              <w:ind w:left="0" w:right="0" w:firstLine="0"/>
              <w:jc w:val="left"/>
              <w:rPr>
                <w:rFonts w:ascii="Calibri" w:hAnsi="Calibri" w:eastAsia="Calibri" w:cs="Calibri"/>
                <w:spacing w:val="0"/>
                <w:position w:val="0"/>
                <w:sz w:val="24"/>
                <w:szCs w:val="24"/>
              </w:rPr>
            </w:pPr>
            <w:r>
              <w:rPr>
                <w:rFonts w:ascii="Calibri" w:hAnsi="Calibri" w:eastAsia="Calibri" w:cs="Calibri"/>
                <w:color w:val="313131"/>
                <w:spacing w:val="0"/>
                <w:position w:val="0"/>
                <w:sz w:val="24"/>
                <w:szCs w:val="24"/>
                <w:shd w:val="clear" w:fill="auto"/>
              </w:rPr>
              <w:t>4</w:t>
            </w:r>
          </w:p>
        </w:tc>
        <w:tc>
          <w:tcPr>
            <w:tcW w:w="8678" w:type="dxa"/>
            <w:tcBorders>
              <w:top w:val="single" w:color="DDDDDD" w:sz="6" w:space="0"/>
              <w:left w:val="single" w:color="DDDDDD" w:sz="6" w:space="0"/>
              <w:bottom w:val="single" w:color="DDDDDD" w:sz="6" w:space="0"/>
              <w:right w:val="single" w:color="DDDDDD" w:sz="6" w:space="0"/>
            </w:tcBorders>
            <w:shd w:val="clear" w:color="auto" w:fill="auto"/>
            <w:tcMar>
              <w:left w:w="120" w:type="dxa"/>
              <w:right w:w="120" w:type="dxa"/>
            </w:tcMar>
            <w:vAlign w:val="top"/>
          </w:tcPr>
          <w:p>
            <w:pPr>
              <w:spacing w:before="0" w:after="200" w:line="240" w:lineRule="auto"/>
              <w:ind w:left="0" w:right="0" w:firstLine="0"/>
              <w:jc w:val="left"/>
              <w:rPr>
                <w:rFonts w:ascii="Calibri" w:hAnsi="Calibri" w:eastAsia="Calibri" w:cs="Calibri"/>
                <w:color w:val="313131"/>
                <w:spacing w:val="0"/>
                <w:position w:val="0"/>
                <w:sz w:val="24"/>
                <w:szCs w:val="24"/>
                <w:shd w:val="clear" w:fill="auto"/>
              </w:rPr>
            </w:pPr>
            <w:r>
              <w:rPr>
                <w:rFonts w:ascii="Calibri" w:hAnsi="Calibri" w:eastAsia="Calibri" w:cs="Calibri"/>
                <w:b/>
                <w:color w:val="313131"/>
                <w:spacing w:val="0"/>
                <w:position w:val="0"/>
                <w:sz w:val="24"/>
                <w:szCs w:val="24"/>
                <w:u w:val="single"/>
                <w:shd w:val="clear" w:fill="FFFF00"/>
              </w:rPr>
              <w:t>nested if statements</w:t>
            </w:r>
          </w:p>
          <w:p>
            <w:pPr>
              <w:spacing w:before="0" w:after="200" w:line="240" w:lineRule="auto"/>
              <w:ind w:left="0" w:right="0" w:firstLine="0"/>
              <w:jc w:val="left"/>
              <w:rPr>
                <w:rFonts w:ascii="Calibri" w:hAnsi="Calibri" w:eastAsia="Calibri" w:cs="Calibri"/>
                <w:spacing w:val="0"/>
                <w:position w:val="0"/>
                <w:sz w:val="24"/>
                <w:szCs w:val="24"/>
              </w:rPr>
            </w:pPr>
            <w:r>
              <w:rPr>
                <w:rFonts w:ascii="Calibri" w:hAnsi="Calibri" w:eastAsia="Calibri" w:cs="Calibri"/>
                <w:color w:val="000000"/>
                <w:spacing w:val="0"/>
                <w:position w:val="0"/>
                <w:sz w:val="24"/>
                <w:szCs w:val="24"/>
                <w:shd w:val="clear" w:fill="auto"/>
              </w:rPr>
              <w:t>You can use one </w:t>
            </w:r>
            <w:r>
              <w:rPr>
                <w:rFonts w:ascii="Calibri" w:hAnsi="Calibri" w:eastAsia="Calibri" w:cs="Calibri"/>
                <w:b/>
                <w:color w:val="000000"/>
                <w:spacing w:val="0"/>
                <w:position w:val="0"/>
                <w:sz w:val="24"/>
                <w:szCs w:val="24"/>
                <w:shd w:val="clear" w:fill="auto"/>
              </w:rPr>
              <w:t>if</w:t>
            </w:r>
            <w:r>
              <w:rPr>
                <w:rFonts w:ascii="Calibri" w:hAnsi="Calibri" w:eastAsia="Calibri" w:cs="Calibri"/>
                <w:color w:val="000000"/>
                <w:spacing w:val="0"/>
                <w:position w:val="0"/>
                <w:sz w:val="24"/>
                <w:szCs w:val="24"/>
                <w:shd w:val="clear" w:fill="auto"/>
              </w:rPr>
              <w:t> or </w:t>
            </w:r>
            <w:r>
              <w:rPr>
                <w:rFonts w:ascii="Calibri" w:hAnsi="Calibri" w:eastAsia="Calibri" w:cs="Calibri"/>
                <w:b/>
                <w:color w:val="000000"/>
                <w:spacing w:val="0"/>
                <w:position w:val="0"/>
                <w:sz w:val="24"/>
                <w:szCs w:val="24"/>
                <w:shd w:val="clear" w:fill="auto"/>
              </w:rPr>
              <w:t>else if</w:t>
            </w:r>
            <w:r>
              <w:rPr>
                <w:rFonts w:ascii="Calibri" w:hAnsi="Calibri" w:eastAsia="Calibri" w:cs="Calibri"/>
                <w:color w:val="000000"/>
                <w:spacing w:val="0"/>
                <w:position w:val="0"/>
                <w:sz w:val="24"/>
                <w:szCs w:val="24"/>
                <w:shd w:val="clear" w:fill="auto"/>
              </w:rPr>
              <w:t> statement inside another </w:t>
            </w:r>
            <w:r>
              <w:rPr>
                <w:rFonts w:ascii="Calibri" w:hAnsi="Calibri" w:eastAsia="Calibri" w:cs="Calibri"/>
                <w:b/>
                <w:color w:val="000000"/>
                <w:spacing w:val="0"/>
                <w:position w:val="0"/>
                <w:sz w:val="24"/>
                <w:szCs w:val="24"/>
                <w:shd w:val="clear" w:fill="auto"/>
              </w:rPr>
              <w:t>if</w:t>
            </w:r>
            <w:r>
              <w:rPr>
                <w:rFonts w:ascii="Calibri" w:hAnsi="Calibri" w:eastAsia="Calibri" w:cs="Calibri"/>
                <w:color w:val="000000"/>
                <w:spacing w:val="0"/>
                <w:position w:val="0"/>
                <w:sz w:val="24"/>
                <w:szCs w:val="24"/>
                <w:shd w:val="clear" w:fill="auto"/>
              </w:rPr>
              <w:t> or </w:t>
            </w:r>
            <w:r>
              <w:rPr>
                <w:rFonts w:ascii="Calibri" w:hAnsi="Calibri" w:eastAsia="Calibri" w:cs="Calibri"/>
                <w:b/>
                <w:color w:val="000000"/>
                <w:spacing w:val="0"/>
                <w:position w:val="0"/>
                <w:sz w:val="24"/>
                <w:szCs w:val="24"/>
                <w:shd w:val="clear" w:fill="auto"/>
              </w:rPr>
              <w:t xml:space="preserve">else if </w:t>
            </w:r>
            <w:r>
              <w:rPr>
                <w:rFonts w:ascii="Calibri" w:hAnsi="Calibri" w:eastAsia="Calibri" w:cs="Calibri"/>
                <w:color w:val="000000"/>
                <w:spacing w:val="0"/>
                <w:position w:val="0"/>
                <w:sz w:val="24"/>
                <w:szCs w:val="24"/>
                <w:shd w:val="clear" w:fill="auto"/>
              </w:rPr>
              <w:t>statement(s).</w:t>
            </w:r>
          </w:p>
        </w:tc>
      </w:tr>
    </w:tbl>
    <w:p>
      <w:pPr>
        <w:spacing w:before="0" w:after="144" w:line="360" w:lineRule="auto"/>
        <w:ind w:left="48" w:right="48" w:firstLine="0"/>
        <w:jc w:val="both"/>
        <w:rPr>
          <w:rFonts w:ascii="Verdana" w:hAnsi="Verdana" w:eastAsia="Verdana" w:cs="Verdana"/>
          <w:color w:val="000000"/>
          <w:spacing w:val="0"/>
          <w:position w:val="0"/>
          <w:sz w:val="24"/>
          <w:szCs w:val="24"/>
          <w:shd w:val="clear" w:fill="auto"/>
        </w:rPr>
      </w:pPr>
    </w:p>
    <w:p>
      <w:pPr>
        <w:numPr>
          <w:ilvl w:val="0"/>
          <w:numId w:val="14"/>
        </w:numPr>
        <w:spacing w:before="0" w:after="144" w:line="360" w:lineRule="auto"/>
        <w:ind w:left="408" w:right="48" w:hanging="360"/>
        <w:jc w:val="both"/>
        <w:rPr>
          <w:rFonts w:ascii="Verdana" w:hAnsi="Verdana" w:eastAsia="Verdana" w:cs="Verdana"/>
          <w:color w:val="000000"/>
          <w:spacing w:val="0"/>
          <w:position w:val="0"/>
          <w:sz w:val="24"/>
          <w:szCs w:val="24"/>
          <w:shd w:val="clear" w:fill="auto"/>
        </w:rPr>
      </w:pPr>
      <w:r>
        <w:rPr>
          <w:rFonts w:ascii="Calibri" w:hAnsi="Calibri" w:eastAsia="Calibri" w:cs="Calibri"/>
          <w:b/>
          <w:color w:val="000000"/>
          <w:spacing w:val="0"/>
          <w:position w:val="0"/>
          <w:sz w:val="24"/>
          <w:szCs w:val="24"/>
          <w:u w:val="single"/>
          <w:shd w:val="clear" w:fill="auto"/>
        </w:rPr>
        <w:t>IF statement</w:t>
      </w:r>
    </w:p>
    <w:p>
      <w:pPr>
        <w:keepNext/>
        <w:keepLines/>
        <w:tabs>
          <w:tab w:val="left" w:pos="1701"/>
        </w:tabs>
        <w:spacing w:before="48" w:after="48" w:line="360" w:lineRule="auto"/>
        <w:ind w:left="0" w:right="48" w:firstLine="0"/>
        <w:jc w:val="left"/>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Syntax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if expression: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statement(s)</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If the boolean expression evaluates to TRUE, then the block of statement(s) inside the if statement is executed. If boolean expression evaluates to FALSE, then the first set of code after the end of the if statement(s) is executed.</w:t>
      </w:r>
    </w:p>
    <w:p>
      <w:pPr>
        <w:keepNext/>
        <w:keepLines/>
        <w:spacing w:before="48" w:after="48" w:line="360" w:lineRule="auto"/>
        <w:ind w:left="0" w:right="48" w:firstLine="0"/>
        <w:jc w:val="left"/>
        <w:rPr>
          <w:rFonts w:ascii="Calibri" w:hAnsi="Calibri" w:eastAsia="Calibri" w:cs="Calibri"/>
          <w:b/>
          <w:color w:val="121214"/>
          <w:spacing w:val="-15"/>
          <w:position w:val="0"/>
          <w:sz w:val="24"/>
          <w:szCs w:val="24"/>
          <w:shd w:val="clear" w:fill="auto"/>
        </w:rPr>
      </w:pPr>
    </w:p>
    <w:p>
      <w:pPr>
        <w:keepNext/>
        <w:keepLines/>
        <w:spacing w:before="48" w:after="48" w:line="360" w:lineRule="auto"/>
        <w:ind w:left="0" w:right="48" w:firstLine="0"/>
        <w:jc w:val="left"/>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Flow Diagram</w:t>
      </w:r>
    </w:p>
    <w:p>
      <w:pPr>
        <w:spacing w:before="0" w:after="200" w:line="276" w:lineRule="auto"/>
        <w:ind w:left="0" w:right="0" w:firstLine="0"/>
        <w:jc w:val="left"/>
        <w:rPr>
          <w:rFonts w:ascii="Calibri" w:hAnsi="Calibri" w:eastAsia="Calibri" w:cs="Calibri"/>
          <w:color w:val="auto"/>
          <w:spacing w:val="0"/>
          <w:position w:val="0"/>
          <w:sz w:val="24"/>
          <w:szCs w:val="24"/>
          <w:shd w:val="clear" w:fill="auto"/>
        </w:rPr>
      </w:pPr>
    </w:p>
    <w:p>
      <w:pPr>
        <w:spacing w:before="0" w:after="144" w:line="360" w:lineRule="auto"/>
        <w:ind w:left="48" w:right="48" w:firstLine="0"/>
        <w:jc w:val="both"/>
        <w:rPr>
          <w:rFonts w:ascii="Calibri" w:hAnsi="Calibri" w:eastAsia="Calibri" w:cs="Calibri"/>
          <w:b/>
          <w:color w:val="252830"/>
          <w:spacing w:val="0"/>
          <w:position w:val="0"/>
          <w:sz w:val="24"/>
          <w:szCs w:val="24"/>
          <w:shd w:val="clear" w:fill="auto"/>
        </w:rPr>
      </w:pPr>
      <w:r>
        <w:rPr>
          <w:sz w:val="24"/>
          <w:szCs w:val="24"/>
        </w:rPr>
        <w:pict>
          <v:shape id="rectole0000000001" o:spid="_x0000_s1027" o:spt="75" type="#_x0000_t75" style="height:233.85pt;width:185.25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252830"/>
          <w:spacing w:val="0"/>
          <w:position w:val="0"/>
          <w:sz w:val="24"/>
          <w:szCs w:val="24"/>
          <w:shd w:val="clear" w:fill="auto"/>
        </w:rPr>
        <w:t>For eg:</w:t>
      </w:r>
    </w:p>
    <w:p>
      <w:pPr>
        <w:spacing w:before="100" w:after="336" w:line="360" w:lineRule="auto"/>
        <w:ind w:left="0" w:right="0" w:firstLine="0"/>
        <w:jc w:val="both"/>
        <w:rPr>
          <w:rFonts w:ascii="Calibri" w:hAnsi="Calibri" w:eastAsia="Calibri" w:cs="Calibri"/>
          <w:b/>
          <w:color w:val="252830"/>
          <w:spacing w:val="0"/>
          <w:position w:val="0"/>
          <w:sz w:val="24"/>
          <w:szCs w:val="24"/>
          <w:shd w:val="clear" w:fill="FFFFFF"/>
        </w:rPr>
      </w:pPr>
      <w:r>
        <w:rPr>
          <w:rFonts w:ascii="Calibri" w:hAnsi="Calibri" w:eastAsia="Calibri" w:cs="Calibri"/>
          <w:b/>
          <w:color w:val="auto"/>
          <w:spacing w:val="0"/>
          <w:position w:val="0"/>
          <w:sz w:val="24"/>
          <w:szCs w:val="24"/>
          <w:shd w:val="clear" w:fill="FFFFFF"/>
        </w:rPr>
        <w:t>a=int(input(“Enter the First Number”))</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b=int(input(“Enter the Second Number”))</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if(a&gt;b):</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ab/>
      </w:r>
      <w:r>
        <w:rPr>
          <w:rFonts w:ascii="Calibri" w:hAnsi="Calibri" w:eastAsia="Calibri" w:cs="Calibri"/>
          <w:b/>
          <w:color w:val="auto"/>
          <w:spacing w:val="0"/>
          <w:position w:val="0"/>
          <w:sz w:val="24"/>
          <w:szCs w:val="24"/>
          <w:shd w:val="clear" w:fill="FFFFFF"/>
        </w:rPr>
        <w:t>print(“First Number is Biggest”)</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print(“Hello World”)                                            </w:t>
      </w:r>
      <w:r>
        <w:rPr>
          <w:rFonts w:ascii="Calibri" w:hAnsi="Calibri" w:eastAsia="Calibri" w:cs="Calibri"/>
          <w:b/>
          <w:color w:val="auto"/>
          <w:spacing w:val="0"/>
          <w:position w:val="0"/>
          <w:sz w:val="24"/>
          <w:szCs w:val="24"/>
          <w:shd w:val="clear" w:fill="FFFF00"/>
        </w:rPr>
        <w:t>Output</w:t>
      </w:r>
      <w:r>
        <w:rPr>
          <w:rFonts w:ascii="Calibri" w:hAnsi="Calibri" w:eastAsia="Calibri" w:cs="Calibri"/>
          <w:b/>
          <w:color w:val="auto"/>
          <w:spacing w:val="0"/>
          <w:position w:val="0"/>
          <w:sz w:val="24"/>
          <w:szCs w:val="24"/>
          <w:shd w:val="clear" w:fill="FFFFFF"/>
        </w:rPr>
        <w:t>: Suppose a=10</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                                                                                                                   b=20</w:t>
      </w: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                                                                                                                 Hello World</w:t>
      </w:r>
    </w:p>
    <w:p>
      <w:pPr>
        <w:spacing w:before="100" w:after="336" w:line="360" w:lineRule="auto"/>
        <w:ind w:left="0" w:right="0" w:firstLine="0"/>
        <w:jc w:val="both"/>
        <w:rPr>
          <w:rFonts w:ascii="Calibri" w:hAnsi="Calibri" w:eastAsia="Calibri" w:cs="Calibri"/>
          <w:b/>
          <w:color w:val="auto"/>
          <w:spacing w:val="0"/>
          <w:position w:val="0"/>
          <w:sz w:val="24"/>
          <w:szCs w:val="24"/>
          <w:u w:val="single"/>
          <w:shd w:val="clear" w:fill="FFFFFF"/>
        </w:rPr>
      </w:pPr>
      <w:r>
        <w:rPr>
          <w:rFonts w:ascii="Calibri" w:hAnsi="Calibri" w:eastAsia="Calibri" w:cs="Calibri"/>
          <w:b/>
          <w:color w:val="auto"/>
          <w:spacing w:val="0"/>
          <w:position w:val="0"/>
          <w:sz w:val="24"/>
          <w:szCs w:val="24"/>
          <w:u w:val="single"/>
          <w:shd w:val="clear" w:fill="FFFFFF"/>
        </w:rPr>
        <w:t>2).IF ELSE STATEMENT</w:t>
      </w:r>
    </w:p>
    <w:p>
      <w:pPr>
        <w:spacing w:before="0" w:after="144" w:line="360" w:lineRule="auto"/>
        <w:ind w:left="48" w:right="48" w:firstLine="672"/>
        <w:jc w:val="both"/>
        <w:rPr>
          <w:rFonts w:ascii="Verdana" w:hAnsi="Verdana" w:eastAsia="Verdana" w:cs="Verdana"/>
          <w:color w:val="000000"/>
          <w:spacing w:val="0"/>
          <w:position w:val="0"/>
          <w:sz w:val="24"/>
          <w:szCs w:val="24"/>
          <w:shd w:val="clear" w:fill="auto"/>
        </w:rPr>
      </w:pPr>
      <w:r>
        <w:rPr>
          <w:rFonts w:ascii="Verdana" w:hAnsi="Verdana" w:eastAsia="Verdana" w:cs="Verdana"/>
          <w:color w:val="000000"/>
          <w:spacing w:val="0"/>
          <w:position w:val="0"/>
          <w:sz w:val="24"/>
          <w:szCs w:val="24"/>
          <w:shd w:val="clear" w:fill="auto"/>
        </w:rPr>
        <w:t>An </w:t>
      </w:r>
      <w:r>
        <w:rPr>
          <w:rFonts w:ascii="Verdana" w:hAnsi="Verdana" w:eastAsia="Verdana" w:cs="Verdana"/>
          <w:b/>
          <w:color w:val="000000"/>
          <w:spacing w:val="0"/>
          <w:position w:val="0"/>
          <w:sz w:val="24"/>
          <w:szCs w:val="24"/>
          <w:shd w:val="clear" w:fill="auto"/>
        </w:rPr>
        <w:t>else</w:t>
      </w:r>
      <w:r>
        <w:rPr>
          <w:rFonts w:ascii="Verdana" w:hAnsi="Verdana" w:eastAsia="Verdana" w:cs="Verdana"/>
          <w:color w:val="000000"/>
          <w:spacing w:val="0"/>
          <w:position w:val="0"/>
          <w:sz w:val="24"/>
          <w:szCs w:val="24"/>
          <w:shd w:val="clear" w:fill="auto"/>
        </w:rPr>
        <w:t> statement can be combined with an </w:t>
      </w:r>
      <w:r>
        <w:rPr>
          <w:rFonts w:ascii="Verdana" w:hAnsi="Verdana" w:eastAsia="Verdana" w:cs="Verdana"/>
          <w:b/>
          <w:color w:val="000000"/>
          <w:spacing w:val="0"/>
          <w:position w:val="0"/>
          <w:sz w:val="24"/>
          <w:szCs w:val="24"/>
          <w:shd w:val="clear" w:fill="auto"/>
        </w:rPr>
        <w:t>if</w:t>
      </w:r>
      <w:r>
        <w:rPr>
          <w:rFonts w:ascii="Verdana" w:hAnsi="Verdana" w:eastAsia="Verdana" w:cs="Verdana"/>
          <w:color w:val="000000"/>
          <w:spacing w:val="0"/>
          <w:position w:val="0"/>
          <w:sz w:val="24"/>
          <w:szCs w:val="24"/>
          <w:shd w:val="clear" w:fill="auto"/>
        </w:rPr>
        <w:t> statement. An </w:t>
      </w:r>
      <w:r>
        <w:rPr>
          <w:rFonts w:ascii="Verdana" w:hAnsi="Verdana" w:eastAsia="Verdana" w:cs="Verdana"/>
          <w:b/>
          <w:color w:val="000000"/>
          <w:spacing w:val="0"/>
          <w:position w:val="0"/>
          <w:sz w:val="24"/>
          <w:szCs w:val="24"/>
          <w:shd w:val="clear" w:fill="auto"/>
        </w:rPr>
        <w:t>else</w:t>
      </w:r>
      <w:r>
        <w:rPr>
          <w:rFonts w:ascii="Verdana" w:hAnsi="Verdana" w:eastAsia="Verdana" w:cs="Verdana"/>
          <w:color w:val="000000"/>
          <w:spacing w:val="0"/>
          <w:position w:val="0"/>
          <w:sz w:val="24"/>
          <w:szCs w:val="24"/>
          <w:shd w:val="clear" w:fill="auto"/>
        </w:rPr>
        <w:t> statement contains the block of code that executes if the conditional expression in the if statement resolves to 0 or a FALSE value.</w:t>
      </w:r>
    </w:p>
    <w:p>
      <w:pPr>
        <w:spacing w:before="0" w:after="144" w:line="360" w:lineRule="auto"/>
        <w:ind w:left="48" w:right="48" w:firstLine="0"/>
        <w:jc w:val="both"/>
        <w:rPr>
          <w:rFonts w:ascii="Verdana" w:hAnsi="Verdana" w:eastAsia="Verdana" w:cs="Verdana"/>
          <w:color w:val="000000"/>
          <w:spacing w:val="0"/>
          <w:position w:val="0"/>
          <w:sz w:val="24"/>
          <w:szCs w:val="24"/>
          <w:shd w:val="clear" w:fill="auto"/>
        </w:rPr>
      </w:pPr>
      <w:r>
        <w:rPr>
          <w:rFonts w:ascii="Verdana" w:hAnsi="Verdana" w:eastAsia="Verdana" w:cs="Verdana"/>
          <w:color w:val="000000"/>
          <w:spacing w:val="0"/>
          <w:position w:val="0"/>
          <w:sz w:val="24"/>
          <w:szCs w:val="24"/>
          <w:shd w:val="clear" w:fill="auto"/>
        </w:rPr>
        <w:t>The else statement is an optional statement and there could be at most only one </w:t>
      </w:r>
      <w:r>
        <w:rPr>
          <w:rFonts w:ascii="Verdana" w:hAnsi="Verdana" w:eastAsia="Verdana" w:cs="Verdana"/>
          <w:b/>
          <w:color w:val="000000"/>
          <w:spacing w:val="0"/>
          <w:position w:val="0"/>
          <w:sz w:val="24"/>
          <w:szCs w:val="24"/>
          <w:shd w:val="clear" w:fill="auto"/>
        </w:rPr>
        <w:t>else</w:t>
      </w:r>
      <w:r>
        <w:rPr>
          <w:rFonts w:ascii="Verdana" w:hAnsi="Verdana" w:eastAsia="Verdana" w:cs="Verdana"/>
          <w:color w:val="000000"/>
          <w:spacing w:val="0"/>
          <w:position w:val="0"/>
          <w:sz w:val="24"/>
          <w:szCs w:val="24"/>
          <w:shd w:val="clear" w:fill="auto"/>
        </w:rPr>
        <w:t> statement following </w:t>
      </w:r>
      <w:r>
        <w:rPr>
          <w:rFonts w:ascii="Verdana" w:hAnsi="Verdana" w:eastAsia="Verdana" w:cs="Verdana"/>
          <w:b/>
          <w:color w:val="000000"/>
          <w:spacing w:val="0"/>
          <w:position w:val="0"/>
          <w:sz w:val="24"/>
          <w:szCs w:val="24"/>
          <w:shd w:val="clear" w:fill="auto"/>
        </w:rPr>
        <w:t>if</w:t>
      </w:r>
      <w:r>
        <w:rPr>
          <w:rFonts w:ascii="Verdana" w:hAnsi="Verdana" w:eastAsia="Verdana" w:cs="Verdana"/>
          <w:color w:val="000000"/>
          <w:spacing w:val="0"/>
          <w:position w:val="0"/>
          <w:sz w:val="24"/>
          <w:szCs w:val="24"/>
          <w:shd w:val="clear" w:fill="auto"/>
        </w:rPr>
        <w:t>.</w:t>
      </w:r>
    </w:p>
    <w:p>
      <w:pPr>
        <w:spacing w:before="0" w:after="144" w:line="360" w:lineRule="auto"/>
        <w:ind w:left="48" w:right="48" w:firstLine="0"/>
        <w:jc w:val="both"/>
        <w:rPr>
          <w:rFonts w:ascii="Verdana" w:hAnsi="Verdana" w:eastAsia="Verdana" w:cs="Verdana"/>
          <w:color w:val="000000"/>
          <w:spacing w:val="0"/>
          <w:position w:val="0"/>
          <w:sz w:val="24"/>
          <w:szCs w:val="24"/>
          <w:shd w:val="clear" w:fill="auto"/>
        </w:rPr>
      </w:pPr>
    </w:p>
    <w:p>
      <w:pPr>
        <w:spacing w:before="48" w:after="48" w:line="360" w:lineRule="auto"/>
        <w:ind w:left="0" w:right="48" w:firstLine="0"/>
        <w:jc w:val="left"/>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Syntax</w:t>
      </w:r>
    </w:p>
    <w:p>
      <w:pPr>
        <w:spacing w:before="0" w:after="144" w:line="360" w:lineRule="auto"/>
        <w:ind w:left="0" w:right="48" w:firstLine="0"/>
        <w:jc w:val="both"/>
        <w:rPr>
          <w:rFonts w:ascii="Verdana" w:hAnsi="Verdana" w:eastAsia="Verdana" w:cs="Verdana"/>
          <w:color w:val="000000"/>
          <w:spacing w:val="0"/>
          <w:position w:val="0"/>
          <w:sz w:val="24"/>
          <w:szCs w:val="24"/>
          <w:shd w:val="clear" w:fill="auto"/>
        </w:rPr>
      </w:pPr>
      <w:r>
        <w:rPr>
          <w:rFonts w:ascii="Verdana" w:hAnsi="Verdana" w:eastAsia="Verdana" w:cs="Verdana"/>
          <w:color w:val="000000"/>
          <w:spacing w:val="0"/>
          <w:position w:val="0"/>
          <w:sz w:val="24"/>
          <w:szCs w:val="24"/>
          <w:shd w:val="clear" w:fill="auto"/>
        </w:rPr>
        <w:t xml:space="preserve">The syntax of the if...else statement is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if expression: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statement(s)</w:t>
      </w:r>
    </w:p>
    <w:p>
      <w:pPr>
        <w:spacing w:before="100" w:after="336" w:line="24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Flow Diagram</w:t>
      </w:r>
    </w:p>
    <w:p>
      <w:pPr>
        <w:spacing w:before="100" w:after="336" w:line="240" w:lineRule="auto"/>
        <w:ind w:left="0" w:right="0" w:firstLine="0"/>
        <w:jc w:val="both"/>
        <w:rPr>
          <w:rFonts w:ascii="Calibri" w:hAnsi="Calibri" w:eastAsia="Calibri" w:cs="Calibri"/>
          <w:b/>
          <w:color w:val="auto"/>
          <w:spacing w:val="0"/>
          <w:position w:val="0"/>
          <w:sz w:val="24"/>
          <w:szCs w:val="24"/>
          <w:shd w:val="clear" w:fill="FFFFFF"/>
        </w:rPr>
      </w:pPr>
      <w:r>
        <w:rPr>
          <w:sz w:val="24"/>
          <w:szCs w:val="24"/>
        </w:rPr>
        <w:pict>
          <v:shape id="rectole0000000002" o:spid="_x0000_s1028" o:spt="75" type="#_x0000_t75" style="height:181.2pt;width:183.2pt;" o:ole="t" filled="f" o:preferrelative="t" coordsize="21600,21600">
            <v:path/>
            <v:fill on="f" focussize="0,0"/>
            <v:stroke/>
            <v:imagedata r:id="rId9" o:title=""/>
            <o:lock v:ext="edit"/>
            <w10:wrap type="none"/>
            <w10:anchorlock/>
          </v:shape>
          <o:OLEObject Type="Embed" ProgID="StaticMetafile" ShapeID="rectole0000000002" DrawAspect="Content" ObjectID="_1468075727" r:id="rId8">
            <o:LockedField>false</o:LockedField>
          </o:OLEObject>
        </w:pict>
      </w:r>
    </w:p>
    <w:p>
      <w:pPr>
        <w:spacing w:before="100" w:after="336" w:line="24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For eg:</w:t>
      </w:r>
    </w:p>
    <w:p>
      <w:pPr>
        <w:spacing w:before="100" w:after="336" w:line="240" w:lineRule="auto"/>
        <w:ind w:left="0" w:right="0" w:firstLine="0"/>
        <w:jc w:val="both"/>
        <w:rPr>
          <w:rFonts w:ascii="Calibri" w:hAnsi="Calibri" w:eastAsia="Calibri" w:cs="Calibri"/>
          <w:b/>
          <w:color w:val="252830"/>
          <w:spacing w:val="0"/>
          <w:position w:val="0"/>
          <w:sz w:val="24"/>
          <w:szCs w:val="24"/>
          <w:shd w:val="clear" w:fill="FFFFFF"/>
        </w:rPr>
      </w:pPr>
      <w:r>
        <w:rPr>
          <w:rFonts w:ascii="Calibri" w:hAnsi="Calibri" w:eastAsia="Calibri" w:cs="Calibri"/>
          <w:b/>
          <w:color w:val="auto"/>
          <w:spacing w:val="0"/>
          <w:position w:val="0"/>
          <w:sz w:val="24"/>
          <w:szCs w:val="24"/>
          <w:shd w:val="clear" w:fill="FFFFFF"/>
        </w:rPr>
        <w:t>a=int(input(“Enter the First Number”))</w:t>
      </w:r>
    </w:p>
    <w:p>
      <w:pPr>
        <w:spacing w:before="100" w:after="336" w:line="24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b=int(input(“Enter the Second Number”))</w:t>
      </w:r>
    </w:p>
    <w:p>
      <w:pPr>
        <w:spacing w:before="100" w:after="336" w:line="24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if(a&gt;b):</w:t>
      </w:r>
    </w:p>
    <w:p>
      <w:pPr>
        <w:spacing w:before="100" w:after="336" w:line="24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ab/>
      </w:r>
      <w:r>
        <w:rPr>
          <w:rFonts w:ascii="Calibri" w:hAnsi="Calibri" w:eastAsia="Calibri" w:cs="Calibri"/>
          <w:b/>
          <w:color w:val="auto"/>
          <w:spacing w:val="0"/>
          <w:position w:val="0"/>
          <w:sz w:val="24"/>
          <w:szCs w:val="24"/>
          <w:shd w:val="clear" w:fill="FFFFFF"/>
        </w:rPr>
        <w:t>print(“First Number is Biggest”)</w:t>
      </w:r>
    </w:p>
    <w:p>
      <w:pPr>
        <w:spacing w:before="100" w:after="336" w:line="24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else:</w:t>
      </w:r>
    </w:p>
    <w:p>
      <w:pPr>
        <w:spacing w:before="100" w:after="336" w:line="24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ab/>
      </w:r>
      <w:r>
        <w:rPr>
          <w:rFonts w:ascii="Calibri" w:hAnsi="Calibri" w:eastAsia="Calibri" w:cs="Calibri"/>
          <w:b/>
          <w:color w:val="auto"/>
          <w:spacing w:val="0"/>
          <w:position w:val="0"/>
          <w:sz w:val="24"/>
          <w:szCs w:val="24"/>
          <w:shd w:val="clear" w:fill="FFFFFF"/>
        </w:rPr>
        <w:t>print(“Second Number is Biggest”)</w:t>
      </w:r>
    </w:p>
    <w:p>
      <w:pPr>
        <w:spacing w:before="100" w:after="336" w:line="24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print(“Hello World”)                                          </w:t>
      </w:r>
      <w:r>
        <w:rPr>
          <w:rFonts w:ascii="Calibri" w:hAnsi="Calibri" w:eastAsia="Calibri" w:cs="Calibri"/>
          <w:b/>
          <w:color w:val="auto"/>
          <w:spacing w:val="0"/>
          <w:position w:val="0"/>
          <w:sz w:val="24"/>
          <w:szCs w:val="24"/>
          <w:shd w:val="clear" w:fill="FFFF00"/>
        </w:rPr>
        <w:t>Output</w:t>
      </w:r>
      <w:r>
        <w:rPr>
          <w:rFonts w:ascii="Calibri" w:hAnsi="Calibri" w:eastAsia="Calibri" w:cs="Calibri"/>
          <w:b/>
          <w:color w:val="auto"/>
          <w:spacing w:val="0"/>
          <w:position w:val="0"/>
          <w:sz w:val="24"/>
          <w:szCs w:val="24"/>
          <w:shd w:val="clear" w:fill="FFFFFF"/>
        </w:rPr>
        <w:t>: Suppose a=10  b=20</w:t>
      </w:r>
    </w:p>
    <w:p>
      <w:pPr>
        <w:spacing w:before="100" w:after="336" w:line="24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                                                                                                Second Number is Biggest</w:t>
      </w:r>
    </w:p>
    <w:p>
      <w:pPr>
        <w:spacing w:before="100" w:after="336" w:line="24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                                                                                                 Hello World</w:t>
      </w:r>
    </w:p>
    <w:p>
      <w:pPr>
        <w:spacing w:before="100" w:after="336" w:line="240" w:lineRule="auto"/>
        <w:ind w:left="0" w:right="0" w:firstLine="0"/>
        <w:jc w:val="both"/>
        <w:rPr>
          <w:rFonts w:ascii="Calibri" w:hAnsi="Calibri" w:eastAsia="Calibri" w:cs="Calibri"/>
          <w:color w:val="auto"/>
          <w:spacing w:val="0"/>
          <w:position w:val="0"/>
          <w:sz w:val="24"/>
          <w:szCs w:val="24"/>
          <w:shd w:val="clear" w:fill="FFFFFF"/>
        </w:rPr>
      </w:pPr>
      <w:r>
        <w:rPr>
          <w:rFonts w:ascii="Calibri" w:hAnsi="Calibri" w:eastAsia="Calibri" w:cs="Calibri"/>
          <w:b/>
          <w:color w:val="auto"/>
          <w:spacing w:val="0"/>
          <w:position w:val="0"/>
          <w:sz w:val="24"/>
          <w:szCs w:val="24"/>
          <w:u w:val="single"/>
          <w:shd w:val="clear" w:fill="FFFFFF"/>
        </w:rPr>
        <w:t>3.IF-ELIF-ELSE STATEMENT</w:t>
      </w:r>
    </w:p>
    <w:p>
      <w:pPr>
        <w:spacing w:before="0" w:after="144" w:line="360" w:lineRule="auto"/>
        <w:ind w:left="48" w:right="48" w:firstLine="672"/>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The </w:t>
      </w:r>
      <w:r>
        <w:rPr>
          <w:rFonts w:ascii="Calibri" w:hAnsi="Calibri" w:eastAsia="Calibri" w:cs="Calibri"/>
          <w:b/>
          <w:color w:val="000000"/>
          <w:spacing w:val="0"/>
          <w:position w:val="0"/>
          <w:sz w:val="24"/>
          <w:szCs w:val="24"/>
          <w:shd w:val="clear" w:fill="auto"/>
        </w:rPr>
        <w:t>elif</w:t>
      </w:r>
      <w:r>
        <w:rPr>
          <w:rFonts w:ascii="Calibri" w:hAnsi="Calibri" w:eastAsia="Calibri" w:cs="Calibri"/>
          <w:color w:val="000000"/>
          <w:spacing w:val="0"/>
          <w:position w:val="0"/>
          <w:sz w:val="24"/>
          <w:szCs w:val="24"/>
          <w:shd w:val="clear" w:fill="auto"/>
        </w:rPr>
        <w:t> statement allows you to check multiple expressions for TRUE and execute a block of code as soon as one of the conditions evaluates to TRUE.</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Similar to the </w:t>
      </w:r>
      <w:r>
        <w:rPr>
          <w:rFonts w:ascii="Calibri" w:hAnsi="Calibri" w:eastAsia="Calibri" w:cs="Calibri"/>
          <w:b/>
          <w:color w:val="000000"/>
          <w:spacing w:val="0"/>
          <w:position w:val="0"/>
          <w:sz w:val="24"/>
          <w:szCs w:val="24"/>
          <w:shd w:val="clear" w:fill="auto"/>
        </w:rPr>
        <w:t>else</w:t>
      </w:r>
      <w:r>
        <w:rPr>
          <w:rFonts w:ascii="Calibri" w:hAnsi="Calibri" w:eastAsia="Calibri" w:cs="Calibri"/>
          <w:color w:val="000000"/>
          <w:spacing w:val="0"/>
          <w:position w:val="0"/>
          <w:sz w:val="24"/>
          <w:szCs w:val="24"/>
          <w:shd w:val="clear" w:fill="auto"/>
        </w:rPr>
        <w:t>, the </w:t>
      </w:r>
      <w:r>
        <w:rPr>
          <w:rFonts w:ascii="Calibri" w:hAnsi="Calibri" w:eastAsia="Calibri" w:cs="Calibri"/>
          <w:b/>
          <w:color w:val="000000"/>
          <w:spacing w:val="0"/>
          <w:position w:val="0"/>
          <w:sz w:val="24"/>
          <w:szCs w:val="24"/>
          <w:shd w:val="clear" w:fill="auto"/>
        </w:rPr>
        <w:t>elif</w:t>
      </w:r>
      <w:r>
        <w:rPr>
          <w:rFonts w:ascii="Calibri" w:hAnsi="Calibri" w:eastAsia="Calibri" w:cs="Calibri"/>
          <w:color w:val="000000"/>
          <w:spacing w:val="0"/>
          <w:position w:val="0"/>
          <w:sz w:val="24"/>
          <w:szCs w:val="24"/>
          <w:shd w:val="clear" w:fill="auto"/>
        </w:rPr>
        <w:t> statement is optional. However, unlike </w:t>
      </w:r>
      <w:r>
        <w:rPr>
          <w:rFonts w:ascii="Calibri" w:hAnsi="Calibri" w:eastAsia="Calibri" w:cs="Calibri"/>
          <w:b/>
          <w:color w:val="000000"/>
          <w:spacing w:val="0"/>
          <w:position w:val="0"/>
          <w:sz w:val="24"/>
          <w:szCs w:val="24"/>
          <w:shd w:val="clear" w:fill="auto"/>
        </w:rPr>
        <w:t>else</w:t>
      </w:r>
      <w:r>
        <w:rPr>
          <w:rFonts w:ascii="Calibri" w:hAnsi="Calibri" w:eastAsia="Calibri" w:cs="Calibri"/>
          <w:color w:val="000000"/>
          <w:spacing w:val="0"/>
          <w:position w:val="0"/>
          <w:sz w:val="24"/>
          <w:szCs w:val="24"/>
          <w:shd w:val="clear" w:fill="auto"/>
        </w:rPr>
        <w:t>, for which there can be at most one statement, there can be an arbitrary number of </w:t>
      </w:r>
      <w:r>
        <w:rPr>
          <w:rFonts w:ascii="Calibri" w:hAnsi="Calibri" w:eastAsia="Calibri" w:cs="Calibri"/>
          <w:b/>
          <w:color w:val="000000"/>
          <w:spacing w:val="0"/>
          <w:position w:val="0"/>
          <w:sz w:val="24"/>
          <w:szCs w:val="24"/>
          <w:shd w:val="clear" w:fill="auto"/>
        </w:rPr>
        <w:t>elif</w:t>
      </w:r>
      <w:r>
        <w:rPr>
          <w:rFonts w:ascii="Calibri" w:hAnsi="Calibri" w:eastAsia="Calibri" w:cs="Calibri"/>
          <w:color w:val="000000"/>
          <w:spacing w:val="0"/>
          <w:position w:val="0"/>
          <w:sz w:val="24"/>
          <w:szCs w:val="24"/>
          <w:shd w:val="clear" w:fill="auto"/>
        </w:rPr>
        <w:t> statements following an </w:t>
      </w:r>
      <w:r>
        <w:rPr>
          <w:rFonts w:ascii="Calibri" w:hAnsi="Calibri" w:eastAsia="Calibri" w:cs="Calibri"/>
          <w:b/>
          <w:color w:val="000000"/>
          <w:spacing w:val="0"/>
          <w:position w:val="0"/>
          <w:sz w:val="24"/>
          <w:szCs w:val="24"/>
          <w:shd w:val="clear" w:fill="auto"/>
        </w:rPr>
        <w:t>if</w:t>
      </w:r>
      <w:r>
        <w:rPr>
          <w:rFonts w:ascii="Calibri" w:hAnsi="Calibri" w:eastAsia="Calibri" w:cs="Calibri"/>
          <w:color w:val="000000"/>
          <w:spacing w:val="0"/>
          <w:position w:val="0"/>
          <w:sz w:val="24"/>
          <w:szCs w:val="24"/>
          <w:shd w:val="clear" w:fill="auto"/>
        </w:rPr>
        <w:t>.</w:t>
      </w:r>
    </w:p>
    <w:p>
      <w:pPr>
        <w:spacing w:before="48" w:after="48" w:line="360" w:lineRule="auto"/>
        <w:ind w:left="0" w:right="48" w:firstLine="0"/>
        <w:jc w:val="left"/>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Syntax</w:t>
      </w:r>
    </w:p>
    <w:p>
      <w:pPr>
        <w:spacing w:before="48" w:after="48" w:line="360" w:lineRule="auto"/>
        <w:ind w:left="0" w:right="48" w:firstLine="0"/>
        <w:jc w:val="left"/>
        <w:rPr>
          <w:rFonts w:ascii="Calibri" w:hAnsi="Calibri" w:eastAsia="Calibri" w:cs="Calibri"/>
          <w:b/>
          <w:color w:val="000000"/>
          <w:spacing w:val="0"/>
          <w:position w:val="0"/>
          <w:sz w:val="24"/>
          <w:szCs w:val="24"/>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if expression1: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elif expression2: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elif expression3: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statement(s)</w:t>
      </w:r>
    </w:p>
    <w:p>
      <w:pPr>
        <w:spacing w:before="0" w:after="144" w:line="276" w:lineRule="auto"/>
        <w:ind w:left="0"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Core Python does not provide switch or case statements as in other languages, but we can use if..elif...statements to simulate switch case as follows –</w:t>
      </w:r>
    </w:p>
    <w:p>
      <w:pPr>
        <w:spacing w:before="0" w:after="144" w:line="276" w:lineRule="auto"/>
        <w:ind w:left="0"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For eg:</w:t>
      </w:r>
    </w:p>
    <w:p>
      <w:pPr>
        <w:spacing w:before="0" w:after="144" w:line="276" w:lineRule="auto"/>
        <w:ind w:left="0"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a=int(input(“Enter The First Number”))</w:t>
      </w:r>
    </w:p>
    <w:p>
      <w:pPr>
        <w:spacing w:before="0" w:after="144" w:line="276" w:lineRule="auto"/>
        <w:ind w:left="0"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b=int(input(“Enter The Second Number”))</w:t>
      </w:r>
    </w:p>
    <w:p>
      <w:pPr>
        <w:spacing w:before="0" w:after="144" w:line="276" w:lineRule="auto"/>
        <w:ind w:left="0"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op=input(“Enter the operator(+,-,*,/)”)</w:t>
      </w:r>
    </w:p>
    <w:p>
      <w:pPr>
        <w:spacing w:before="0" w:after="144" w:line="360" w:lineRule="auto"/>
        <w:ind w:left="0"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if(op==’+’):</w:t>
      </w:r>
    </w:p>
    <w:p>
      <w:pPr>
        <w:spacing w:before="0" w:after="144" w:line="360" w:lineRule="auto"/>
        <w:ind w:left="0" w:right="48" w:firstLine="72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print(a+b)</w:t>
      </w:r>
    </w:p>
    <w:p>
      <w:pPr>
        <w:spacing w:before="0" w:after="144" w:line="360" w:lineRule="auto"/>
        <w:ind w:left="0"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elif(op==’-’):</w:t>
      </w:r>
    </w:p>
    <w:p>
      <w:pPr>
        <w:spacing w:before="0" w:after="144" w:line="360" w:lineRule="auto"/>
        <w:ind w:left="0"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ab/>
      </w:r>
      <w:r>
        <w:rPr>
          <w:rFonts w:ascii="Calibri" w:hAnsi="Calibri" w:eastAsia="Calibri" w:cs="Calibri"/>
          <w:b/>
          <w:color w:val="000000"/>
          <w:spacing w:val="0"/>
          <w:position w:val="0"/>
          <w:sz w:val="24"/>
          <w:szCs w:val="24"/>
          <w:shd w:val="clear" w:fill="auto"/>
        </w:rPr>
        <w:t>print(a-b)</w:t>
      </w:r>
    </w:p>
    <w:p>
      <w:pPr>
        <w:spacing w:before="0" w:after="144" w:line="360" w:lineRule="auto"/>
        <w:ind w:left="0"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elif(op==’*’):</w:t>
      </w:r>
    </w:p>
    <w:p>
      <w:pPr>
        <w:spacing w:before="0" w:after="144" w:line="360" w:lineRule="auto"/>
        <w:ind w:left="0"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ab/>
      </w:r>
      <w:r>
        <w:rPr>
          <w:rFonts w:ascii="Calibri" w:hAnsi="Calibri" w:eastAsia="Calibri" w:cs="Calibri"/>
          <w:b/>
          <w:color w:val="000000"/>
          <w:spacing w:val="0"/>
          <w:position w:val="0"/>
          <w:sz w:val="24"/>
          <w:szCs w:val="24"/>
          <w:shd w:val="clear" w:fill="auto"/>
        </w:rPr>
        <w:t>print(a*b)</w:t>
      </w:r>
    </w:p>
    <w:p>
      <w:pPr>
        <w:spacing w:before="0" w:after="144" w:line="360" w:lineRule="auto"/>
        <w:ind w:left="0"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elif(op==’/’):</w:t>
      </w:r>
    </w:p>
    <w:p>
      <w:pPr>
        <w:spacing w:before="0" w:after="144" w:line="276" w:lineRule="auto"/>
        <w:ind w:left="0"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ab/>
      </w:r>
      <w:r>
        <w:rPr>
          <w:rFonts w:ascii="Calibri" w:hAnsi="Calibri" w:eastAsia="Calibri" w:cs="Calibri"/>
          <w:b/>
          <w:color w:val="000000"/>
          <w:spacing w:val="0"/>
          <w:position w:val="0"/>
          <w:sz w:val="24"/>
          <w:szCs w:val="24"/>
          <w:shd w:val="clear" w:fill="auto"/>
        </w:rPr>
        <w:t>print(a/b)</w:t>
      </w:r>
    </w:p>
    <w:p>
      <w:pPr>
        <w:spacing w:before="0" w:after="144" w:line="276" w:lineRule="auto"/>
        <w:ind w:left="0"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else:</w:t>
      </w:r>
    </w:p>
    <w:p>
      <w:pPr>
        <w:spacing w:before="0" w:after="144" w:line="276" w:lineRule="auto"/>
        <w:ind w:left="0"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ab/>
      </w:r>
      <w:r>
        <w:rPr>
          <w:rFonts w:ascii="Calibri" w:hAnsi="Calibri" w:eastAsia="Calibri" w:cs="Calibri"/>
          <w:b/>
          <w:color w:val="000000"/>
          <w:spacing w:val="0"/>
          <w:position w:val="0"/>
          <w:sz w:val="24"/>
          <w:szCs w:val="24"/>
          <w:shd w:val="clear" w:fill="auto"/>
        </w:rPr>
        <w:t xml:space="preserve">print(“No Operation”)                          </w:t>
      </w:r>
      <w:r>
        <w:rPr>
          <w:rFonts w:ascii="Calibri" w:hAnsi="Calibri" w:eastAsia="Calibri" w:cs="Calibri"/>
          <w:b/>
          <w:color w:val="000000"/>
          <w:spacing w:val="0"/>
          <w:position w:val="0"/>
          <w:sz w:val="24"/>
          <w:szCs w:val="24"/>
          <w:shd w:val="clear" w:fill="FFFF00"/>
        </w:rPr>
        <w:t>OUTPUT</w:t>
      </w:r>
      <w:r>
        <w:rPr>
          <w:rFonts w:ascii="Calibri" w:hAnsi="Calibri" w:eastAsia="Calibri" w:cs="Calibri"/>
          <w:b/>
          <w:color w:val="000000"/>
          <w:spacing w:val="0"/>
          <w:position w:val="0"/>
          <w:sz w:val="24"/>
          <w:szCs w:val="24"/>
          <w:shd w:val="clear" w:fill="auto"/>
        </w:rPr>
        <w:t>: Suppose a=10     b=7   op=’-‘</w:t>
      </w:r>
    </w:p>
    <w:p>
      <w:pPr>
        <w:spacing w:before="0" w:after="144" w:line="276" w:lineRule="auto"/>
        <w:ind w:left="0"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 xml:space="preserve">                                                                                                   3                                                        </w:t>
      </w:r>
      <w:r>
        <w:rPr>
          <w:rFonts w:ascii="Calibri" w:hAnsi="Calibri" w:eastAsia="Calibri" w:cs="Calibri"/>
          <w:color w:val="000000"/>
          <w:spacing w:val="0"/>
          <w:position w:val="0"/>
          <w:sz w:val="24"/>
          <w:szCs w:val="24"/>
          <w:shd w:val="clear" w:fill="auto"/>
        </w:rPr>
        <w:t xml:space="preserve">                                                                                                     </w:t>
      </w:r>
    </w:p>
    <w:p>
      <w:pPr>
        <w:spacing w:before="0" w:after="144" w:line="276" w:lineRule="auto"/>
        <w:ind w:left="0"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FLOW DIAGRAM</w:t>
      </w:r>
    </w:p>
    <w:p>
      <w:pPr>
        <w:spacing w:before="0" w:after="144" w:line="240" w:lineRule="auto"/>
        <w:ind w:left="0" w:right="48" w:firstLine="0"/>
        <w:jc w:val="both"/>
        <w:rPr>
          <w:rFonts w:ascii="Calibri" w:hAnsi="Calibri" w:eastAsia="Calibri" w:cs="Calibri"/>
          <w:color w:val="000000"/>
          <w:spacing w:val="0"/>
          <w:position w:val="0"/>
          <w:sz w:val="24"/>
          <w:szCs w:val="24"/>
          <w:shd w:val="clear" w:fill="auto"/>
        </w:rPr>
      </w:pPr>
      <w:r>
        <w:rPr>
          <w:sz w:val="24"/>
          <w:szCs w:val="24"/>
        </w:rPr>
        <w:pict>
          <v:shape id="rectole0000000003" o:spid="_x0000_s1029" o:spt="75" type="#_x0000_t75" style="height:254.05pt;width:304.7pt;" o:ole="t" filled="f" o:preferrelative="t" coordsize="21600,21600">
            <v:path/>
            <v:fill on="f" focussize="0,0"/>
            <v:stroke/>
            <v:imagedata r:id="rId11" o:title=""/>
            <o:lock v:ext="edit"/>
            <w10:wrap type="none"/>
            <w10:anchorlock/>
          </v:shape>
          <o:OLEObject Type="Embed" ProgID="StaticMetafile" ShapeID="rectole0000000003" DrawAspect="Content" ObjectID="_1468075728" r:id="rId10">
            <o:LockedField>false</o:LockedField>
          </o:OLEObject>
        </w:pict>
      </w:r>
    </w:p>
    <w:p>
      <w:pPr>
        <w:spacing w:before="0" w:after="144" w:line="240" w:lineRule="auto"/>
        <w:ind w:left="0" w:right="48" w:firstLine="0"/>
        <w:jc w:val="both"/>
        <w:rPr>
          <w:rFonts w:ascii="Calibri" w:hAnsi="Calibri" w:eastAsia="Calibri" w:cs="Calibri"/>
          <w:color w:val="000000"/>
          <w:spacing w:val="0"/>
          <w:position w:val="0"/>
          <w:sz w:val="24"/>
          <w:szCs w:val="24"/>
          <w:shd w:val="clear" w:fill="auto"/>
        </w:rPr>
      </w:pPr>
    </w:p>
    <w:p>
      <w:pPr>
        <w:spacing w:before="0" w:after="144" w:line="360" w:lineRule="auto"/>
        <w:ind w:left="0" w:right="48" w:firstLine="0"/>
        <w:jc w:val="both"/>
        <w:rPr>
          <w:rFonts w:ascii="Calibri" w:hAnsi="Calibri" w:eastAsia="Calibri" w:cs="Calibri"/>
          <w:color w:val="000000"/>
          <w:spacing w:val="0"/>
          <w:position w:val="0"/>
          <w:sz w:val="24"/>
          <w:szCs w:val="24"/>
          <w:shd w:val="clear" w:fill="auto"/>
        </w:rPr>
      </w:pPr>
    </w:p>
    <w:p>
      <w:pPr>
        <w:spacing w:before="0" w:after="144" w:line="360" w:lineRule="auto"/>
        <w:ind w:left="0" w:right="48" w:firstLine="0"/>
        <w:jc w:val="both"/>
        <w:rPr>
          <w:rFonts w:ascii="Calibri" w:hAnsi="Calibri" w:eastAsia="Calibri" w:cs="Calibri"/>
          <w:b/>
          <w:color w:val="000000"/>
          <w:spacing w:val="0"/>
          <w:position w:val="0"/>
          <w:sz w:val="24"/>
          <w:szCs w:val="24"/>
          <w:u w:val="single"/>
          <w:shd w:val="clear" w:fill="auto"/>
        </w:rPr>
      </w:pPr>
      <w:r>
        <w:rPr>
          <w:rFonts w:ascii="Calibri" w:hAnsi="Calibri" w:eastAsia="Calibri" w:cs="Calibri"/>
          <w:b/>
          <w:color w:val="000000"/>
          <w:spacing w:val="0"/>
          <w:position w:val="0"/>
          <w:sz w:val="24"/>
          <w:szCs w:val="24"/>
          <w:u w:val="single"/>
          <w:shd w:val="clear" w:fill="auto"/>
        </w:rPr>
        <w:t>4).NESTED IF CONSTRUCT</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There may be a situation when you want to check for another condition after a condition resolves to true. In such a situation, you can use the nested </w:t>
      </w:r>
      <w:r>
        <w:rPr>
          <w:rFonts w:ascii="Calibri" w:hAnsi="Calibri" w:eastAsia="Calibri" w:cs="Calibri"/>
          <w:b/>
          <w:color w:val="000000"/>
          <w:spacing w:val="0"/>
          <w:position w:val="0"/>
          <w:sz w:val="24"/>
          <w:szCs w:val="24"/>
          <w:shd w:val="clear" w:fill="auto"/>
        </w:rPr>
        <w:t>if</w:t>
      </w:r>
      <w:r>
        <w:rPr>
          <w:rFonts w:ascii="Calibri" w:hAnsi="Calibri" w:eastAsia="Calibri" w:cs="Calibri"/>
          <w:color w:val="000000"/>
          <w:spacing w:val="0"/>
          <w:position w:val="0"/>
          <w:sz w:val="24"/>
          <w:szCs w:val="24"/>
          <w:shd w:val="clear" w:fill="auto"/>
        </w:rPr>
        <w:t>construct.</w:t>
      </w:r>
    </w:p>
    <w:p>
      <w:pPr>
        <w:spacing w:before="0" w:after="144" w:line="360" w:lineRule="auto"/>
        <w:ind w:left="48" w:right="48" w:firstLine="0"/>
        <w:jc w:val="both"/>
        <w:rPr>
          <w:rFonts w:ascii="Verdana" w:hAnsi="Verdana" w:eastAsia="Verdana" w:cs="Verdana"/>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In a nested </w:t>
      </w:r>
      <w:r>
        <w:rPr>
          <w:rFonts w:ascii="Calibri" w:hAnsi="Calibri" w:eastAsia="Calibri" w:cs="Calibri"/>
          <w:b/>
          <w:color w:val="000000"/>
          <w:spacing w:val="0"/>
          <w:position w:val="0"/>
          <w:sz w:val="24"/>
          <w:szCs w:val="24"/>
          <w:shd w:val="clear" w:fill="auto"/>
        </w:rPr>
        <w:t>if</w:t>
      </w:r>
      <w:r>
        <w:rPr>
          <w:rFonts w:ascii="Calibri" w:hAnsi="Calibri" w:eastAsia="Calibri" w:cs="Calibri"/>
          <w:color w:val="000000"/>
          <w:spacing w:val="0"/>
          <w:position w:val="0"/>
          <w:sz w:val="24"/>
          <w:szCs w:val="24"/>
          <w:shd w:val="clear" w:fill="auto"/>
        </w:rPr>
        <w:t> construct, you can have an </w:t>
      </w:r>
      <w:r>
        <w:rPr>
          <w:rFonts w:ascii="Calibri" w:hAnsi="Calibri" w:eastAsia="Calibri" w:cs="Calibri"/>
          <w:b/>
          <w:color w:val="000000"/>
          <w:spacing w:val="0"/>
          <w:position w:val="0"/>
          <w:sz w:val="24"/>
          <w:szCs w:val="24"/>
          <w:shd w:val="clear" w:fill="auto"/>
        </w:rPr>
        <w:t>if...elif...else</w:t>
      </w:r>
      <w:r>
        <w:rPr>
          <w:rFonts w:ascii="Calibri" w:hAnsi="Calibri" w:eastAsia="Calibri" w:cs="Calibri"/>
          <w:color w:val="000000"/>
          <w:spacing w:val="0"/>
          <w:position w:val="0"/>
          <w:sz w:val="24"/>
          <w:szCs w:val="24"/>
          <w:shd w:val="clear" w:fill="auto"/>
        </w:rPr>
        <w:t> construct inside another </w:t>
      </w:r>
      <w:r>
        <w:rPr>
          <w:rFonts w:ascii="Calibri" w:hAnsi="Calibri" w:eastAsia="Calibri" w:cs="Calibri"/>
          <w:b/>
          <w:color w:val="000000"/>
          <w:spacing w:val="0"/>
          <w:position w:val="0"/>
          <w:sz w:val="24"/>
          <w:szCs w:val="24"/>
          <w:shd w:val="clear" w:fill="auto"/>
        </w:rPr>
        <w:t>if...elif...else</w:t>
      </w:r>
      <w:r>
        <w:rPr>
          <w:rFonts w:ascii="Calibri" w:hAnsi="Calibri" w:eastAsia="Calibri" w:cs="Calibri"/>
          <w:color w:val="000000"/>
          <w:spacing w:val="0"/>
          <w:position w:val="0"/>
          <w:sz w:val="24"/>
          <w:szCs w:val="24"/>
          <w:shd w:val="clear" w:fill="auto"/>
        </w:rPr>
        <w:t> construct</w:t>
      </w:r>
      <w:r>
        <w:rPr>
          <w:rFonts w:ascii="Verdana" w:hAnsi="Verdana" w:eastAsia="Verdana" w:cs="Verdana"/>
          <w:color w:val="000000"/>
          <w:spacing w:val="0"/>
          <w:position w:val="0"/>
          <w:sz w:val="24"/>
          <w:szCs w:val="24"/>
          <w:shd w:val="clear" w:fill="auto"/>
        </w:rPr>
        <w:t>.</w:t>
      </w:r>
    </w:p>
    <w:p>
      <w:pPr>
        <w:keepNext/>
        <w:keepLines/>
        <w:spacing w:before="48" w:after="48" w:line="360" w:lineRule="auto"/>
        <w:ind w:left="0" w:right="48" w:firstLine="0"/>
        <w:jc w:val="left"/>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Syntax</w:t>
      </w:r>
    </w:p>
    <w:p>
      <w:pPr>
        <w:spacing w:before="0" w:after="144" w:line="360" w:lineRule="auto"/>
        <w:ind w:left="48" w:right="48" w:firstLine="0"/>
        <w:jc w:val="both"/>
        <w:rPr>
          <w:rFonts w:ascii="Verdana" w:hAnsi="Verdana" w:eastAsia="Verdana" w:cs="Verdana"/>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The syntax of the nested if...elif...else construct may be</w:t>
      </w:r>
      <w:r>
        <w:rPr>
          <w:rFonts w:ascii="Verdana" w:hAnsi="Verdana" w:eastAsia="Verdana" w:cs="Verdana"/>
          <w:color w:val="000000"/>
          <w:spacing w:val="0"/>
          <w:position w:val="0"/>
          <w:sz w:val="24"/>
          <w:szCs w:val="24"/>
          <w:shd w:val="clear" w:fill="auto"/>
        </w:rPr>
        <w:t xml:space="preserve">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if expression1: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if expression2: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elif expression3: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elif expression4: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 xml:space="preserve">   statement(s)</w:t>
      </w:r>
    </w:p>
    <w:p>
      <w:pPr>
        <w:spacing w:before="0" w:after="144" w:line="360" w:lineRule="auto"/>
        <w:ind w:left="48" w:right="48" w:firstLine="0"/>
        <w:jc w:val="both"/>
        <w:rPr>
          <w:rFonts w:ascii="Verdana" w:hAnsi="Verdana" w:eastAsia="Verdana" w:cs="Verdana"/>
          <w:color w:val="000000"/>
          <w:spacing w:val="0"/>
          <w:position w:val="0"/>
          <w:sz w:val="24"/>
          <w:szCs w:val="24"/>
          <w:shd w:val="clear" w:fill="auto"/>
        </w:rPr>
      </w:pPr>
    </w:p>
    <w:p>
      <w:pPr>
        <w:spacing w:before="0" w:after="144" w:line="360" w:lineRule="auto"/>
        <w:ind w:left="48"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For eg:</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num=int(input("Enter the number"))</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if (num%2==0):</w:t>
      </w:r>
    </w:p>
    <w:p>
      <w:pPr>
        <w:spacing w:before="0" w:after="0" w:line="240" w:lineRule="auto"/>
        <w:ind w:left="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if (num%3==0):</w:t>
      </w:r>
    </w:p>
    <w:p>
      <w:pPr>
        <w:spacing w:before="0" w:after="0" w:line="240" w:lineRule="auto"/>
        <w:ind w:left="72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("Divisible by 3 and 2")</w:t>
      </w:r>
    </w:p>
    <w:p>
      <w:pPr>
        <w:spacing w:before="0" w:after="0" w:line="240" w:lineRule="auto"/>
        <w:ind w:left="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else:</w:t>
      </w:r>
    </w:p>
    <w:p>
      <w:pPr>
        <w:spacing w:before="0" w:after="0" w:line="240" w:lineRule="auto"/>
        <w:ind w:left="72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("divisible by 2 not divisible by 3")</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else:</w:t>
      </w:r>
    </w:p>
    <w:p>
      <w:pPr>
        <w:spacing w:before="0" w:after="0" w:line="240" w:lineRule="auto"/>
        <w:ind w:left="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if (num%3==0):</w:t>
      </w:r>
    </w:p>
    <w:p>
      <w:pPr>
        <w:spacing w:before="0" w:after="0" w:line="240" w:lineRule="auto"/>
        <w:ind w:left="72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("divisible by 3 not divisible by 2")</w:t>
      </w:r>
    </w:p>
    <w:p>
      <w:pPr>
        <w:spacing w:before="0" w:after="0" w:line="240" w:lineRule="auto"/>
        <w:ind w:left="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else:</w:t>
      </w:r>
    </w:p>
    <w:p>
      <w:pPr>
        <w:spacing w:before="0" w:after="0" w:line="240" w:lineRule="auto"/>
        <w:ind w:left="72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("not Divisible by 2 not divisible by 3")</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w:t>
      </w:r>
      <w:r>
        <w:rPr>
          <w:rFonts w:ascii="Calibri" w:hAnsi="Calibri" w:eastAsia="Calibri" w:cs="Calibri"/>
          <w:b/>
          <w:color w:val="auto"/>
          <w:spacing w:val="0"/>
          <w:position w:val="0"/>
          <w:sz w:val="24"/>
          <w:szCs w:val="24"/>
          <w:shd w:val="clear" w:fill="FFFF00"/>
        </w:rPr>
        <w:t>OUTPUT</w:t>
      </w:r>
      <w:r>
        <w:rPr>
          <w:rFonts w:ascii="Calibri" w:hAnsi="Calibri" w:eastAsia="Calibri" w:cs="Calibri"/>
          <w:b/>
          <w:color w:val="auto"/>
          <w:spacing w:val="0"/>
          <w:position w:val="0"/>
          <w:sz w:val="24"/>
          <w:szCs w:val="24"/>
          <w:shd w:val="clear" w:fill="auto"/>
        </w:rPr>
        <w:t>:</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Enter the number        8</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divisible by 2 not divisible by 3</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Enter the number        15</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divisible by 3 not divisible by 2</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Enter the number       12</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Divisible by 3 and 2</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Enter the number       5</w:t>
      </w:r>
    </w:p>
    <w:p>
      <w:pPr>
        <w:spacing w:before="0" w:after="0" w:line="240" w:lineRule="auto"/>
        <w:ind w:left="0" w:right="0" w:firstLine="0"/>
        <w:jc w:val="center"/>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not Divisible by 2 not divisible by 3</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p>
    <w:p>
      <w:pPr>
        <w:spacing w:before="0" w:after="0" w:line="240" w:lineRule="auto"/>
        <w:ind w:left="0" w:right="0" w:firstLine="0"/>
        <w:jc w:val="center"/>
        <w:rPr>
          <w:rFonts w:ascii="Calibri" w:hAnsi="Calibri" w:eastAsia="Calibri" w:cs="Calibri"/>
          <w:b/>
          <w:color w:val="auto"/>
          <w:spacing w:val="0"/>
          <w:position w:val="0"/>
          <w:sz w:val="24"/>
          <w:szCs w:val="24"/>
          <w:u w:val="single"/>
          <w:shd w:val="clear" w:fill="auto"/>
        </w:rPr>
      </w:pPr>
      <w:r>
        <w:rPr>
          <w:rFonts w:ascii="Calibri" w:hAnsi="Calibri" w:eastAsia="Calibri" w:cs="Calibri"/>
          <w:b/>
          <w:color w:val="auto"/>
          <w:spacing w:val="0"/>
          <w:position w:val="0"/>
          <w:sz w:val="24"/>
          <w:szCs w:val="24"/>
          <w:u w:val="single"/>
          <w:shd w:val="clear" w:fill="auto"/>
        </w:rPr>
        <w:t>LOOPING STATEMENTS</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w:t>
      </w:r>
    </w:p>
    <w:p>
      <w:pPr>
        <w:spacing w:before="0" w:after="0" w:line="360" w:lineRule="auto"/>
        <w:ind w:left="0" w:right="0" w:firstLine="72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In general, statements are executed sequentially- The first statement in a function is executed first, followed by the second, and so on. There may be a situation when you need to execute a block of code several number of times.</w:t>
      </w:r>
    </w:p>
    <w:p>
      <w:pPr>
        <w:spacing w:before="0" w:after="0" w:line="360" w:lineRule="auto"/>
        <w:ind w:left="0" w:right="0" w:firstLine="720"/>
        <w:jc w:val="left"/>
        <w:rPr>
          <w:rFonts w:ascii="Calibri" w:hAnsi="Calibri" w:eastAsia="Calibri" w:cs="Calibri"/>
          <w:b/>
          <w:color w:val="auto"/>
          <w:spacing w:val="0"/>
          <w:position w:val="0"/>
          <w:sz w:val="24"/>
          <w:szCs w:val="24"/>
          <w:shd w:val="clear" w:fill="auto"/>
        </w:rPr>
      </w:pPr>
    </w:p>
    <w:p>
      <w:pPr>
        <w:spacing w:before="0" w:after="0" w:line="360" w:lineRule="auto"/>
        <w:ind w:left="0" w:right="0" w:firstLine="720"/>
        <w:jc w:val="left"/>
        <w:rPr>
          <w:rFonts w:ascii="Calibri" w:hAnsi="Calibri" w:eastAsia="Calibri" w:cs="Calibri"/>
          <w:color w:val="222222"/>
          <w:spacing w:val="0"/>
          <w:position w:val="0"/>
          <w:sz w:val="24"/>
          <w:szCs w:val="24"/>
          <w:shd w:val="clear" w:fill="FFFFFF"/>
        </w:rPr>
      </w:pPr>
      <w:r>
        <w:rPr>
          <w:rFonts w:ascii="Calibri" w:hAnsi="Calibri" w:eastAsia="Calibri" w:cs="Calibri"/>
          <w:b/>
          <w:color w:val="auto"/>
          <w:spacing w:val="0"/>
          <w:position w:val="0"/>
          <w:sz w:val="24"/>
          <w:szCs w:val="24"/>
          <w:shd w:val="clear" w:fill="auto"/>
        </w:rPr>
        <w:t>A loop statement</w:t>
      </w:r>
      <w:r>
        <w:rPr>
          <w:rFonts w:ascii="Calibri" w:hAnsi="Calibri" w:eastAsia="Calibri" w:cs="Calibri"/>
          <w:color w:val="auto"/>
          <w:spacing w:val="0"/>
          <w:position w:val="0"/>
          <w:sz w:val="24"/>
          <w:szCs w:val="24"/>
          <w:shd w:val="clear" w:fill="auto"/>
        </w:rPr>
        <w:t xml:space="preserve"> allows us to execute a statement or group of statements multiple times </w:t>
      </w:r>
      <w:r>
        <w:rPr>
          <w:rFonts w:ascii="Calibri" w:hAnsi="Calibri" w:eastAsia="Calibri" w:cs="Calibri"/>
          <w:color w:val="222222"/>
          <w:spacing w:val="0"/>
          <w:position w:val="0"/>
          <w:sz w:val="24"/>
          <w:szCs w:val="24"/>
          <w:shd w:val="clear" w:fill="FFFFFF"/>
        </w:rPr>
        <w:t xml:space="preserve">while a given </w:t>
      </w:r>
      <w:r>
        <w:rPr>
          <w:rFonts w:ascii="Calibri" w:hAnsi="Calibri" w:eastAsia="Calibri" w:cs="Calibri"/>
          <w:b/>
          <w:color w:val="222222"/>
          <w:spacing w:val="0"/>
          <w:position w:val="0"/>
          <w:sz w:val="24"/>
          <w:szCs w:val="24"/>
          <w:shd w:val="clear" w:fill="FFFFFF"/>
        </w:rPr>
        <w:t>condition</w:t>
      </w:r>
      <w:r>
        <w:rPr>
          <w:rFonts w:ascii="Calibri" w:hAnsi="Calibri" w:eastAsia="Calibri" w:cs="Calibri"/>
          <w:color w:val="222222"/>
          <w:spacing w:val="0"/>
          <w:position w:val="0"/>
          <w:sz w:val="24"/>
          <w:szCs w:val="24"/>
          <w:shd w:val="clear" w:fill="FFFFFF"/>
        </w:rPr>
        <w:t> is true. It tests the </w:t>
      </w:r>
      <w:r>
        <w:rPr>
          <w:rFonts w:ascii="Calibri" w:hAnsi="Calibri" w:eastAsia="Calibri" w:cs="Calibri"/>
          <w:b/>
          <w:color w:val="222222"/>
          <w:spacing w:val="0"/>
          <w:position w:val="0"/>
          <w:sz w:val="24"/>
          <w:szCs w:val="24"/>
          <w:shd w:val="clear" w:fill="FFFFFF"/>
        </w:rPr>
        <w:t>condition</w:t>
      </w:r>
      <w:r>
        <w:rPr>
          <w:rFonts w:ascii="Calibri" w:hAnsi="Calibri" w:eastAsia="Calibri" w:cs="Calibri"/>
          <w:color w:val="222222"/>
          <w:spacing w:val="0"/>
          <w:position w:val="0"/>
          <w:sz w:val="24"/>
          <w:szCs w:val="24"/>
          <w:shd w:val="clear" w:fill="FFFFFF"/>
        </w:rPr>
        <w:t xml:space="preserve"> before executing the </w:t>
      </w:r>
      <w:r>
        <w:rPr>
          <w:rFonts w:ascii="Calibri" w:hAnsi="Calibri" w:eastAsia="Calibri" w:cs="Calibri"/>
          <w:b/>
          <w:color w:val="222222"/>
          <w:spacing w:val="0"/>
          <w:position w:val="0"/>
          <w:sz w:val="24"/>
          <w:szCs w:val="24"/>
          <w:shd w:val="clear" w:fill="FFFFFF"/>
        </w:rPr>
        <w:t>loop body</w:t>
      </w:r>
      <w:r>
        <w:rPr>
          <w:rFonts w:ascii="Calibri" w:hAnsi="Calibri" w:eastAsia="Calibri" w:cs="Calibri"/>
          <w:color w:val="222222"/>
          <w:spacing w:val="0"/>
          <w:position w:val="0"/>
          <w:sz w:val="24"/>
          <w:szCs w:val="24"/>
          <w:shd w:val="clear" w:fill="FFFFFF"/>
        </w:rPr>
        <w:t>. </w:t>
      </w:r>
    </w:p>
    <w:p>
      <w:pPr>
        <w:spacing w:before="0" w:after="0" w:line="360" w:lineRule="auto"/>
        <w:ind w:left="0" w:right="0" w:firstLine="0"/>
        <w:jc w:val="left"/>
        <w:rPr>
          <w:rFonts w:ascii="Calibri" w:hAnsi="Calibri" w:eastAsia="Calibri" w:cs="Calibri"/>
          <w:b/>
          <w:color w:val="000000"/>
          <w:spacing w:val="0"/>
          <w:position w:val="0"/>
          <w:sz w:val="24"/>
          <w:szCs w:val="24"/>
          <w:shd w:val="clear" w:fill="auto"/>
        </w:rPr>
      </w:pPr>
    </w:p>
    <w:p>
      <w:pPr>
        <w:spacing w:before="0" w:after="0" w:line="360" w:lineRule="auto"/>
        <w:ind w:left="0" w:right="0" w:firstLine="0"/>
        <w:jc w:val="left"/>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Python programming language provides the following types of loops to handle looping requirements</w:t>
      </w:r>
      <w:r>
        <w:rPr>
          <w:rFonts w:ascii="Calibri" w:hAnsi="Calibri" w:eastAsia="Calibri" w:cs="Calibri"/>
          <w:color w:val="000000"/>
          <w:spacing w:val="0"/>
          <w:position w:val="0"/>
          <w:sz w:val="24"/>
          <w:szCs w:val="24"/>
          <w:shd w:val="clear" w:fill="auto"/>
        </w:rPr>
        <w:t>.</w:t>
      </w:r>
    </w:p>
    <w:p>
      <w:pPr>
        <w:spacing w:before="0" w:after="0" w:line="480" w:lineRule="auto"/>
        <w:ind w:left="0" w:right="0" w:firstLine="0"/>
        <w:jc w:val="left"/>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FFFF00"/>
        </w:rPr>
        <w:t>while loop</w:t>
      </w:r>
      <w:r>
        <w:rPr>
          <w:rFonts w:ascii="Calibri" w:hAnsi="Calibri" w:eastAsia="Calibri" w:cs="Calibri"/>
          <w:color w:val="000000"/>
          <w:spacing w:val="0"/>
          <w:position w:val="0"/>
          <w:sz w:val="24"/>
          <w:szCs w:val="24"/>
          <w:shd w:val="clear" w:fill="auto"/>
        </w:rPr>
        <w:t xml:space="preserve"> :-Repeats a statement or group of statements while a given</w:t>
      </w:r>
    </w:p>
    <w:p>
      <w:pPr>
        <w:spacing w:before="0" w:after="0" w:line="480" w:lineRule="auto"/>
        <w:ind w:left="0" w:right="0" w:firstLine="0"/>
        <w:jc w:val="left"/>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condition is TRUE. It tests the condition before executing the</w:t>
      </w:r>
    </w:p>
    <w:p>
      <w:pPr>
        <w:spacing w:before="0" w:after="0" w:line="480" w:lineRule="auto"/>
        <w:ind w:left="0" w:right="0" w:firstLine="0"/>
        <w:jc w:val="left"/>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loop body.</w:t>
      </w:r>
    </w:p>
    <w:p>
      <w:pPr>
        <w:spacing w:before="0" w:after="0" w:line="480" w:lineRule="auto"/>
        <w:ind w:left="0" w:right="0" w:firstLine="0"/>
        <w:jc w:val="left"/>
        <w:rPr>
          <w:rFonts w:ascii="Calibri" w:hAnsi="Calibri" w:eastAsia="Calibri" w:cs="Calibri"/>
          <w:color w:val="000000"/>
          <w:spacing w:val="0"/>
          <w:position w:val="0"/>
          <w:sz w:val="24"/>
          <w:szCs w:val="24"/>
          <w:shd w:val="clear" w:fill="auto"/>
        </w:rPr>
      </w:pPr>
      <w:r>
        <w:rPr>
          <w:rFonts w:ascii="Calibri" w:hAnsi="Calibri" w:eastAsia="Calibri" w:cs="Calibri"/>
          <w:b/>
          <w:color w:val="000000"/>
          <w:spacing w:val="0"/>
          <w:position w:val="0"/>
          <w:sz w:val="24"/>
          <w:szCs w:val="24"/>
          <w:shd w:val="clear" w:fill="FFFF00"/>
        </w:rPr>
        <w:t>for loop</w:t>
      </w:r>
      <w:r>
        <w:rPr>
          <w:rFonts w:ascii="Calibri" w:hAnsi="Calibri" w:eastAsia="Calibri" w:cs="Calibri"/>
          <w:color w:val="000000"/>
          <w:spacing w:val="0"/>
          <w:position w:val="0"/>
          <w:sz w:val="24"/>
          <w:szCs w:val="24"/>
          <w:shd w:val="clear" w:fill="auto"/>
        </w:rPr>
        <w:t xml:space="preserve"> :-Executes a sequence of statements multiple times and</w:t>
      </w:r>
    </w:p>
    <w:p>
      <w:pPr>
        <w:spacing w:before="0" w:after="0" w:line="480" w:lineRule="auto"/>
        <w:ind w:left="0" w:right="0" w:firstLine="0"/>
        <w:jc w:val="left"/>
        <w:rPr>
          <w:rFonts w:ascii="Verdana" w:hAnsi="Verdana" w:eastAsia="Verdana" w:cs="Verdana"/>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abbreviates the code that manages the loop variable</w:t>
      </w:r>
      <w:r>
        <w:rPr>
          <w:rFonts w:ascii="Verdana" w:hAnsi="Verdana" w:eastAsia="Verdana" w:cs="Verdana"/>
          <w:color w:val="000000"/>
          <w:spacing w:val="0"/>
          <w:position w:val="0"/>
          <w:sz w:val="24"/>
          <w:szCs w:val="24"/>
          <w:shd w:val="clear" w:fill="auto"/>
        </w:rPr>
        <w:t>.</w:t>
      </w:r>
    </w:p>
    <w:p>
      <w:pPr>
        <w:spacing w:before="0" w:after="0" w:line="48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nested loops</w:t>
      </w:r>
      <w:r>
        <w:rPr>
          <w:rFonts w:ascii="Calibri" w:hAnsi="Calibri" w:eastAsia="Calibri" w:cs="Calibri"/>
          <w:b/>
          <w:color w:val="auto"/>
          <w:spacing w:val="0"/>
          <w:position w:val="0"/>
          <w:sz w:val="24"/>
          <w:szCs w:val="24"/>
          <w:shd w:val="clear" w:fill="auto"/>
        </w:rPr>
        <w:t>:-</w:t>
      </w:r>
      <w:r>
        <w:rPr>
          <w:rFonts w:ascii="Calibri" w:hAnsi="Calibri" w:eastAsia="Calibri" w:cs="Calibri"/>
          <w:color w:val="auto"/>
          <w:spacing w:val="0"/>
          <w:position w:val="0"/>
          <w:sz w:val="24"/>
          <w:szCs w:val="24"/>
          <w:shd w:val="clear" w:fill="auto"/>
        </w:rPr>
        <w:t xml:space="preserve"> we can use one or more loop inside any another while, or</w:t>
      </w:r>
    </w:p>
    <w:p>
      <w:pPr>
        <w:spacing w:before="0" w:after="0" w:line="48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for loop.</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The following diagram illustrates a loop statement</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sz w:val="24"/>
          <w:szCs w:val="24"/>
        </w:rPr>
        <w:pict>
          <v:shape id="rectole0000000004" o:spid="_x0000_s1030" o:spt="75" type="#_x0000_t75" style="height:219.65pt;width:199.4pt;" o:ole="t" filled="f" o:preferrelative="t" coordsize="21600,21600">
            <v:path/>
            <v:fill on="f" focussize="0,0"/>
            <v:stroke/>
            <v:imagedata r:id="rId13" o:title=""/>
            <o:lock v:ext="edit"/>
            <w10:wrap type="none"/>
            <w10:anchorlock/>
          </v:shape>
          <o:OLEObject Type="Embed" ProgID="StaticMetafile" ShapeID="rectole0000000004" DrawAspect="Content" ObjectID="_1468075729" r:id="rId12">
            <o:LockedField>false</o:LockedField>
          </o:OLEObject>
        </w:pict>
      </w:r>
    </w:p>
    <w:p>
      <w:pPr>
        <w:spacing w:before="0" w:after="0" w:line="240" w:lineRule="auto"/>
        <w:ind w:left="0" w:right="0" w:firstLine="0"/>
        <w:jc w:val="left"/>
        <w:rPr>
          <w:rFonts w:ascii="Calibri-Light" w:hAnsi="Calibri-Light" w:eastAsia="Calibri-Light" w:cs="Calibri-Light"/>
          <w:color w:val="FFFFFF"/>
          <w:spacing w:val="0"/>
          <w:position w:val="0"/>
          <w:sz w:val="24"/>
          <w:szCs w:val="24"/>
          <w:shd w:val="clear" w:fill="auto"/>
        </w:rPr>
      </w:pPr>
      <w:r>
        <w:rPr>
          <w:rFonts w:ascii="Calibri-Light" w:hAnsi="Calibri-Light" w:eastAsia="Calibri-Light" w:cs="Calibri-Light"/>
          <w:color w:val="FFFFFF"/>
          <w:spacing w:val="0"/>
          <w:position w:val="0"/>
          <w:sz w:val="24"/>
          <w:szCs w:val="24"/>
          <w:shd w:val="clear" w:fill="auto"/>
        </w:rPr>
        <w:t>8. Python s</w:t>
      </w:r>
    </w:p>
    <w:p>
      <w:pPr>
        <w:spacing w:before="0" w:after="0" w:line="360" w:lineRule="auto"/>
        <w:ind w:left="0" w:right="0" w:firstLine="0"/>
        <w:jc w:val="left"/>
        <w:rPr>
          <w:rFonts w:ascii="Calibri" w:hAnsi="Calibri" w:eastAsia="Calibri" w:cs="Calibri"/>
          <w:b/>
          <w:color w:val="auto"/>
          <w:spacing w:val="0"/>
          <w:position w:val="0"/>
          <w:sz w:val="24"/>
          <w:szCs w:val="24"/>
          <w:u w:val="single"/>
          <w:shd w:val="clear" w:fill="auto"/>
        </w:rPr>
      </w:pPr>
      <w:r>
        <w:rPr>
          <w:rFonts w:ascii="Calibri" w:hAnsi="Calibri" w:eastAsia="Calibri" w:cs="Calibri"/>
          <w:b/>
          <w:color w:val="auto"/>
          <w:spacing w:val="0"/>
          <w:position w:val="0"/>
          <w:sz w:val="24"/>
          <w:szCs w:val="24"/>
          <w:u w:val="single"/>
          <w:shd w:val="clear" w:fill="auto"/>
        </w:rPr>
        <w:t>WHILE LOOP</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A </w:t>
      </w:r>
      <w:r>
        <w:rPr>
          <w:rFonts w:ascii="Calibri" w:hAnsi="Calibri" w:eastAsia="Calibri" w:cs="Calibri"/>
          <w:b/>
          <w:color w:val="auto"/>
          <w:spacing w:val="0"/>
          <w:position w:val="0"/>
          <w:sz w:val="24"/>
          <w:szCs w:val="24"/>
          <w:shd w:val="clear" w:fill="auto"/>
        </w:rPr>
        <w:t xml:space="preserve">while </w:t>
      </w:r>
      <w:r>
        <w:rPr>
          <w:rFonts w:ascii="Calibri" w:hAnsi="Calibri" w:eastAsia="Calibri" w:cs="Calibri"/>
          <w:color w:val="auto"/>
          <w:spacing w:val="0"/>
          <w:position w:val="0"/>
          <w:sz w:val="24"/>
          <w:szCs w:val="24"/>
          <w:shd w:val="clear" w:fill="auto"/>
        </w:rPr>
        <w:t>loop statement in Python programming language repeatedly executes a target statement as long as a given condition is true.</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Syntax</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The syntax of a </w:t>
      </w:r>
      <w:r>
        <w:rPr>
          <w:rFonts w:ascii="Calibri" w:hAnsi="Calibri" w:eastAsia="Calibri" w:cs="Calibri"/>
          <w:b/>
          <w:color w:val="auto"/>
          <w:spacing w:val="0"/>
          <w:position w:val="0"/>
          <w:sz w:val="24"/>
          <w:szCs w:val="24"/>
          <w:shd w:val="clear" w:fill="auto"/>
        </w:rPr>
        <w:t xml:space="preserve">while </w:t>
      </w:r>
      <w:r>
        <w:rPr>
          <w:rFonts w:ascii="Calibri" w:hAnsi="Calibri" w:eastAsia="Calibri" w:cs="Calibri"/>
          <w:color w:val="auto"/>
          <w:spacing w:val="0"/>
          <w:position w:val="0"/>
          <w:sz w:val="24"/>
          <w:szCs w:val="24"/>
          <w:shd w:val="clear" w:fill="auto"/>
        </w:rPr>
        <w:t>loop in Python programming language is</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while expression:</w:t>
      </w:r>
    </w:p>
    <w:p>
      <w:pPr>
        <w:spacing w:before="0" w:after="0" w:line="360" w:lineRule="auto"/>
        <w:ind w:left="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statement(s)</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Here, </w:t>
      </w:r>
      <w:r>
        <w:rPr>
          <w:rFonts w:ascii="Calibri" w:hAnsi="Calibri" w:eastAsia="Calibri" w:cs="Calibri"/>
          <w:b/>
          <w:color w:val="auto"/>
          <w:spacing w:val="0"/>
          <w:position w:val="0"/>
          <w:sz w:val="24"/>
          <w:szCs w:val="24"/>
          <w:shd w:val="clear" w:fill="auto"/>
        </w:rPr>
        <w:t xml:space="preserve">statement(s) </w:t>
      </w:r>
      <w:r>
        <w:rPr>
          <w:rFonts w:ascii="Calibri" w:hAnsi="Calibri" w:eastAsia="Calibri" w:cs="Calibri"/>
          <w:color w:val="auto"/>
          <w:spacing w:val="0"/>
          <w:position w:val="0"/>
          <w:sz w:val="24"/>
          <w:szCs w:val="24"/>
          <w:shd w:val="clear" w:fill="auto"/>
        </w:rPr>
        <w:t xml:space="preserve">may be a single statement or a block of statements with uniform indent. The </w:t>
      </w:r>
      <w:r>
        <w:rPr>
          <w:rFonts w:ascii="Calibri" w:hAnsi="Calibri" w:eastAsia="Calibri" w:cs="Calibri"/>
          <w:b/>
          <w:color w:val="auto"/>
          <w:spacing w:val="0"/>
          <w:position w:val="0"/>
          <w:sz w:val="24"/>
          <w:szCs w:val="24"/>
          <w:shd w:val="clear" w:fill="auto"/>
        </w:rPr>
        <w:t xml:space="preserve">condition </w:t>
      </w:r>
      <w:r>
        <w:rPr>
          <w:rFonts w:ascii="Calibri" w:hAnsi="Calibri" w:eastAsia="Calibri" w:cs="Calibri"/>
          <w:color w:val="auto"/>
          <w:spacing w:val="0"/>
          <w:position w:val="0"/>
          <w:sz w:val="24"/>
          <w:szCs w:val="24"/>
          <w:shd w:val="clear" w:fill="auto"/>
        </w:rPr>
        <w:t xml:space="preserve">may be any expression, and true is any non-zero value. </w:t>
      </w:r>
      <w:r>
        <w:rPr>
          <w:rFonts w:ascii="Calibri" w:hAnsi="Calibri" w:eastAsia="Calibri" w:cs="Calibri"/>
          <w:b/>
          <w:color w:val="auto"/>
          <w:spacing w:val="0"/>
          <w:position w:val="0"/>
          <w:sz w:val="24"/>
          <w:szCs w:val="24"/>
          <w:shd w:val="clear" w:fill="auto"/>
        </w:rPr>
        <w:t>The loop</w:t>
      </w:r>
      <w:r>
        <w:rPr>
          <w:rFonts w:ascii="Calibri" w:hAnsi="Calibri" w:eastAsia="Calibri" w:cs="Calibri"/>
          <w:color w:val="auto"/>
          <w:spacing w:val="0"/>
          <w:position w:val="0"/>
          <w:sz w:val="24"/>
          <w:szCs w:val="24"/>
          <w:shd w:val="clear" w:fill="auto"/>
        </w:rPr>
        <w:t xml:space="preserve"> iterates while the condition is </w:t>
      </w:r>
      <w:r>
        <w:rPr>
          <w:rFonts w:ascii="Calibri" w:hAnsi="Calibri" w:eastAsia="Calibri" w:cs="Calibri"/>
          <w:b/>
          <w:color w:val="auto"/>
          <w:spacing w:val="0"/>
          <w:position w:val="0"/>
          <w:sz w:val="24"/>
          <w:szCs w:val="24"/>
          <w:shd w:val="clear" w:fill="auto"/>
        </w:rPr>
        <w:t>true.</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When the condition becomes </w:t>
      </w:r>
      <w:r>
        <w:rPr>
          <w:rFonts w:ascii="Calibri" w:hAnsi="Calibri" w:eastAsia="Calibri" w:cs="Calibri"/>
          <w:b/>
          <w:color w:val="auto"/>
          <w:spacing w:val="0"/>
          <w:position w:val="0"/>
          <w:sz w:val="24"/>
          <w:szCs w:val="24"/>
          <w:shd w:val="clear" w:fill="auto"/>
        </w:rPr>
        <w:t>false</w:t>
      </w:r>
      <w:r>
        <w:rPr>
          <w:rFonts w:ascii="Calibri" w:hAnsi="Calibri" w:eastAsia="Calibri" w:cs="Calibri"/>
          <w:color w:val="auto"/>
          <w:spacing w:val="0"/>
          <w:position w:val="0"/>
          <w:sz w:val="24"/>
          <w:szCs w:val="24"/>
          <w:shd w:val="clear" w:fill="auto"/>
        </w:rPr>
        <w:t>, program control passes to the line immediately following the loop.</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In Python, all the statements indented by the same number of character spaces after a programming construct are considered to be part of a single block of code. Python uses indentation as its method of grouping statements.</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Flow Diagram</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sz w:val="24"/>
          <w:szCs w:val="24"/>
        </w:rPr>
        <w:pict>
          <v:shape id="rectole0000000005" o:spid="_x0000_s1031" o:spt="75" type="#_x0000_t75" style="height:293.55pt;width:191.3pt;" o:ole="t" filled="f" o:preferrelative="t" coordsize="21600,21600">
            <v:path/>
            <v:fill on="f" focussize="0,0"/>
            <v:stroke/>
            <v:imagedata r:id="rId15" o:title=""/>
            <o:lock v:ext="edit"/>
            <w10:wrap type="none"/>
            <w10:anchorlock/>
          </v:shape>
          <o:OLEObject Type="Embed" ProgID="StaticMetafile" ShapeID="rectole0000000005" DrawAspect="Content" ObjectID="_1468075730" r:id="rId14">
            <o:LockedField>false</o:LockedField>
          </o:OLEObject>
        </w:pic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For eg:</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count = 1</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sum=0</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while (count &lt;=10):</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sum=sum+count</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p>
    <w:p>
      <w:pPr>
        <w:spacing w:before="0" w:after="0" w:line="240" w:lineRule="auto"/>
        <w:ind w:left="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count = count + 1</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print(sum)</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OUTPUT:55</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p>
    <w:p>
      <w:pPr>
        <w:spacing w:before="0" w:after="0" w:line="240" w:lineRule="auto"/>
        <w:ind w:left="0" w:right="0" w:firstLine="0"/>
        <w:jc w:val="left"/>
        <w:rPr>
          <w:rFonts w:ascii="Calibri" w:hAnsi="Calibri" w:eastAsia="Calibri" w:cs="Calibri"/>
          <w:b/>
          <w:color w:val="auto"/>
          <w:spacing w:val="0"/>
          <w:position w:val="0"/>
          <w:sz w:val="24"/>
          <w:szCs w:val="24"/>
          <w:u w:val="single"/>
          <w:shd w:val="clear" w:fill="auto"/>
        </w:rPr>
      </w:pPr>
    </w:p>
    <w:p>
      <w:pPr>
        <w:spacing w:before="0" w:after="0" w:line="240" w:lineRule="auto"/>
        <w:ind w:left="0" w:right="0" w:firstLine="0"/>
        <w:jc w:val="left"/>
        <w:rPr>
          <w:rFonts w:ascii="Calibri" w:hAnsi="Calibri" w:eastAsia="Calibri" w:cs="Calibri"/>
          <w:b/>
          <w:color w:val="auto"/>
          <w:spacing w:val="0"/>
          <w:position w:val="0"/>
          <w:sz w:val="24"/>
          <w:szCs w:val="24"/>
          <w:u w:val="single"/>
          <w:shd w:val="clear" w:fill="auto"/>
        </w:rPr>
      </w:pPr>
    </w:p>
    <w:p>
      <w:pPr>
        <w:spacing w:before="0" w:after="0" w:line="240" w:lineRule="auto"/>
        <w:ind w:left="0" w:right="0" w:firstLine="0"/>
        <w:jc w:val="left"/>
        <w:rPr>
          <w:rFonts w:ascii="Calibri" w:hAnsi="Calibri" w:eastAsia="Calibri" w:cs="Calibri"/>
          <w:b/>
          <w:color w:val="auto"/>
          <w:spacing w:val="0"/>
          <w:position w:val="0"/>
          <w:sz w:val="24"/>
          <w:szCs w:val="24"/>
          <w:u w:val="single"/>
          <w:shd w:val="clear" w:fill="auto"/>
        </w:rPr>
      </w:pPr>
    </w:p>
    <w:p>
      <w:pPr>
        <w:spacing w:before="0" w:after="0" w:line="240" w:lineRule="auto"/>
        <w:ind w:left="0" w:right="0" w:firstLine="0"/>
        <w:jc w:val="left"/>
        <w:rPr>
          <w:rFonts w:ascii="Calibri" w:hAnsi="Calibri" w:eastAsia="Calibri" w:cs="Calibri"/>
          <w:b/>
          <w:color w:val="auto"/>
          <w:spacing w:val="0"/>
          <w:position w:val="0"/>
          <w:sz w:val="24"/>
          <w:szCs w:val="24"/>
          <w:u w:val="single"/>
          <w:shd w:val="clear" w:fill="auto"/>
        </w:rPr>
      </w:pPr>
      <w:r>
        <w:rPr>
          <w:rFonts w:ascii="Calibri" w:hAnsi="Calibri" w:eastAsia="Calibri" w:cs="Calibri"/>
          <w:b/>
          <w:color w:val="auto"/>
          <w:spacing w:val="0"/>
          <w:position w:val="0"/>
          <w:sz w:val="24"/>
          <w:szCs w:val="24"/>
          <w:u w:val="single"/>
          <w:shd w:val="clear" w:fill="auto"/>
        </w:rPr>
        <w:t>The Infinite Loop</w:t>
      </w:r>
    </w:p>
    <w:p>
      <w:pPr>
        <w:spacing w:before="0" w:after="0" w:line="360" w:lineRule="auto"/>
        <w:ind w:left="0" w:right="0" w:firstLine="720"/>
        <w:jc w:val="left"/>
        <w:rPr>
          <w:rFonts w:ascii="Verdana" w:hAnsi="Verdana" w:eastAsia="Verdana" w:cs="Verdana"/>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A loop becomes infinite loop if a condition never becomes FALSE. You must be cautious when using while loops because of the possibility that this condition never resolves to a FALSE value. This results in a loop that never ends. Such a loop is called an infinite loop</w:t>
      </w:r>
      <w:r>
        <w:rPr>
          <w:rFonts w:ascii="Verdana" w:hAnsi="Verdana" w:eastAsia="Verdana" w:cs="Verdana"/>
          <w:color w:val="auto"/>
          <w:spacing w:val="0"/>
          <w:position w:val="0"/>
          <w:sz w:val="24"/>
          <w:szCs w:val="24"/>
          <w:shd w:val="clear" w:fill="auto"/>
        </w:rPr>
        <w:t>.</w:t>
      </w:r>
    </w:p>
    <w:p>
      <w:pPr>
        <w:spacing w:before="0" w:after="0" w:line="360" w:lineRule="auto"/>
        <w:ind w:left="0" w:right="0" w:firstLine="0"/>
        <w:jc w:val="left"/>
        <w:rPr>
          <w:rFonts w:ascii="Calibri" w:hAnsi="Calibri" w:eastAsia="Calibri" w:cs="Calibri"/>
          <w:b/>
          <w:color w:val="auto"/>
          <w:spacing w:val="0"/>
          <w:position w:val="0"/>
          <w:sz w:val="24"/>
          <w:szCs w:val="24"/>
          <w:u w:val="single"/>
          <w:shd w:val="clear" w:fill="auto"/>
        </w:rPr>
      </w:pPr>
      <w:r>
        <w:rPr>
          <w:rFonts w:ascii="Calibri" w:hAnsi="Calibri" w:eastAsia="Calibri" w:cs="Calibri"/>
          <w:b/>
          <w:color w:val="auto"/>
          <w:spacing w:val="0"/>
          <w:position w:val="0"/>
          <w:sz w:val="24"/>
          <w:szCs w:val="24"/>
          <w:u w:val="single"/>
          <w:shd w:val="clear" w:fill="auto"/>
        </w:rPr>
        <w:t>Using else Statement with Loops</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Python supports having an </w:t>
      </w:r>
      <w:r>
        <w:rPr>
          <w:rFonts w:ascii="Calibri" w:hAnsi="Calibri" w:eastAsia="Calibri" w:cs="Calibri"/>
          <w:b/>
          <w:color w:val="auto"/>
          <w:spacing w:val="0"/>
          <w:position w:val="0"/>
          <w:sz w:val="24"/>
          <w:szCs w:val="24"/>
          <w:shd w:val="clear" w:fill="auto"/>
        </w:rPr>
        <w:t xml:space="preserve">else </w:t>
      </w:r>
      <w:r>
        <w:rPr>
          <w:rFonts w:ascii="Calibri" w:hAnsi="Calibri" w:eastAsia="Calibri" w:cs="Calibri"/>
          <w:color w:val="auto"/>
          <w:spacing w:val="0"/>
          <w:position w:val="0"/>
          <w:sz w:val="24"/>
          <w:szCs w:val="24"/>
          <w:shd w:val="clear" w:fill="auto"/>
        </w:rPr>
        <w:t>statement associated with a loop statement.</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If the </w:t>
      </w:r>
      <w:r>
        <w:rPr>
          <w:rFonts w:ascii="Calibri" w:hAnsi="Calibri" w:eastAsia="Calibri" w:cs="Calibri"/>
          <w:b/>
          <w:color w:val="auto"/>
          <w:spacing w:val="0"/>
          <w:position w:val="0"/>
          <w:sz w:val="24"/>
          <w:szCs w:val="24"/>
          <w:shd w:val="clear" w:fill="auto"/>
        </w:rPr>
        <w:t xml:space="preserve">else </w:t>
      </w:r>
      <w:r>
        <w:rPr>
          <w:rFonts w:ascii="Calibri" w:hAnsi="Calibri" w:eastAsia="Calibri" w:cs="Calibri"/>
          <w:color w:val="auto"/>
          <w:spacing w:val="0"/>
          <w:position w:val="0"/>
          <w:sz w:val="24"/>
          <w:szCs w:val="24"/>
          <w:shd w:val="clear" w:fill="auto"/>
        </w:rPr>
        <w:t xml:space="preserve">statement is used with a </w:t>
      </w:r>
      <w:r>
        <w:rPr>
          <w:rFonts w:ascii="Calibri" w:hAnsi="Calibri" w:eastAsia="Calibri" w:cs="Calibri"/>
          <w:b/>
          <w:color w:val="auto"/>
          <w:spacing w:val="0"/>
          <w:position w:val="0"/>
          <w:sz w:val="24"/>
          <w:szCs w:val="24"/>
          <w:shd w:val="clear" w:fill="auto"/>
        </w:rPr>
        <w:t xml:space="preserve">for </w:t>
      </w:r>
      <w:r>
        <w:rPr>
          <w:rFonts w:ascii="Calibri" w:hAnsi="Calibri" w:eastAsia="Calibri" w:cs="Calibri"/>
          <w:color w:val="auto"/>
          <w:spacing w:val="0"/>
          <w:position w:val="0"/>
          <w:sz w:val="24"/>
          <w:szCs w:val="24"/>
          <w:shd w:val="clear" w:fill="auto"/>
        </w:rPr>
        <w:t xml:space="preserve">loop, the </w:t>
      </w:r>
      <w:r>
        <w:rPr>
          <w:rFonts w:ascii="Calibri" w:hAnsi="Calibri" w:eastAsia="Calibri" w:cs="Calibri"/>
          <w:b/>
          <w:color w:val="auto"/>
          <w:spacing w:val="0"/>
          <w:position w:val="0"/>
          <w:sz w:val="24"/>
          <w:szCs w:val="24"/>
          <w:shd w:val="clear" w:fill="auto"/>
        </w:rPr>
        <w:t xml:space="preserve">else </w:t>
      </w:r>
      <w:r>
        <w:rPr>
          <w:rFonts w:ascii="Calibri" w:hAnsi="Calibri" w:eastAsia="Calibri" w:cs="Calibri"/>
          <w:color w:val="auto"/>
          <w:spacing w:val="0"/>
          <w:position w:val="0"/>
          <w:sz w:val="24"/>
          <w:szCs w:val="24"/>
          <w:shd w:val="clear" w:fill="auto"/>
        </w:rPr>
        <w:t>statement is executed when</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the loop has exhausted iterating the list.</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If the </w:t>
      </w:r>
      <w:r>
        <w:rPr>
          <w:rFonts w:ascii="Calibri" w:hAnsi="Calibri" w:eastAsia="Calibri" w:cs="Calibri"/>
          <w:b/>
          <w:color w:val="auto"/>
          <w:spacing w:val="0"/>
          <w:position w:val="0"/>
          <w:sz w:val="24"/>
          <w:szCs w:val="24"/>
          <w:shd w:val="clear" w:fill="auto"/>
        </w:rPr>
        <w:t xml:space="preserve">else </w:t>
      </w:r>
      <w:r>
        <w:rPr>
          <w:rFonts w:ascii="Calibri" w:hAnsi="Calibri" w:eastAsia="Calibri" w:cs="Calibri"/>
          <w:color w:val="auto"/>
          <w:spacing w:val="0"/>
          <w:position w:val="0"/>
          <w:sz w:val="24"/>
          <w:szCs w:val="24"/>
          <w:shd w:val="clear" w:fill="auto"/>
        </w:rPr>
        <w:t xml:space="preserve">statement is used with a </w:t>
      </w:r>
      <w:r>
        <w:rPr>
          <w:rFonts w:ascii="Calibri" w:hAnsi="Calibri" w:eastAsia="Calibri" w:cs="Calibri"/>
          <w:b/>
          <w:color w:val="auto"/>
          <w:spacing w:val="0"/>
          <w:position w:val="0"/>
          <w:sz w:val="24"/>
          <w:szCs w:val="24"/>
          <w:shd w:val="clear" w:fill="auto"/>
        </w:rPr>
        <w:t xml:space="preserve">while </w:t>
      </w:r>
      <w:r>
        <w:rPr>
          <w:rFonts w:ascii="Calibri" w:hAnsi="Calibri" w:eastAsia="Calibri" w:cs="Calibri"/>
          <w:color w:val="auto"/>
          <w:spacing w:val="0"/>
          <w:position w:val="0"/>
          <w:sz w:val="24"/>
          <w:szCs w:val="24"/>
          <w:shd w:val="clear" w:fill="auto"/>
        </w:rPr>
        <w:t xml:space="preserve">loop, the </w:t>
      </w:r>
      <w:r>
        <w:rPr>
          <w:rFonts w:ascii="Calibri" w:hAnsi="Calibri" w:eastAsia="Calibri" w:cs="Calibri"/>
          <w:b/>
          <w:color w:val="auto"/>
          <w:spacing w:val="0"/>
          <w:position w:val="0"/>
          <w:sz w:val="24"/>
          <w:szCs w:val="24"/>
          <w:shd w:val="clear" w:fill="auto"/>
        </w:rPr>
        <w:t xml:space="preserve">else </w:t>
      </w:r>
      <w:r>
        <w:rPr>
          <w:rFonts w:ascii="Calibri" w:hAnsi="Calibri" w:eastAsia="Calibri" w:cs="Calibri"/>
          <w:color w:val="auto"/>
          <w:spacing w:val="0"/>
          <w:position w:val="0"/>
          <w:sz w:val="24"/>
          <w:szCs w:val="24"/>
          <w:shd w:val="clear" w:fill="auto"/>
        </w:rPr>
        <w:t>statement is executed</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when the condition becomes false.</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The following example illustrates the combination of an else statement with a while statement that prints a number as long as it is less than 5, otherwise the else statement gets executed.</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For eg:</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count = 0</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while (count &lt; 5):</w:t>
      </w:r>
    </w:p>
    <w:p>
      <w:pPr>
        <w:spacing w:before="0" w:after="0" w:line="360" w:lineRule="auto"/>
        <w:ind w:left="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(count, " is less than 5")</w:t>
      </w:r>
    </w:p>
    <w:p>
      <w:pPr>
        <w:spacing w:before="0" w:after="0" w:line="360" w:lineRule="auto"/>
        <w:ind w:left="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count = count + 1</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else:</w:t>
      </w:r>
    </w:p>
    <w:p>
      <w:pPr>
        <w:spacing w:before="0" w:after="0" w:line="360" w:lineRule="auto"/>
        <w:ind w:left="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(count, " is not less than 5")</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OUTPUT:</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0 is less than 5</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1 is less than 5</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2 is less than 5</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3 is less than 5</w:t>
      </w:r>
    </w:p>
    <w:p>
      <w:pPr>
        <w:spacing w:before="0" w:after="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4 is less than 5</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5 is not less than 5</w:t>
      </w:r>
    </w:p>
    <w:p>
      <w:pPr>
        <w:spacing w:before="0" w:after="0" w:line="276" w:lineRule="auto"/>
        <w:ind w:left="0" w:right="0" w:firstLine="0"/>
        <w:jc w:val="left"/>
        <w:rPr>
          <w:rFonts w:ascii="Arial-BoldMT" w:hAnsi="Arial-BoldMT" w:eastAsia="Arial-BoldMT" w:cs="Arial-BoldMT"/>
          <w:b/>
          <w:color w:val="auto"/>
          <w:spacing w:val="0"/>
          <w:position w:val="0"/>
          <w:sz w:val="24"/>
          <w:szCs w:val="24"/>
          <w:u w:val="single"/>
          <w:shd w:val="clear" w:fill="auto"/>
        </w:rPr>
      </w:pPr>
    </w:p>
    <w:p>
      <w:pPr>
        <w:spacing w:before="0" w:after="0" w:line="276" w:lineRule="auto"/>
        <w:ind w:left="0" w:right="0" w:firstLine="0"/>
        <w:jc w:val="left"/>
        <w:rPr>
          <w:rFonts w:ascii="Arial-BoldMT" w:hAnsi="Arial-BoldMT" w:eastAsia="Arial-BoldMT" w:cs="Arial-BoldMT"/>
          <w:b/>
          <w:color w:val="auto"/>
          <w:spacing w:val="0"/>
          <w:position w:val="0"/>
          <w:sz w:val="24"/>
          <w:szCs w:val="24"/>
          <w:u w:val="single"/>
          <w:shd w:val="clear" w:fill="auto"/>
        </w:rPr>
      </w:pPr>
      <w:r>
        <w:rPr>
          <w:rFonts w:ascii="Arial-BoldMT" w:hAnsi="Arial-BoldMT" w:eastAsia="Arial-BoldMT" w:cs="Arial-BoldMT"/>
          <w:b/>
          <w:color w:val="auto"/>
          <w:spacing w:val="0"/>
          <w:position w:val="0"/>
          <w:sz w:val="24"/>
          <w:szCs w:val="24"/>
          <w:u w:val="single"/>
          <w:shd w:val="clear" w:fill="auto"/>
        </w:rPr>
        <w:t>For Loop Statements</w:t>
      </w:r>
    </w:p>
    <w:p>
      <w:pPr>
        <w:spacing w:before="0" w:after="0" w:line="276" w:lineRule="auto"/>
        <w:ind w:left="0" w:right="0" w:firstLine="0"/>
        <w:jc w:val="left"/>
        <w:rPr>
          <w:rFonts w:ascii="Calibri" w:hAnsi="Calibri" w:eastAsia="Calibri" w:cs="Calibri"/>
          <w:color w:val="252830"/>
          <w:spacing w:val="0"/>
          <w:position w:val="0"/>
          <w:sz w:val="24"/>
          <w:szCs w:val="24"/>
          <w:shd w:val="clear" w:fill="FFFFFF"/>
        </w:rPr>
      </w:pPr>
    </w:p>
    <w:p>
      <w:pPr>
        <w:spacing w:before="0" w:after="0" w:line="276"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The for loop in Python is used to iterate over a sequence (</w:t>
      </w:r>
      <w:r>
        <w:rPr>
          <w:rFonts w:ascii="Calibri" w:hAnsi="Calibri" w:eastAsia="Calibri" w:cs="Calibri"/>
          <w:color w:val="2B6DAD"/>
          <w:spacing w:val="0"/>
          <w:position w:val="0"/>
          <w:sz w:val="24"/>
          <w:szCs w:val="24"/>
          <w:u w:val="single"/>
          <w:shd w:val="clear" w:fill="FFFFFF"/>
        </w:rPr>
        <w:t>list</w:t>
      </w:r>
      <w:r>
        <w:rPr>
          <w:rFonts w:ascii="Calibri" w:hAnsi="Calibri" w:eastAsia="Calibri" w:cs="Calibri"/>
          <w:color w:val="252830"/>
          <w:spacing w:val="0"/>
          <w:position w:val="0"/>
          <w:sz w:val="24"/>
          <w:szCs w:val="24"/>
          <w:shd w:val="clear" w:fill="FFFFFF"/>
        </w:rPr>
        <w:t>, </w:t>
      </w:r>
      <w:r>
        <w:rPr>
          <w:rFonts w:ascii="Calibri" w:hAnsi="Calibri" w:eastAsia="Calibri" w:cs="Calibri"/>
          <w:color w:val="2B6DAD"/>
          <w:spacing w:val="0"/>
          <w:position w:val="0"/>
          <w:sz w:val="24"/>
          <w:szCs w:val="24"/>
          <w:u w:val="single"/>
          <w:shd w:val="clear" w:fill="FFFFFF"/>
        </w:rPr>
        <w:t>tuple</w:t>
      </w:r>
      <w:r>
        <w:rPr>
          <w:rFonts w:ascii="Calibri" w:hAnsi="Calibri" w:eastAsia="Calibri" w:cs="Calibri"/>
          <w:color w:val="252830"/>
          <w:spacing w:val="0"/>
          <w:position w:val="0"/>
          <w:sz w:val="24"/>
          <w:szCs w:val="24"/>
          <w:shd w:val="clear" w:fill="FFFFFF"/>
        </w:rPr>
        <w:t>, </w:t>
      </w:r>
      <w:r>
        <w:rPr>
          <w:rFonts w:ascii="Calibri" w:hAnsi="Calibri" w:eastAsia="Calibri" w:cs="Calibri"/>
          <w:color w:val="2B6DAD"/>
          <w:spacing w:val="0"/>
          <w:position w:val="0"/>
          <w:sz w:val="24"/>
          <w:szCs w:val="24"/>
          <w:u w:val="single"/>
          <w:shd w:val="clear" w:fill="FFFFFF"/>
        </w:rPr>
        <w:t>string</w:t>
      </w:r>
      <w:r>
        <w:rPr>
          <w:rFonts w:ascii="Calibri" w:hAnsi="Calibri" w:eastAsia="Calibri" w:cs="Calibri"/>
          <w:color w:val="252830"/>
          <w:spacing w:val="0"/>
          <w:position w:val="0"/>
          <w:sz w:val="24"/>
          <w:szCs w:val="24"/>
          <w:shd w:val="clear" w:fill="FFFFFF"/>
        </w:rPr>
        <w:t>) or other iterable objects. Iterating over a sequence is called traversal.</w:t>
      </w:r>
    </w:p>
    <w:p>
      <w:pPr>
        <w:spacing w:before="0" w:after="0" w:line="276"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Syntax</w:t>
      </w:r>
    </w:p>
    <w:p>
      <w:pPr>
        <w:spacing w:before="0" w:after="0" w:line="276" w:lineRule="auto"/>
        <w:ind w:left="0" w:right="0" w:firstLine="0"/>
        <w:jc w:val="left"/>
        <w:rPr>
          <w:rFonts w:ascii="Calibri" w:hAnsi="Calibri" w:eastAsia="Calibri" w:cs="Calibri"/>
          <w:b/>
          <w:color w:val="auto"/>
          <w:spacing w:val="0"/>
          <w:position w:val="0"/>
          <w:sz w:val="24"/>
          <w:szCs w:val="24"/>
          <w:shd w:val="clear" w:fill="auto"/>
        </w:rPr>
      </w:pPr>
    </w:p>
    <w:p>
      <w:pPr>
        <w:spacing w:before="0" w:after="0" w:line="276"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for iterating_var in sequence:</w:t>
      </w:r>
    </w:p>
    <w:p>
      <w:pPr>
        <w:spacing w:before="0" w:after="0" w:line="276" w:lineRule="auto"/>
        <w:ind w:left="0" w:right="0" w:firstLine="720"/>
        <w:jc w:val="left"/>
        <w:rPr>
          <w:rFonts w:ascii="Calibri" w:hAnsi="Calibri" w:eastAsia="Calibri" w:cs="Calibri"/>
          <w:b/>
          <w:color w:val="auto"/>
          <w:spacing w:val="0"/>
          <w:position w:val="0"/>
          <w:sz w:val="24"/>
          <w:szCs w:val="24"/>
          <w:shd w:val="clear" w:fill="auto"/>
        </w:rPr>
      </w:pPr>
    </w:p>
    <w:p>
      <w:pPr>
        <w:spacing w:before="0" w:after="0" w:line="276" w:lineRule="auto"/>
        <w:ind w:left="0" w:right="0" w:firstLine="720"/>
        <w:jc w:val="left"/>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statements(s</w:t>
      </w:r>
      <w:r>
        <w:rPr>
          <w:rFonts w:ascii="Calibri" w:hAnsi="Calibri" w:eastAsia="Calibri" w:cs="Calibri"/>
          <w:color w:val="auto"/>
          <w:spacing w:val="0"/>
          <w:position w:val="0"/>
          <w:sz w:val="24"/>
          <w:szCs w:val="24"/>
          <w:shd w:val="clear" w:fill="auto"/>
        </w:rPr>
        <w:t>)</w:t>
      </w:r>
    </w:p>
    <w:p>
      <w:pPr>
        <w:spacing w:before="0" w:after="0" w:line="276"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If a sequence contains an expression list, it is evaluated first. Then, the first item in the sequence is assigned to the iterating variable </w:t>
      </w:r>
      <w:r>
        <w:rPr>
          <w:rFonts w:ascii="Calibri" w:hAnsi="Calibri" w:eastAsia="Calibri" w:cs="Calibri"/>
          <w:i/>
          <w:color w:val="auto"/>
          <w:spacing w:val="0"/>
          <w:position w:val="0"/>
          <w:sz w:val="24"/>
          <w:szCs w:val="24"/>
          <w:shd w:val="clear" w:fill="auto"/>
        </w:rPr>
        <w:t>iterating_var</w:t>
      </w:r>
      <w:r>
        <w:rPr>
          <w:rFonts w:ascii="Calibri" w:hAnsi="Calibri" w:eastAsia="Calibri" w:cs="Calibri"/>
          <w:color w:val="auto"/>
          <w:spacing w:val="0"/>
          <w:position w:val="0"/>
          <w:sz w:val="24"/>
          <w:szCs w:val="24"/>
          <w:shd w:val="clear" w:fill="auto"/>
        </w:rPr>
        <w:t xml:space="preserve">. Next, the statements block is executed. Each item in the list is assigned to </w:t>
      </w:r>
      <w:r>
        <w:rPr>
          <w:rFonts w:ascii="Calibri" w:hAnsi="Calibri" w:eastAsia="Calibri" w:cs="Calibri"/>
          <w:i/>
          <w:color w:val="auto"/>
          <w:spacing w:val="0"/>
          <w:position w:val="0"/>
          <w:sz w:val="24"/>
          <w:szCs w:val="24"/>
          <w:shd w:val="clear" w:fill="auto"/>
        </w:rPr>
        <w:t>iterating_var</w:t>
      </w:r>
      <w:r>
        <w:rPr>
          <w:rFonts w:ascii="Calibri" w:hAnsi="Calibri" w:eastAsia="Calibri" w:cs="Calibri"/>
          <w:color w:val="auto"/>
          <w:spacing w:val="0"/>
          <w:position w:val="0"/>
          <w:sz w:val="24"/>
          <w:szCs w:val="24"/>
          <w:shd w:val="clear" w:fill="auto"/>
        </w:rPr>
        <w:t>, and the statement(s) block is executed until the entire sequence is exhausted</w:t>
      </w:r>
    </w:p>
    <w:p>
      <w:pPr>
        <w:spacing w:before="0" w:after="0" w:line="276" w:lineRule="auto"/>
        <w:ind w:left="0" w:right="0" w:firstLine="0"/>
        <w:jc w:val="left"/>
        <w:rPr>
          <w:rFonts w:ascii="Calibri" w:hAnsi="Calibri" w:eastAsia="Calibri" w:cs="Calibri"/>
          <w:b/>
          <w:color w:val="auto"/>
          <w:spacing w:val="0"/>
          <w:position w:val="0"/>
          <w:sz w:val="24"/>
          <w:szCs w:val="24"/>
          <w:u w:val="single"/>
          <w:shd w:val="clear" w:fill="auto"/>
        </w:rPr>
      </w:pPr>
      <w:r>
        <w:rPr>
          <w:rFonts w:ascii="Calibri" w:hAnsi="Calibri" w:eastAsia="Calibri" w:cs="Calibri"/>
          <w:b/>
          <w:color w:val="auto"/>
          <w:spacing w:val="0"/>
          <w:position w:val="0"/>
          <w:sz w:val="24"/>
          <w:szCs w:val="24"/>
          <w:u w:val="single"/>
          <w:shd w:val="clear" w:fill="auto"/>
        </w:rPr>
        <w:t>FLOW DIAGRAM</w:t>
      </w:r>
    </w:p>
    <w:p>
      <w:pPr>
        <w:spacing w:before="0" w:after="0" w:line="276" w:lineRule="auto"/>
        <w:ind w:left="0" w:right="0" w:firstLine="0"/>
        <w:jc w:val="left"/>
        <w:rPr>
          <w:rFonts w:ascii="Calibri" w:hAnsi="Calibri" w:eastAsia="Calibri" w:cs="Calibri"/>
          <w:b/>
          <w:color w:val="auto"/>
          <w:spacing w:val="0"/>
          <w:position w:val="0"/>
          <w:sz w:val="24"/>
          <w:szCs w:val="24"/>
          <w:u w:val="single"/>
          <w:shd w:val="clear" w:fill="auto"/>
        </w:rPr>
      </w:pPr>
    </w:p>
    <w:p>
      <w:pPr>
        <w:spacing w:before="0" w:after="0" w:line="276" w:lineRule="auto"/>
        <w:ind w:left="0" w:right="0" w:firstLine="0"/>
        <w:jc w:val="left"/>
        <w:rPr>
          <w:rFonts w:ascii="Calibri" w:hAnsi="Calibri" w:eastAsia="Calibri" w:cs="Calibri"/>
          <w:b/>
          <w:color w:val="auto"/>
          <w:spacing w:val="0"/>
          <w:position w:val="0"/>
          <w:sz w:val="24"/>
          <w:szCs w:val="24"/>
          <w:u w:val="single"/>
          <w:shd w:val="clear" w:fill="auto"/>
        </w:rPr>
      </w:pP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sz w:val="24"/>
          <w:szCs w:val="24"/>
        </w:rPr>
        <w:pict>
          <v:shape id="rectole0000000006" o:spid="_x0000_s1032" o:spt="75" type="#_x0000_t75" style="height:255.1pt;width:282.4pt;" o:ole="t" filled="f" o:preferrelative="t" coordsize="21600,21600">
            <v:path/>
            <v:fill on="f" focussize="0,0"/>
            <v:stroke/>
            <v:imagedata r:id="rId17" o:title=""/>
            <o:lock v:ext="edit"/>
            <w10:wrap type="none"/>
            <w10:anchorlock/>
          </v:shape>
          <o:OLEObject Type="Embed" ProgID="StaticMetafile" ShapeID="rectole0000000006" DrawAspect="Content" ObjectID="_1468075731" r:id="rId16">
            <o:LockedField>false</o:LockedField>
          </o:OLEObject>
        </w:pict>
      </w:r>
    </w:p>
    <w:p>
      <w:pPr>
        <w:spacing w:before="0" w:after="0" w:line="360" w:lineRule="auto"/>
        <w:ind w:left="0" w:right="0" w:firstLine="0"/>
        <w:jc w:val="left"/>
        <w:rPr>
          <w:rFonts w:ascii="Calibri" w:hAnsi="Calibri" w:eastAsia="Calibri" w:cs="Calibri"/>
          <w:b/>
          <w:color w:val="auto"/>
          <w:spacing w:val="0"/>
          <w:position w:val="0"/>
          <w:sz w:val="24"/>
          <w:szCs w:val="24"/>
          <w:u w:val="single"/>
          <w:shd w:val="clear" w:fill="auto"/>
        </w:rPr>
      </w:pPr>
    </w:p>
    <w:p>
      <w:pPr>
        <w:spacing w:before="0" w:after="0" w:line="360" w:lineRule="auto"/>
        <w:ind w:left="0" w:right="0" w:firstLine="0"/>
        <w:jc w:val="left"/>
        <w:rPr>
          <w:rFonts w:ascii="Calibri" w:hAnsi="Calibri" w:eastAsia="Calibri" w:cs="Calibri"/>
          <w:b/>
          <w:color w:val="auto"/>
          <w:spacing w:val="0"/>
          <w:position w:val="0"/>
          <w:sz w:val="24"/>
          <w:szCs w:val="24"/>
          <w:u w:val="single"/>
          <w:shd w:val="clear" w:fill="auto"/>
        </w:rPr>
      </w:pPr>
    </w:p>
    <w:p>
      <w:pPr>
        <w:spacing w:before="0" w:after="0" w:line="360" w:lineRule="auto"/>
        <w:ind w:left="0" w:right="0" w:firstLine="0"/>
        <w:jc w:val="left"/>
        <w:rPr>
          <w:rFonts w:ascii="Calibri" w:hAnsi="Calibri" w:eastAsia="Calibri" w:cs="Calibri"/>
          <w:b/>
          <w:color w:val="auto"/>
          <w:spacing w:val="0"/>
          <w:position w:val="0"/>
          <w:sz w:val="24"/>
          <w:szCs w:val="24"/>
          <w:u w:val="single"/>
          <w:shd w:val="clear" w:fill="auto"/>
        </w:rPr>
      </w:pPr>
      <w:r>
        <w:rPr>
          <w:rFonts w:ascii="Calibri" w:hAnsi="Calibri" w:eastAsia="Calibri" w:cs="Calibri"/>
          <w:b/>
          <w:color w:val="auto"/>
          <w:spacing w:val="0"/>
          <w:position w:val="0"/>
          <w:sz w:val="24"/>
          <w:szCs w:val="24"/>
          <w:u w:val="single"/>
          <w:shd w:val="clear" w:fill="auto"/>
        </w:rPr>
        <w:t>The range() function</w:t>
      </w:r>
    </w:p>
    <w:p>
      <w:pPr>
        <w:spacing w:before="100" w:after="336"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We can generate a sequence of numbers using </w:t>
      </w:r>
      <w:r>
        <w:rPr>
          <w:rFonts w:ascii="Calibri" w:hAnsi="Calibri" w:eastAsia="Calibri" w:cs="Calibri"/>
          <w:color w:val="252830"/>
          <w:spacing w:val="0"/>
          <w:position w:val="0"/>
          <w:sz w:val="24"/>
          <w:szCs w:val="24"/>
          <w:shd w:val="clear" w:fill="EFF0F1"/>
        </w:rPr>
        <w:t>range()</w:t>
      </w:r>
      <w:r>
        <w:rPr>
          <w:rFonts w:ascii="Calibri" w:hAnsi="Calibri" w:eastAsia="Calibri" w:cs="Calibri"/>
          <w:color w:val="252830"/>
          <w:spacing w:val="0"/>
          <w:position w:val="0"/>
          <w:sz w:val="24"/>
          <w:szCs w:val="24"/>
          <w:shd w:val="clear" w:fill="FFFFFF"/>
        </w:rPr>
        <w:t> function. </w:t>
      </w:r>
      <w:r>
        <w:rPr>
          <w:rFonts w:ascii="Calibri" w:hAnsi="Calibri" w:eastAsia="Calibri" w:cs="Calibri"/>
          <w:color w:val="252830"/>
          <w:spacing w:val="0"/>
          <w:position w:val="0"/>
          <w:sz w:val="24"/>
          <w:szCs w:val="24"/>
          <w:shd w:val="clear" w:fill="EFF0F1"/>
        </w:rPr>
        <w:t>range(10)</w:t>
      </w:r>
      <w:r>
        <w:rPr>
          <w:rFonts w:ascii="Calibri" w:hAnsi="Calibri" w:eastAsia="Calibri" w:cs="Calibri"/>
          <w:color w:val="252830"/>
          <w:spacing w:val="0"/>
          <w:position w:val="0"/>
          <w:sz w:val="24"/>
          <w:szCs w:val="24"/>
          <w:shd w:val="clear" w:fill="FFFFFF"/>
        </w:rPr>
        <w:t> will generate numbers from 0 to 9 (10 numbers).</w:t>
      </w:r>
    </w:p>
    <w:p>
      <w:pPr>
        <w:spacing w:before="100" w:after="336"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We can also define the start, stop and step size as </w:t>
      </w:r>
      <w:r>
        <w:rPr>
          <w:rFonts w:ascii="Calibri" w:hAnsi="Calibri" w:eastAsia="Calibri" w:cs="Calibri"/>
          <w:color w:val="252830"/>
          <w:spacing w:val="0"/>
          <w:position w:val="0"/>
          <w:sz w:val="24"/>
          <w:szCs w:val="24"/>
          <w:shd w:val="clear" w:fill="EFF0F1"/>
        </w:rPr>
        <w:t>range(start,stop,step size)</w:t>
      </w:r>
      <w:r>
        <w:rPr>
          <w:rFonts w:ascii="Calibri" w:hAnsi="Calibri" w:eastAsia="Calibri" w:cs="Calibri"/>
          <w:color w:val="252830"/>
          <w:spacing w:val="0"/>
          <w:position w:val="0"/>
          <w:sz w:val="24"/>
          <w:szCs w:val="24"/>
          <w:shd w:val="clear" w:fill="FFFFFF"/>
        </w:rPr>
        <w:t>. step size defaults to 1 if not provided. This function does not store all the values in memory, it would be inefficient. So it remembers the start, stop, step size and generates the next number on the go.</w:t>
      </w:r>
    </w:p>
    <w:p>
      <w:pPr>
        <w:spacing w:before="100" w:after="336"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To force this function to output all the items, we can use the function </w:t>
      </w:r>
      <w:r>
        <w:rPr>
          <w:rFonts w:ascii="Calibri" w:hAnsi="Calibri" w:eastAsia="Calibri" w:cs="Calibri"/>
          <w:color w:val="252830"/>
          <w:spacing w:val="0"/>
          <w:position w:val="0"/>
          <w:sz w:val="24"/>
          <w:szCs w:val="24"/>
          <w:shd w:val="clear" w:fill="EFF0F1"/>
        </w:rPr>
        <w:t>list()</w:t>
      </w:r>
      <w:r>
        <w:rPr>
          <w:rFonts w:ascii="Calibri" w:hAnsi="Calibri" w:eastAsia="Calibri" w:cs="Calibri"/>
          <w:color w:val="252830"/>
          <w:spacing w:val="0"/>
          <w:position w:val="0"/>
          <w:sz w:val="24"/>
          <w:szCs w:val="24"/>
          <w:shd w:val="clear" w:fill="FFFFFF"/>
        </w:rPr>
        <w:t>.</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The built-in function range() is the right function to iterate over a sequence of numbers. It generates an iterator of arithmetic progressions.</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&gt;&gt;&gt; range(5)</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range(0, 5)</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&gt;&gt;&gt; list(range(5))</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[0, 1, 2, 3, 4]</w:t>
      </w: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range() generates an iterator to progress integers starting with 0 upto n-1. To obtain a list object of the sequence, it is typecasted to list(). Now this list can be iterated using the for statement.</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&gt;&gt;&gt; </w:t>
      </w:r>
      <w:r>
        <w:rPr>
          <w:rFonts w:ascii="Calibri" w:hAnsi="Calibri" w:eastAsia="Calibri" w:cs="Calibri"/>
          <w:b/>
          <w:color w:val="auto"/>
          <w:spacing w:val="0"/>
          <w:position w:val="0"/>
          <w:sz w:val="24"/>
          <w:szCs w:val="24"/>
          <w:shd w:val="clear" w:fill="auto"/>
        </w:rPr>
        <w:t>for var in list(range(5)):</w:t>
      </w:r>
    </w:p>
    <w:p>
      <w:pPr>
        <w:spacing w:before="0" w:after="0" w:line="360" w:lineRule="auto"/>
        <w:ind w:left="0" w:right="0" w:firstLine="720"/>
        <w:jc w:val="left"/>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(var</w:t>
      </w:r>
      <w:r>
        <w:rPr>
          <w:rFonts w:ascii="Calibri" w:hAnsi="Calibri" w:eastAsia="Calibri" w:cs="Calibri"/>
          <w:color w:val="auto"/>
          <w:spacing w:val="0"/>
          <w:position w:val="0"/>
          <w:sz w:val="24"/>
          <w:szCs w:val="24"/>
          <w:shd w:val="clear" w:fill="auto"/>
        </w:rPr>
        <w:t>)</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This will produce the following </w:t>
      </w:r>
      <w:r>
        <w:rPr>
          <w:rFonts w:ascii="Calibri" w:hAnsi="Calibri" w:eastAsia="Calibri" w:cs="Calibri"/>
          <w:b/>
          <w:color w:val="auto"/>
          <w:spacing w:val="0"/>
          <w:position w:val="0"/>
          <w:sz w:val="24"/>
          <w:szCs w:val="24"/>
          <w:shd w:val="clear" w:fill="FFFF00"/>
        </w:rPr>
        <w:t>output</w:t>
      </w:r>
      <w:r>
        <w:rPr>
          <w:rFonts w:ascii="Calibri" w:hAnsi="Calibri" w:eastAsia="Calibri" w:cs="Calibri"/>
          <w:b/>
          <w:color w:val="auto"/>
          <w:spacing w:val="0"/>
          <w:position w:val="0"/>
          <w:sz w:val="24"/>
          <w:szCs w:val="24"/>
          <w:shd w:val="clear" w:fill="auto"/>
        </w:rPr>
        <w:t xml:space="preserve">. </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0</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1</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2</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3</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4</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&gt;&gt;&gt;print(list(range(2, 8)))                                         # Output: [2, 3, 4, 5, 6, 7]</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&gt;&gt;&gt;print(list(range(2, 20, 3)))&gt;                                 # Output: [2, 5, 8, 11, 14, 17]</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For eg:</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for letter in 'Python':                        </w:t>
      </w:r>
      <w:r>
        <w:rPr>
          <w:rFonts w:ascii="Calibri" w:hAnsi="Calibri" w:eastAsia="Calibri" w:cs="Calibri"/>
          <w:b/>
          <w:color w:val="auto"/>
          <w:spacing w:val="0"/>
          <w:position w:val="0"/>
          <w:sz w:val="24"/>
          <w:szCs w:val="24"/>
          <w:shd w:val="clear" w:fill="FFFF00"/>
        </w:rPr>
        <w:t># traversal of a string sequence</w:t>
      </w:r>
    </w:p>
    <w:p>
      <w:pPr>
        <w:spacing w:before="0" w:after="0" w:line="360" w:lineRule="auto"/>
        <w:ind w:left="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('Current Letter :', letter)</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fruits = ['banana', 'apple', 'mango']</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for fruit in fruits:                                </w:t>
      </w:r>
      <w:r>
        <w:rPr>
          <w:rFonts w:ascii="Calibri" w:hAnsi="Calibri" w:eastAsia="Calibri" w:cs="Calibri"/>
          <w:b/>
          <w:color w:val="auto"/>
          <w:spacing w:val="0"/>
          <w:position w:val="0"/>
          <w:sz w:val="24"/>
          <w:szCs w:val="24"/>
          <w:shd w:val="clear" w:fill="FFFF00"/>
        </w:rPr>
        <w:t># traversal of List sequence</w:t>
      </w:r>
    </w:p>
    <w:p>
      <w:pPr>
        <w:spacing w:before="0" w:after="0" w:line="360" w:lineRule="auto"/>
        <w:ind w:left="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('Current fruit :', fruit)</w:t>
      </w:r>
    </w:p>
    <w:p>
      <w:pPr>
        <w:spacing w:before="0" w:after="144" w:line="360" w:lineRule="auto"/>
        <w:ind w:left="0" w:right="48"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("Good bye!")</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Current Letter : P</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Current Letter : y</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Current Letter : t</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Current Letter : h</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Current Letter : o</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Current Letter : n</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Current fruit : banana</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Current fruit : apple</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Current fruit : mango</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Good bye!</w:t>
      </w:r>
    </w:p>
    <w:p>
      <w:pPr>
        <w:spacing w:before="0" w:after="0" w:line="360" w:lineRule="auto"/>
        <w:ind w:left="0" w:right="0" w:firstLine="0"/>
        <w:jc w:val="left"/>
        <w:rPr>
          <w:rFonts w:ascii="Calibri" w:hAnsi="Calibri" w:eastAsia="Calibri" w:cs="Calibri"/>
          <w:b/>
          <w:color w:val="auto"/>
          <w:spacing w:val="0"/>
          <w:position w:val="0"/>
          <w:sz w:val="24"/>
          <w:szCs w:val="24"/>
          <w:shd w:val="clear" w:fill="auto"/>
        </w:rPr>
      </w:pPr>
    </w:p>
    <w:p>
      <w:pPr>
        <w:spacing w:before="0" w:after="144" w:line="360" w:lineRule="auto"/>
        <w:ind w:left="0" w:right="48" w:firstLine="0"/>
        <w:jc w:val="both"/>
        <w:rPr>
          <w:rFonts w:ascii="Calibri" w:hAnsi="Calibri" w:eastAsia="Calibri" w:cs="Calibri"/>
          <w:b/>
          <w:color w:val="auto"/>
          <w:spacing w:val="0"/>
          <w:position w:val="0"/>
          <w:sz w:val="24"/>
          <w:szCs w:val="24"/>
          <w:u w:val="single"/>
          <w:shd w:val="clear" w:fill="auto"/>
        </w:rPr>
      </w:pPr>
    </w:p>
    <w:p>
      <w:pPr>
        <w:spacing w:before="0" w:after="144" w:line="360" w:lineRule="auto"/>
        <w:ind w:left="0" w:right="48" w:firstLine="0"/>
        <w:jc w:val="both"/>
        <w:rPr>
          <w:rFonts w:ascii="Calibri" w:hAnsi="Calibri" w:eastAsia="Calibri" w:cs="Calibri"/>
          <w:b/>
          <w:color w:val="auto"/>
          <w:spacing w:val="0"/>
          <w:position w:val="0"/>
          <w:sz w:val="24"/>
          <w:szCs w:val="24"/>
          <w:u w:val="single"/>
          <w:shd w:val="clear" w:fill="auto"/>
        </w:rPr>
      </w:pPr>
      <w:r>
        <w:rPr>
          <w:rFonts w:ascii="Calibri" w:hAnsi="Calibri" w:eastAsia="Calibri" w:cs="Calibri"/>
          <w:b/>
          <w:color w:val="auto"/>
          <w:spacing w:val="0"/>
          <w:position w:val="0"/>
          <w:sz w:val="24"/>
          <w:szCs w:val="24"/>
          <w:u w:val="single"/>
          <w:shd w:val="clear" w:fill="auto"/>
        </w:rPr>
        <w:t>Iterating by Sequence Index</w:t>
      </w:r>
    </w:p>
    <w:p>
      <w:pPr>
        <w:spacing w:before="0" w:after="144" w:line="360" w:lineRule="auto"/>
        <w:ind w:left="0" w:right="48" w:firstLine="0"/>
        <w:jc w:val="both"/>
        <w:rPr>
          <w:rFonts w:ascii="Calibri" w:hAnsi="Calibri" w:eastAsia="Calibri" w:cs="Calibri"/>
          <w:color w:val="000000"/>
          <w:spacing w:val="0"/>
          <w:position w:val="0"/>
          <w:sz w:val="24"/>
          <w:szCs w:val="24"/>
          <w:u w:val="single"/>
          <w:shd w:val="clear" w:fill="auto"/>
        </w:rPr>
      </w:pPr>
      <w:r>
        <w:rPr>
          <w:rFonts w:ascii="Times New Roman" w:hAnsi="Times New Roman" w:eastAsia="Times New Roman" w:cs="Times New Roman"/>
          <w:color w:val="auto"/>
          <w:spacing w:val="0"/>
          <w:position w:val="0"/>
          <w:sz w:val="24"/>
          <w:szCs w:val="24"/>
          <w:shd w:val="clear" w:fill="auto"/>
        </w:rPr>
        <w:t>An alternative way of iterating through each item is by index offset into the sequence itself. Following is a simple example-</w:t>
      </w:r>
    </w:p>
    <w:p>
      <w:pPr>
        <w:spacing w:before="0" w:after="0" w:line="48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fruits = ['banana', 'apple', 'mango']</w:t>
      </w:r>
    </w:p>
    <w:p>
      <w:pPr>
        <w:spacing w:before="0" w:after="0" w:line="48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for index in range(len(fruits)):</w:t>
      </w:r>
    </w:p>
    <w:p>
      <w:pPr>
        <w:spacing w:before="0" w:after="0" w:line="48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('Current fruit :', fruits[index])</w:t>
      </w:r>
    </w:p>
    <w:p>
      <w:pPr>
        <w:spacing w:before="0" w:after="0" w:line="48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("Good bye!")</w:t>
      </w:r>
    </w:p>
    <w:p>
      <w:pPr>
        <w:spacing w:before="0" w:after="0" w:line="48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OUTPUT</w:t>
      </w:r>
    </w:p>
    <w:p>
      <w:pPr>
        <w:spacing w:before="0" w:after="0" w:line="48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Current fruit : banana</w:t>
      </w:r>
    </w:p>
    <w:p>
      <w:pPr>
        <w:spacing w:before="0" w:after="0" w:line="48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Current fruit : apple</w:t>
      </w:r>
    </w:p>
    <w:p>
      <w:pPr>
        <w:spacing w:before="0" w:after="0" w:line="48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Current fruit : mango</w:t>
      </w:r>
    </w:p>
    <w:p>
      <w:pPr>
        <w:spacing w:before="0" w:after="0" w:line="48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Good bye!</w:t>
      </w:r>
    </w:p>
    <w:p>
      <w:pPr>
        <w:spacing w:before="0" w:after="0" w:line="48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Here, we took the assistance of the len() built-in function, which provides the total number of elements in the tuple as well as the range() built-in function to give us the actual sequence to iterate over.</w:t>
      </w:r>
    </w:p>
    <w:p>
      <w:pPr>
        <w:keepNext/>
        <w:keepLines/>
        <w:spacing w:before="48" w:after="48" w:line="360" w:lineRule="auto"/>
        <w:ind w:left="0" w:right="48" w:firstLine="0"/>
        <w:jc w:val="left"/>
        <w:rPr>
          <w:rFonts w:ascii="Calibri" w:hAnsi="Calibri" w:eastAsia="Calibri" w:cs="Calibri"/>
          <w:b/>
          <w:color w:val="121214"/>
          <w:spacing w:val="-15"/>
          <w:position w:val="0"/>
          <w:sz w:val="24"/>
          <w:szCs w:val="24"/>
          <w:u w:val="single"/>
          <w:shd w:val="clear" w:fill="auto"/>
        </w:rPr>
      </w:pPr>
    </w:p>
    <w:p>
      <w:pPr>
        <w:keepNext/>
        <w:keepLines/>
        <w:spacing w:before="48" w:after="48" w:line="360" w:lineRule="auto"/>
        <w:ind w:left="0" w:right="48" w:firstLine="0"/>
        <w:jc w:val="left"/>
        <w:rPr>
          <w:rFonts w:ascii="Calibri" w:hAnsi="Calibri" w:eastAsia="Calibri" w:cs="Calibri"/>
          <w:b/>
          <w:color w:val="121214"/>
          <w:spacing w:val="-15"/>
          <w:position w:val="0"/>
          <w:sz w:val="24"/>
          <w:szCs w:val="24"/>
          <w:u w:val="single"/>
          <w:shd w:val="clear" w:fill="auto"/>
        </w:rPr>
      </w:pPr>
      <w:r>
        <w:rPr>
          <w:rFonts w:ascii="Calibri" w:hAnsi="Calibri" w:eastAsia="Calibri" w:cs="Calibri"/>
          <w:b/>
          <w:color w:val="121214"/>
          <w:spacing w:val="-15"/>
          <w:position w:val="0"/>
          <w:sz w:val="24"/>
          <w:szCs w:val="24"/>
          <w:u w:val="single"/>
          <w:shd w:val="clear" w:fill="auto"/>
        </w:rPr>
        <w:t>Loop Control Statements</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Loop control statements change execution from its normal sequence. When execution leaves a scope, all automatic objects that were created in that scope are destroyed.</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Python supports the following control statements. </w:t>
      </w:r>
    </w:p>
    <w:p>
      <w:pPr>
        <w:numPr>
          <w:ilvl w:val="0"/>
          <w:numId w:val="15"/>
        </w:numPr>
        <w:spacing w:before="100" w:after="144" w:line="360" w:lineRule="auto"/>
        <w:ind w:left="408" w:right="48"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break statement</w:t>
      </w:r>
    </w:p>
    <w:p>
      <w:pPr>
        <w:spacing w:before="10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Terminates the loop statement and transfers execution to the statement immediately following the loop.</w:t>
      </w:r>
    </w:p>
    <w:p>
      <w:pPr>
        <w:numPr>
          <w:ilvl w:val="0"/>
          <w:numId w:val="16"/>
        </w:numPr>
        <w:spacing w:before="100" w:after="144" w:line="360" w:lineRule="auto"/>
        <w:ind w:left="408" w:right="48"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continue statement</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Causes the loop to skip the remainder of its body and immediately retest its condition prior to reiterating.</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p>
    <w:p>
      <w:pPr>
        <w:numPr>
          <w:ilvl w:val="0"/>
          <w:numId w:val="17"/>
        </w:numPr>
        <w:spacing w:before="0" w:after="144" w:line="360" w:lineRule="auto"/>
        <w:ind w:left="408" w:right="48" w:hanging="36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pass statement</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The pass statement in Python is used when a statement is required syntactically but you do not want any command or code to execute.</w:t>
      </w:r>
    </w:p>
    <w:p>
      <w:pPr>
        <w:spacing w:before="0" w:after="144" w:line="360" w:lineRule="auto"/>
        <w:ind w:left="48" w:right="48" w:firstLine="0"/>
        <w:jc w:val="both"/>
        <w:rPr>
          <w:rFonts w:ascii="Calibri" w:hAnsi="Calibri" w:eastAsia="Calibri" w:cs="Calibri"/>
          <w:b/>
          <w:color w:val="000000"/>
          <w:spacing w:val="0"/>
          <w:position w:val="0"/>
          <w:sz w:val="24"/>
          <w:szCs w:val="24"/>
          <w:u w:val="single"/>
          <w:shd w:val="clear" w:fill="auto"/>
        </w:rPr>
      </w:pPr>
      <w:r>
        <w:rPr>
          <w:rFonts w:ascii="Calibri" w:hAnsi="Calibri" w:eastAsia="Calibri" w:cs="Calibri"/>
          <w:b/>
          <w:color w:val="000000"/>
          <w:spacing w:val="0"/>
          <w:position w:val="0"/>
          <w:sz w:val="24"/>
          <w:szCs w:val="24"/>
          <w:u w:val="single"/>
          <w:shd w:val="clear" w:fill="auto"/>
        </w:rPr>
        <w:t>Break</w:t>
      </w:r>
    </w:p>
    <w:p>
      <w:pPr>
        <w:spacing w:before="10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It terminates the current loop and resumes execution at the next statement, just like the traditional break statement in C.</w:t>
      </w:r>
    </w:p>
    <w:p>
      <w:pPr>
        <w:spacing w:before="100" w:after="144" w:line="360" w:lineRule="auto"/>
        <w:ind w:left="0"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The most common use for break is when some external condition is triggered requiring a hasty exit from a loop. The break statement can be used in both while and for loops.</w:t>
      </w:r>
    </w:p>
    <w:p>
      <w:pPr>
        <w:spacing w:before="0" w:after="144" w:line="360" w:lineRule="auto"/>
        <w:ind w:left="0"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If you are using nested loops, the break statement stops the execution of the innermost loop and start executing the next line of code after the block.</w:t>
      </w:r>
    </w:p>
    <w:p>
      <w:pPr>
        <w:keepNext/>
        <w:keepLines/>
        <w:spacing w:before="48" w:after="48" w:line="360" w:lineRule="auto"/>
        <w:ind w:left="0" w:right="48" w:firstLine="0"/>
        <w:jc w:val="left"/>
        <w:rPr>
          <w:rFonts w:ascii="Cambria" w:hAnsi="Cambria" w:eastAsia="Cambria" w:cs="Cambria"/>
          <w:b/>
          <w:color w:val="121214"/>
          <w:spacing w:val="-15"/>
          <w:position w:val="0"/>
          <w:sz w:val="24"/>
          <w:szCs w:val="24"/>
          <w:shd w:val="clear" w:fill="auto"/>
        </w:rPr>
      </w:pPr>
    </w:p>
    <w:p>
      <w:pPr>
        <w:keepNext/>
        <w:keepLines/>
        <w:spacing w:before="48" w:after="48" w:line="360" w:lineRule="auto"/>
        <w:ind w:left="0" w:right="48" w:firstLine="0"/>
        <w:jc w:val="left"/>
        <w:rPr>
          <w:rFonts w:ascii="Cambria" w:hAnsi="Cambria" w:eastAsia="Cambria" w:cs="Cambria"/>
          <w:b/>
          <w:color w:val="121214"/>
          <w:spacing w:val="-15"/>
          <w:position w:val="0"/>
          <w:sz w:val="24"/>
          <w:szCs w:val="24"/>
          <w:shd w:val="clear" w:fill="auto"/>
        </w:rPr>
      </w:pPr>
      <w:r>
        <w:rPr>
          <w:rFonts w:ascii="Cambria" w:hAnsi="Cambria" w:eastAsia="Cambria" w:cs="Cambria"/>
          <w:b/>
          <w:color w:val="121214"/>
          <w:spacing w:val="-15"/>
          <w:position w:val="0"/>
          <w:sz w:val="24"/>
          <w:szCs w:val="24"/>
          <w:shd w:val="clear" w:fill="auto"/>
        </w:rPr>
        <w:t>Syntax</w:t>
      </w:r>
    </w:p>
    <w:p>
      <w:pPr>
        <w:spacing w:before="0" w:after="144" w:line="360" w:lineRule="auto"/>
        <w:ind w:left="48" w:right="48" w:firstLine="0"/>
        <w:jc w:val="both"/>
        <w:rPr>
          <w:rFonts w:ascii="Cambria" w:hAnsi="Cambria" w:eastAsia="Cambria" w:cs="Cambria"/>
          <w:color w:val="000000"/>
          <w:spacing w:val="0"/>
          <w:position w:val="0"/>
          <w:sz w:val="24"/>
          <w:szCs w:val="24"/>
          <w:shd w:val="clear" w:fill="auto"/>
        </w:rPr>
      </w:pPr>
      <w:r>
        <w:rPr>
          <w:rFonts w:ascii="Cambria" w:hAnsi="Cambria" w:eastAsia="Cambria" w:cs="Cambria"/>
          <w:color w:val="000000"/>
          <w:spacing w:val="0"/>
          <w:position w:val="0"/>
          <w:sz w:val="24"/>
          <w:szCs w:val="24"/>
          <w:shd w:val="clear" w:fill="auto"/>
        </w:rPr>
        <w:t>The syntax for a </w:t>
      </w:r>
      <w:r>
        <w:rPr>
          <w:rFonts w:ascii="Cambria" w:hAnsi="Cambria" w:eastAsia="Cambria" w:cs="Cambria"/>
          <w:b/>
          <w:color w:val="000000"/>
          <w:spacing w:val="0"/>
          <w:position w:val="0"/>
          <w:sz w:val="24"/>
          <w:szCs w:val="24"/>
          <w:shd w:val="clear" w:fill="auto"/>
        </w:rPr>
        <w:t>break</w:t>
      </w:r>
      <w:r>
        <w:rPr>
          <w:rFonts w:ascii="Cambria" w:hAnsi="Cambria" w:eastAsia="Cambria" w:cs="Cambria"/>
          <w:color w:val="000000"/>
          <w:spacing w:val="0"/>
          <w:position w:val="0"/>
          <w:sz w:val="24"/>
          <w:szCs w:val="24"/>
          <w:shd w:val="clear" w:fill="auto"/>
        </w:rPr>
        <w:t xml:space="preserve"> statement in Python is as follows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mbria" w:hAnsi="Cambria" w:eastAsia="Cambria" w:cs="Cambria"/>
          <w:color w:val="313131"/>
          <w:spacing w:val="0"/>
          <w:position w:val="0"/>
          <w:sz w:val="24"/>
          <w:szCs w:val="24"/>
          <w:shd w:val="clear" w:fill="F1F1F1"/>
        </w:rPr>
      </w:pPr>
      <w:r>
        <w:rPr>
          <w:rFonts w:ascii="Cambria" w:hAnsi="Cambria" w:eastAsia="Cambria" w:cs="Cambria"/>
          <w:color w:val="313131"/>
          <w:spacing w:val="0"/>
          <w:position w:val="0"/>
          <w:sz w:val="24"/>
          <w:szCs w:val="24"/>
          <w:shd w:val="clear" w:fill="F1F1F1"/>
        </w:rPr>
        <w:t>break</w:t>
      </w:r>
    </w:p>
    <w:p>
      <w:pPr>
        <w:keepNext/>
        <w:keepLines/>
        <w:spacing w:before="48" w:after="48" w:line="360" w:lineRule="auto"/>
        <w:ind w:left="0" w:right="48" w:firstLine="0"/>
        <w:jc w:val="left"/>
        <w:rPr>
          <w:rFonts w:ascii="Cambria" w:hAnsi="Cambria" w:eastAsia="Cambria" w:cs="Cambria"/>
          <w:b/>
          <w:color w:val="121214"/>
          <w:spacing w:val="-15"/>
          <w:position w:val="0"/>
          <w:sz w:val="24"/>
          <w:szCs w:val="24"/>
          <w:shd w:val="clear" w:fill="auto"/>
        </w:rPr>
      </w:pPr>
      <w:r>
        <w:rPr>
          <w:rFonts w:ascii="Cambria" w:hAnsi="Cambria" w:eastAsia="Cambria" w:cs="Cambria"/>
          <w:b/>
          <w:color w:val="121214"/>
          <w:spacing w:val="-15"/>
          <w:position w:val="0"/>
          <w:sz w:val="24"/>
          <w:szCs w:val="24"/>
          <w:shd w:val="clear" w:fill="auto"/>
        </w:rPr>
        <w:t>Flow Diagram</w:t>
      </w:r>
    </w:p>
    <w:p>
      <w:pPr>
        <w:spacing w:before="0" w:after="200" w:line="276" w:lineRule="auto"/>
        <w:ind w:left="0" w:right="0" w:firstLine="0"/>
        <w:jc w:val="left"/>
        <w:rPr>
          <w:rFonts w:ascii="Cambria" w:hAnsi="Cambria" w:eastAsia="Cambria" w:cs="Cambria"/>
          <w:color w:val="auto"/>
          <w:spacing w:val="0"/>
          <w:position w:val="0"/>
          <w:sz w:val="24"/>
          <w:szCs w:val="24"/>
          <w:shd w:val="clear" w:fill="auto"/>
        </w:rPr>
      </w:pPr>
      <w:r>
        <w:rPr>
          <w:sz w:val="24"/>
          <w:szCs w:val="24"/>
        </w:rPr>
        <w:pict>
          <v:shape id="rectole0000000007" o:spid="_x0000_s1033" o:spt="75" type="#_x0000_t75" style="height:240.9pt;width:207.5pt;" o:ole="t" filled="f" o:preferrelative="t" coordsize="21600,21600">
            <v:path/>
            <v:fill on="f" focussize="0,0"/>
            <v:stroke/>
            <v:imagedata r:id="rId19" o:title=""/>
            <o:lock v:ext="edit"/>
            <w10:wrap type="none"/>
            <w10:anchorlock/>
          </v:shape>
          <o:OLEObject Type="Embed" ProgID="StaticMetafile" ShapeID="rectole0000000007" DrawAspect="Content" ObjectID="_1468075732" r:id="rId18">
            <o:LockedField>false</o:LockedField>
          </o:OLEObject>
        </w:pict>
      </w:r>
    </w:p>
    <w:p>
      <w:pPr>
        <w:spacing w:before="0" w:after="200" w:line="276" w:lineRule="auto"/>
        <w:ind w:left="0" w:right="0" w:firstLine="0"/>
        <w:jc w:val="left"/>
        <w:rPr>
          <w:rFonts w:ascii="Cambria" w:hAnsi="Cambria" w:eastAsia="Cambria" w:cs="Cambria"/>
          <w:b/>
          <w:color w:val="auto"/>
          <w:spacing w:val="0"/>
          <w:position w:val="0"/>
          <w:sz w:val="24"/>
          <w:szCs w:val="24"/>
          <w:shd w:val="clear" w:fill="auto"/>
        </w:rPr>
      </w:pPr>
      <w:r>
        <w:rPr>
          <w:rFonts w:ascii="Cambria" w:hAnsi="Cambria" w:eastAsia="Cambria" w:cs="Cambria"/>
          <w:b/>
          <w:color w:val="auto"/>
          <w:spacing w:val="0"/>
          <w:position w:val="0"/>
          <w:sz w:val="24"/>
          <w:szCs w:val="24"/>
          <w:shd w:val="clear" w:fill="auto"/>
        </w:rPr>
        <w:t>For eg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mbria" w:hAnsi="Cambria" w:eastAsia="Cambria" w:cs="Cambria"/>
          <w:color w:val="auto"/>
          <w:spacing w:val="0"/>
          <w:position w:val="0"/>
          <w:sz w:val="24"/>
          <w:szCs w:val="24"/>
          <w:shd w:val="clear" w:fill="auto"/>
        </w:rPr>
      </w:pPr>
      <w:r>
        <w:rPr>
          <w:rFonts w:ascii="Cambria" w:hAnsi="Cambria" w:eastAsia="Cambria" w:cs="Cambria"/>
          <w:color w:val="auto"/>
          <w:spacing w:val="0"/>
          <w:position w:val="0"/>
          <w:sz w:val="24"/>
          <w:szCs w:val="24"/>
          <w:shd w:val="clear" w:fill="auto"/>
        </w:rPr>
        <w:t xml:space="preserve">for letter in 'Python':                                                                 </w:t>
      </w:r>
      <w:r>
        <w:rPr>
          <w:rFonts w:ascii="Cambria" w:hAnsi="Cambria" w:eastAsia="Cambria" w:cs="Cambria"/>
          <w:color w:val="auto"/>
          <w:spacing w:val="0"/>
          <w:position w:val="0"/>
          <w:sz w:val="24"/>
          <w:szCs w:val="24"/>
          <w:shd w:val="clear" w:fill="FFFF00"/>
        </w:rPr>
        <w:t># First 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mbria" w:hAnsi="Cambria" w:eastAsia="Cambria" w:cs="Cambria"/>
          <w:color w:val="auto"/>
          <w:spacing w:val="0"/>
          <w:position w:val="0"/>
          <w:sz w:val="24"/>
          <w:szCs w:val="24"/>
          <w:shd w:val="clear" w:fill="auto"/>
        </w:rPr>
      </w:pPr>
      <w:r>
        <w:rPr>
          <w:rFonts w:ascii="Cambria" w:hAnsi="Cambria" w:eastAsia="Cambria" w:cs="Cambria"/>
          <w:color w:val="auto"/>
          <w:spacing w:val="0"/>
          <w:position w:val="0"/>
          <w:sz w:val="24"/>
          <w:szCs w:val="24"/>
          <w:shd w:val="clear" w:fill="auto"/>
        </w:rPr>
        <w:tab/>
      </w:r>
      <w:r>
        <w:rPr>
          <w:rFonts w:ascii="Cambria" w:hAnsi="Cambria" w:eastAsia="Cambria" w:cs="Cambria"/>
          <w:color w:val="auto"/>
          <w:spacing w:val="0"/>
          <w:position w:val="0"/>
          <w:sz w:val="24"/>
          <w:szCs w:val="24"/>
          <w:shd w:val="clear" w:fill="auto"/>
        </w:rPr>
        <w:t xml:space="preserve"> if (letter == 'h')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mbria" w:hAnsi="Cambria" w:eastAsia="Cambria" w:cs="Cambria"/>
          <w:color w:val="auto"/>
          <w:spacing w:val="0"/>
          <w:position w:val="0"/>
          <w:sz w:val="24"/>
          <w:szCs w:val="24"/>
          <w:shd w:val="clear" w:fill="auto"/>
        </w:rPr>
      </w:pPr>
      <w:r>
        <w:rPr>
          <w:rFonts w:ascii="Cambria" w:hAnsi="Cambria" w:eastAsia="Cambria" w:cs="Cambria"/>
          <w:color w:val="auto"/>
          <w:spacing w:val="0"/>
          <w:position w:val="0"/>
          <w:sz w:val="24"/>
          <w:szCs w:val="24"/>
          <w:shd w:val="clear" w:fill="auto"/>
        </w:rPr>
        <w:t xml:space="preserve">     </w:t>
      </w:r>
      <w:r>
        <w:rPr>
          <w:rFonts w:ascii="Cambria" w:hAnsi="Cambria" w:eastAsia="Cambria" w:cs="Cambria"/>
          <w:color w:val="auto"/>
          <w:spacing w:val="0"/>
          <w:position w:val="0"/>
          <w:sz w:val="24"/>
          <w:szCs w:val="24"/>
          <w:shd w:val="clear" w:fill="auto"/>
        </w:rPr>
        <w:tab/>
      </w:r>
      <w:r>
        <w:rPr>
          <w:rFonts w:ascii="Cambria" w:hAnsi="Cambria" w:eastAsia="Cambria" w:cs="Cambria"/>
          <w:color w:val="auto"/>
          <w:spacing w:val="0"/>
          <w:position w:val="0"/>
          <w:sz w:val="24"/>
          <w:szCs w:val="24"/>
          <w:shd w:val="clear" w:fill="auto"/>
        </w:rPr>
        <w:tab/>
      </w:r>
      <w:r>
        <w:rPr>
          <w:rFonts w:ascii="Cambria" w:hAnsi="Cambria" w:eastAsia="Cambria" w:cs="Cambria"/>
          <w:color w:val="auto"/>
          <w:spacing w:val="0"/>
          <w:position w:val="0"/>
          <w:sz w:val="24"/>
          <w:szCs w:val="24"/>
          <w:shd w:val="clear" w:fill="auto"/>
        </w:rPr>
        <w:t xml:space="preserve"> break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mbria" w:hAnsi="Cambria" w:eastAsia="Cambria" w:cs="Cambria"/>
          <w:color w:val="auto"/>
          <w:spacing w:val="0"/>
          <w:position w:val="0"/>
          <w:sz w:val="24"/>
          <w:szCs w:val="24"/>
          <w:shd w:val="clear" w:fill="auto"/>
        </w:rPr>
      </w:pPr>
      <w:r>
        <w:rPr>
          <w:rFonts w:ascii="Cambria" w:hAnsi="Cambria" w:eastAsia="Cambria" w:cs="Cambria"/>
          <w:color w:val="auto"/>
          <w:spacing w:val="0"/>
          <w:position w:val="0"/>
          <w:sz w:val="24"/>
          <w:szCs w:val="24"/>
          <w:shd w:val="clear" w:fill="auto"/>
        </w:rPr>
        <w:t xml:space="preserve">  </w:t>
      </w:r>
      <w:r>
        <w:rPr>
          <w:rFonts w:ascii="Cambria" w:hAnsi="Cambria" w:eastAsia="Cambria" w:cs="Cambria"/>
          <w:color w:val="auto"/>
          <w:spacing w:val="0"/>
          <w:position w:val="0"/>
          <w:sz w:val="24"/>
          <w:szCs w:val="24"/>
          <w:shd w:val="clear" w:fill="auto"/>
        </w:rPr>
        <w:tab/>
      </w:r>
      <w:r>
        <w:rPr>
          <w:rFonts w:ascii="Cambria" w:hAnsi="Cambria" w:eastAsia="Cambria" w:cs="Cambria"/>
          <w:color w:val="auto"/>
          <w:spacing w:val="0"/>
          <w:position w:val="0"/>
          <w:sz w:val="24"/>
          <w:szCs w:val="24"/>
          <w:shd w:val="clear" w:fill="auto"/>
        </w:rPr>
        <w:t xml:space="preserve"> print ('Current Letter :', letter)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mbria" w:hAnsi="Cambria" w:eastAsia="Cambria" w:cs="Cambria"/>
          <w:color w:val="auto"/>
          <w:spacing w:val="0"/>
          <w:position w:val="0"/>
          <w:sz w:val="24"/>
          <w:szCs w:val="24"/>
          <w:shd w:val="clear" w:fill="auto"/>
        </w:rPr>
      </w:pPr>
      <w:r>
        <w:rPr>
          <w:rFonts w:ascii="Cambria" w:hAnsi="Cambria" w:eastAsia="Cambria" w:cs="Cambria"/>
          <w:color w:val="auto"/>
          <w:spacing w:val="0"/>
          <w:position w:val="0"/>
          <w:sz w:val="24"/>
          <w:szCs w:val="24"/>
          <w:shd w:val="clear" w:fill="auto"/>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mbria" w:hAnsi="Cambria" w:eastAsia="Cambria" w:cs="Cambria"/>
          <w:color w:val="auto"/>
          <w:spacing w:val="0"/>
          <w:position w:val="0"/>
          <w:sz w:val="24"/>
          <w:szCs w:val="24"/>
          <w:shd w:val="clear" w:fill="auto"/>
        </w:rPr>
      </w:pPr>
      <w:r>
        <w:rPr>
          <w:rFonts w:ascii="Cambria" w:hAnsi="Cambria" w:eastAsia="Cambria" w:cs="Cambria"/>
          <w:color w:val="auto"/>
          <w:spacing w:val="0"/>
          <w:position w:val="0"/>
          <w:sz w:val="24"/>
          <w:szCs w:val="24"/>
          <w:shd w:val="clear" w:fill="auto"/>
        </w:rPr>
        <w:t xml:space="preserve">var = 10                                                                                           </w:t>
      </w:r>
      <w:r>
        <w:rPr>
          <w:rFonts w:ascii="Cambria" w:hAnsi="Cambria" w:eastAsia="Cambria" w:cs="Cambria"/>
          <w:color w:val="auto"/>
          <w:spacing w:val="0"/>
          <w:position w:val="0"/>
          <w:sz w:val="24"/>
          <w:szCs w:val="24"/>
          <w:shd w:val="clear" w:fill="FFFF00"/>
        </w:rPr>
        <w:t># Second 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mbria" w:hAnsi="Cambria" w:eastAsia="Cambria" w:cs="Cambria"/>
          <w:color w:val="auto"/>
          <w:spacing w:val="0"/>
          <w:position w:val="0"/>
          <w:sz w:val="24"/>
          <w:szCs w:val="24"/>
          <w:shd w:val="clear" w:fill="auto"/>
        </w:rPr>
      </w:pPr>
      <w:r>
        <w:rPr>
          <w:rFonts w:ascii="Cambria" w:hAnsi="Cambria" w:eastAsia="Cambria" w:cs="Cambria"/>
          <w:color w:val="auto"/>
          <w:spacing w:val="0"/>
          <w:position w:val="0"/>
          <w:sz w:val="24"/>
          <w:szCs w:val="24"/>
          <w:shd w:val="clear" w:fill="auto"/>
        </w:rPr>
        <w:t xml:space="preserve">while var &gt;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mbria" w:hAnsi="Cambria" w:eastAsia="Cambria" w:cs="Cambria"/>
          <w:color w:val="auto"/>
          <w:spacing w:val="0"/>
          <w:position w:val="0"/>
          <w:sz w:val="24"/>
          <w:szCs w:val="24"/>
          <w:shd w:val="clear" w:fill="auto"/>
        </w:rPr>
      </w:pPr>
      <w:r>
        <w:rPr>
          <w:rFonts w:ascii="Cambria" w:hAnsi="Cambria" w:eastAsia="Cambria" w:cs="Cambria"/>
          <w:color w:val="auto"/>
          <w:spacing w:val="0"/>
          <w:position w:val="0"/>
          <w:sz w:val="24"/>
          <w:szCs w:val="24"/>
          <w:shd w:val="clear" w:fill="auto"/>
        </w:rPr>
        <w:tab/>
      </w:r>
      <w:r>
        <w:rPr>
          <w:rFonts w:ascii="Cambria" w:hAnsi="Cambria" w:eastAsia="Cambria" w:cs="Cambria"/>
          <w:color w:val="auto"/>
          <w:spacing w:val="0"/>
          <w:position w:val="0"/>
          <w:sz w:val="24"/>
          <w:szCs w:val="24"/>
          <w:shd w:val="clear" w:fill="auto"/>
        </w:rPr>
        <w:t xml:space="preserve"> print ('Current variable value :', var)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mbria" w:hAnsi="Cambria" w:eastAsia="Cambria" w:cs="Cambria"/>
          <w:color w:val="auto"/>
          <w:spacing w:val="0"/>
          <w:position w:val="0"/>
          <w:sz w:val="24"/>
          <w:szCs w:val="24"/>
          <w:shd w:val="clear" w:fill="auto"/>
        </w:rPr>
      </w:pPr>
      <w:r>
        <w:rPr>
          <w:rFonts w:ascii="Cambria" w:hAnsi="Cambria" w:eastAsia="Cambria" w:cs="Cambria"/>
          <w:color w:val="auto"/>
          <w:spacing w:val="0"/>
          <w:position w:val="0"/>
          <w:sz w:val="24"/>
          <w:szCs w:val="24"/>
          <w:shd w:val="clear" w:fill="auto"/>
        </w:rPr>
        <w:t xml:space="preserve"> </w:t>
      </w:r>
      <w:r>
        <w:rPr>
          <w:rFonts w:ascii="Cambria" w:hAnsi="Cambria" w:eastAsia="Cambria" w:cs="Cambria"/>
          <w:color w:val="auto"/>
          <w:spacing w:val="0"/>
          <w:position w:val="0"/>
          <w:sz w:val="24"/>
          <w:szCs w:val="24"/>
          <w:shd w:val="clear" w:fill="auto"/>
        </w:rPr>
        <w:tab/>
      </w:r>
      <w:r>
        <w:rPr>
          <w:rFonts w:ascii="Cambria" w:hAnsi="Cambria" w:eastAsia="Cambria" w:cs="Cambria"/>
          <w:color w:val="auto"/>
          <w:spacing w:val="0"/>
          <w:position w:val="0"/>
          <w:sz w:val="24"/>
          <w:szCs w:val="24"/>
          <w:shd w:val="clear" w:fill="auto"/>
        </w:rPr>
        <w:t xml:space="preserve"> var = var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mbria" w:hAnsi="Cambria" w:eastAsia="Cambria" w:cs="Cambria"/>
          <w:color w:val="auto"/>
          <w:spacing w:val="0"/>
          <w:position w:val="0"/>
          <w:sz w:val="24"/>
          <w:szCs w:val="24"/>
          <w:shd w:val="clear" w:fill="auto"/>
        </w:rPr>
      </w:pPr>
      <w:r>
        <w:rPr>
          <w:rFonts w:ascii="Cambria" w:hAnsi="Cambria" w:eastAsia="Cambria" w:cs="Cambria"/>
          <w:color w:val="auto"/>
          <w:spacing w:val="0"/>
          <w:position w:val="0"/>
          <w:sz w:val="24"/>
          <w:szCs w:val="24"/>
          <w:shd w:val="clear" w:fill="auto"/>
        </w:rPr>
        <w:t xml:space="preserve">   </w:t>
      </w:r>
      <w:r>
        <w:rPr>
          <w:rFonts w:ascii="Cambria" w:hAnsi="Cambria" w:eastAsia="Cambria" w:cs="Cambria"/>
          <w:color w:val="auto"/>
          <w:spacing w:val="0"/>
          <w:position w:val="0"/>
          <w:sz w:val="24"/>
          <w:szCs w:val="24"/>
          <w:shd w:val="clear" w:fill="auto"/>
        </w:rPr>
        <w:tab/>
      </w:r>
      <w:r>
        <w:rPr>
          <w:rFonts w:ascii="Cambria" w:hAnsi="Cambria" w:eastAsia="Cambria" w:cs="Cambria"/>
          <w:color w:val="auto"/>
          <w:spacing w:val="0"/>
          <w:position w:val="0"/>
          <w:sz w:val="24"/>
          <w:szCs w:val="24"/>
          <w:shd w:val="clear" w:fill="auto"/>
        </w:rPr>
        <w:t>if var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mbria" w:hAnsi="Cambria" w:eastAsia="Cambria" w:cs="Cambria"/>
          <w:color w:val="auto"/>
          <w:spacing w:val="0"/>
          <w:position w:val="0"/>
          <w:sz w:val="24"/>
          <w:szCs w:val="24"/>
          <w:shd w:val="clear" w:fill="auto"/>
        </w:rPr>
      </w:pPr>
      <w:r>
        <w:rPr>
          <w:rFonts w:ascii="Cambria" w:hAnsi="Cambria" w:eastAsia="Cambria" w:cs="Cambria"/>
          <w:color w:val="auto"/>
          <w:spacing w:val="0"/>
          <w:position w:val="0"/>
          <w:sz w:val="24"/>
          <w:szCs w:val="24"/>
          <w:shd w:val="clear" w:fill="auto"/>
        </w:rPr>
        <w:t xml:space="preserve">     </w:t>
      </w:r>
      <w:r>
        <w:rPr>
          <w:rFonts w:ascii="Cambria" w:hAnsi="Cambria" w:eastAsia="Cambria" w:cs="Cambria"/>
          <w:color w:val="auto"/>
          <w:spacing w:val="0"/>
          <w:position w:val="0"/>
          <w:sz w:val="24"/>
          <w:szCs w:val="24"/>
          <w:shd w:val="clear" w:fill="auto"/>
        </w:rPr>
        <w:tab/>
      </w:r>
      <w:r>
        <w:rPr>
          <w:rFonts w:ascii="Cambria" w:hAnsi="Cambria" w:eastAsia="Cambria" w:cs="Cambria"/>
          <w:color w:val="auto"/>
          <w:spacing w:val="0"/>
          <w:position w:val="0"/>
          <w:sz w:val="24"/>
          <w:szCs w:val="24"/>
          <w:shd w:val="clear" w:fill="auto"/>
        </w:rPr>
        <w:tab/>
      </w:r>
      <w:r>
        <w:rPr>
          <w:rFonts w:ascii="Cambria" w:hAnsi="Cambria" w:eastAsia="Cambria" w:cs="Cambria"/>
          <w:color w:val="auto"/>
          <w:spacing w:val="0"/>
          <w:position w:val="0"/>
          <w:sz w:val="24"/>
          <w:szCs w:val="24"/>
          <w:shd w:val="clear" w:fill="auto"/>
        </w:rPr>
        <w:t xml:space="preserve"> break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mbria" w:hAnsi="Cambria" w:eastAsia="Cambria" w:cs="Cambria"/>
          <w:color w:val="auto"/>
          <w:spacing w:val="0"/>
          <w:position w:val="0"/>
          <w:sz w:val="24"/>
          <w:szCs w:val="24"/>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mbria" w:hAnsi="Cambria" w:eastAsia="Cambria" w:cs="Cambria"/>
          <w:color w:val="auto"/>
          <w:spacing w:val="0"/>
          <w:position w:val="0"/>
          <w:sz w:val="24"/>
          <w:szCs w:val="24"/>
          <w:shd w:val="clear" w:fill="auto"/>
        </w:rPr>
      </w:pPr>
      <w:r>
        <w:rPr>
          <w:rFonts w:ascii="Cambria" w:hAnsi="Cambria" w:eastAsia="Cambria" w:cs="Cambria"/>
          <w:color w:val="auto"/>
          <w:spacing w:val="0"/>
          <w:position w:val="0"/>
          <w:sz w:val="24"/>
          <w:szCs w:val="24"/>
          <w:shd w:val="clear" w:fill="auto"/>
        </w:rPr>
        <w:t>print "Good bye!"</w:t>
      </w:r>
    </w:p>
    <w:p>
      <w:pPr>
        <w:spacing w:before="0" w:after="144" w:line="360" w:lineRule="auto"/>
        <w:ind w:left="48" w:right="48" w:firstLine="0"/>
        <w:jc w:val="both"/>
        <w:rPr>
          <w:rFonts w:ascii="Cambria" w:hAnsi="Cambria" w:eastAsia="Cambria" w:cs="Cambria"/>
          <w:color w:val="000000"/>
          <w:spacing w:val="0"/>
          <w:position w:val="0"/>
          <w:sz w:val="24"/>
          <w:szCs w:val="24"/>
          <w:shd w:val="clear" w:fill="auto"/>
        </w:rPr>
      </w:pPr>
      <w:r>
        <w:rPr>
          <w:rFonts w:ascii="Cambria" w:hAnsi="Cambria" w:eastAsia="Cambria" w:cs="Cambria"/>
          <w:color w:val="000000"/>
          <w:spacing w:val="0"/>
          <w:position w:val="0"/>
          <w:sz w:val="24"/>
          <w:szCs w:val="24"/>
          <w:shd w:val="clear" w:fill="auto"/>
        </w:rPr>
        <w:t xml:space="preserve">When the above code is executed, it produces the following </w:t>
      </w:r>
      <w:r>
        <w:rPr>
          <w:rFonts w:ascii="Cambria" w:hAnsi="Cambria" w:eastAsia="Cambria" w:cs="Cambria"/>
          <w:color w:val="000000"/>
          <w:spacing w:val="0"/>
          <w:position w:val="0"/>
          <w:sz w:val="24"/>
          <w:szCs w:val="24"/>
          <w:shd w:val="clear" w:fill="FFFF00"/>
        </w:rPr>
        <w:t>output</w:t>
      </w:r>
      <w:r>
        <w:rPr>
          <w:rFonts w:ascii="Cambria" w:hAnsi="Cambria" w:eastAsia="Cambria" w:cs="Cambria"/>
          <w:color w:val="000000"/>
          <w:spacing w:val="0"/>
          <w:position w:val="0"/>
          <w:sz w:val="24"/>
          <w:szCs w:val="24"/>
          <w:shd w:val="clear" w:fill="auto"/>
        </w:rPr>
        <w:t xml:space="preserve">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mbria" w:hAnsi="Cambria" w:eastAsia="Cambria" w:cs="Cambria"/>
          <w:color w:val="313131"/>
          <w:spacing w:val="0"/>
          <w:position w:val="0"/>
          <w:sz w:val="24"/>
          <w:szCs w:val="24"/>
          <w:shd w:val="clear" w:fill="F1F1F1"/>
        </w:rPr>
      </w:pPr>
      <w:r>
        <w:rPr>
          <w:rFonts w:ascii="Cambria" w:hAnsi="Cambria" w:eastAsia="Cambria" w:cs="Cambria"/>
          <w:color w:val="313131"/>
          <w:spacing w:val="0"/>
          <w:position w:val="0"/>
          <w:sz w:val="24"/>
          <w:szCs w:val="24"/>
          <w:shd w:val="clear" w:fill="F1F1F1"/>
        </w:rPr>
        <w:t>Current Letter :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mbria" w:hAnsi="Cambria" w:eastAsia="Cambria" w:cs="Cambria"/>
          <w:color w:val="313131"/>
          <w:spacing w:val="0"/>
          <w:position w:val="0"/>
          <w:sz w:val="24"/>
          <w:szCs w:val="24"/>
          <w:shd w:val="clear" w:fill="F1F1F1"/>
        </w:rPr>
      </w:pPr>
      <w:r>
        <w:rPr>
          <w:rFonts w:ascii="Cambria" w:hAnsi="Cambria" w:eastAsia="Cambria" w:cs="Cambria"/>
          <w:color w:val="313131"/>
          <w:spacing w:val="0"/>
          <w:position w:val="0"/>
          <w:sz w:val="24"/>
          <w:szCs w:val="24"/>
          <w:shd w:val="clear" w:fill="F1F1F1"/>
        </w:rPr>
        <w:t>Current Letter :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mbria" w:hAnsi="Cambria" w:eastAsia="Cambria" w:cs="Cambria"/>
          <w:color w:val="313131"/>
          <w:spacing w:val="0"/>
          <w:position w:val="0"/>
          <w:sz w:val="24"/>
          <w:szCs w:val="24"/>
          <w:shd w:val="clear" w:fill="F1F1F1"/>
        </w:rPr>
      </w:pPr>
      <w:r>
        <w:rPr>
          <w:rFonts w:ascii="Cambria" w:hAnsi="Cambria" w:eastAsia="Cambria" w:cs="Cambria"/>
          <w:color w:val="313131"/>
          <w:spacing w:val="0"/>
          <w:position w:val="0"/>
          <w:sz w:val="24"/>
          <w:szCs w:val="24"/>
          <w:shd w:val="clear" w:fill="F1F1F1"/>
        </w:rPr>
        <w:t>Current Letter : 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mbria" w:hAnsi="Cambria" w:eastAsia="Cambria" w:cs="Cambria"/>
          <w:color w:val="313131"/>
          <w:spacing w:val="0"/>
          <w:position w:val="0"/>
          <w:sz w:val="24"/>
          <w:szCs w:val="24"/>
          <w:shd w:val="clear" w:fill="F1F1F1"/>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mbria" w:hAnsi="Cambria" w:eastAsia="Cambria" w:cs="Cambria"/>
          <w:color w:val="313131"/>
          <w:spacing w:val="0"/>
          <w:position w:val="0"/>
          <w:sz w:val="24"/>
          <w:szCs w:val="24"/>
          <w:shd w:val="clear" w:fill="F1F1F1"/>
        </w:rPr>
      </w:pPr>
      <w:r>
        <w:rPr>
          <w:rFonts w:ascii="Cambria" w:hAnsi="Cambria" w:eastAsia="Cambria" w:cs="Cambria"/>
          <w:color w:val="313131"/>
          <w:spacing w:val="0"/>
          <w:position w:val="0"/>
          <w:sz w:val="24"/>
          <w:szCs w:val="24"/>
          <w:shd w:val="clear" w:fill="F1F1F1"/>
        </w:rPr>
        <w:t>Current variable value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mbria" w:hAnsi="Cambria" w:eastAsia="Cambria" w:cs="Cambria"/>
          <w:color w:val="313131"/>
          <w:spacing w:val="0"/>
          <w:position w:val="0"/>
          <w:sz w:val="24"/>
          <w:szCs w:val="24"/>
          <w:shd w:val="clear" w:fill="F1F1F1"/>
        </w:rPr>
      </w:pPr>
      <w:r>
        <w:rPr>
          <w:rFonts w:ascii="Cambria" w:hAnsi="Cambria" w:eastAsia="Cambria" w:cs="Cambria"/>
          <w:color w:val="313131"/>
          <w:spacing w:val="0"/>
          <w:position w:val="0"/>
          <w:sz w:val="24"/>
          <w:szCs w:val="24"/>
          <w:shd w:val="clear" w:fill="F1F1F1"/>
        </w:rPr>
        <w:t>Current variable value : 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mbria" w:hAnsi="Cambria" w:eastAsia="Cambria" w:cs="Cambria"/>
          <w:color w:val="313131"/>
          <w:spacing w:val="0"/>
          <w:position w:val="0"/>
          <w:sz w:val="24"/>
          <w:szCs w:val="24"/>
          <w:shd w:val="clear" w:fill="F1F1F1"/>
        </w:rPr>
      </w:pPr>
      <w:r>
        <w:rPr>
          <w:rFonts w:ascii="Cambria" w:hAnsi="Cambria" w:eastAsia="Cambria" w:cs="Cambria"/>
          <w:color w:val="313131"/>
          <w:spacing w:val="0"/>
          <w:position w:val="0"/>
          <w:sz w:val="24"/>
          <w:szCs w:val="24"/>
          <w:shd w:val="clear" w:fill="F1F1F1"/>
        </w:rPr>
        <w:t>Current variable value :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mbria" w:hAnsi="Cambria" w:eastAsia="Cambria" w:cs="Cambria"/>
          <w:color w:val="313131"/>
          <w:spacing w:val="0"/>
          <w:position w:val="0"/>
          <w:sz w:val="24"/>
          <w:szCs w:val="24"/>
          <w:shd w:val="clear" w:fill="F1F1F1"/>
        </w:rPr>
      </w:pPr>
      <w:r>
        <w:rPr>
          <w:rFonts w:ascii="Cambria" w:hAnsi="Cambria" w:eastAsia="Cambria" w:cs="Cambria"/>
          <w:color w:val="313131"/>
          <w:spacing w:val="0"/>
          <w:position w:val="0"/>
          <w:sz w:val="24"/>
          <w:szCs w:val="24"/>
          <w:shd w:val="clear" w:fill="F1F1F1"/>
        </w:rPr>
        <w:t>Current variable value :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mbria" w:hAnsi="Cambria" w:eastAsia="Cambria" w:cs="Cambria"/>
          <w:color w:val="313131"/>
          <w:spacing w:val="0"/>
          <w:position w:val="0"/>
          <w:sz w:val="24"/>
          <w:szCs w:val="24"/>
          <w:shd w:val="clear" w:fill="F1F1F1"/>
        </w:rPr>
      </w:pPr>
      <w:r>
        <w:rPr>
          <w:rFonts w:ascii="Cambria" w:hAnsi="Cambria" w:eastAsia="Cambria" w:cs="Cambria"/>
          <w:color w:val="313131"/>
          <w:spacing w:val="0"/>
          <w:position w:val="0"/>
          <w:sz w:val="24"/>
          <w:szCs w:val="24"/>
          <w:shd w:val="clear" w:fill="F1F1F1"/>
        </w:rPr>
        <w:t>Current variable value :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mbria" w:hAnsi="Cambria" w:eastAsia="Cambria" w:cs="Cambria"/>
          <w:color w:val="313131"/>
          <w:spacing w:val="0"/>
          <w:position w:val="0"/>
          <w:sz w:val="24"/>
          <w:szCs w:val="24"/>
          <w:shd w:val="clear" w:fill="F1F1F1"/>
        </w:rPr>
      </w:pPr>
      <w:r>
        <w:rPr>
          <w:rFonts w:ascii="Cambria" w:hAnsi="Cambria" w:eastAsia="Cambria" w:cs="Cambria"/>
          <w:color w:val="313131"/>
          <w:spacing w:val="0"/>
          <w:position w:val="0"/>
          <w:sz w:val="24"/>
          <w:szCs w:val="24"/>
          <w:shd w:val="clear" w:fill="F1F1F1"/>
        </w:rPr>
        <w:t>Good bye!</w:t>
      </w:r>
    </w:p>
    <w:p>
      <w:pPr>
        <w:spacing w:before="0" w:after="144" w:line="360" w:lineRule="auto"/>
        <w:ind w:left="0" w:right="48" w:firstLine="0"/>
        <w:jc w:val="both"/>
        <w:rPr>
          <w:rFonts w:ascii="Verdana" w:hAnsi="Verdana" w:eastAsia="Verdana" w:cs="Verdana"/>
          <w:color w:val="000000"/>
          <w:spacing w:val="0"/>
          <w:position w:val="0"/>
          <w:sz w:val="24"/>
          <w:szCs w:val="24"/>
          <w:shd w:val="clear" w:fill="auto"/>
        </w:rPr>
      </w:pPr>
    </w:p>
    <w:p>
      <w:pPr>
        <w:spacing w:before="0" w:after="144" w:line="360" w:lineRule="auto"/>
        <w:ind w:left="48" w:right="48" w:firstLine="0"/>
        <w:jc w:val="both"/>
        <w:rPr>
          <w:rFonts w:ascii="Verdana" w:hAnsi="Verdana" w:eastAsia="Verdana" w:cs="Verdana"/>
          <w:color w:val="000000"/>
          <w:spacing w:val="0"/>
          <w:position w:val="0"/>
          <w:sz w:val="24"/>
          <w:szCs w:val="24"/>
          <w:shd w:val="clear" w:fill="auto"/>
        </w:rPr>
      </w:pPr>
    </w:p>
    <w:p>
      <w:pPr>
        <w:spacing w:before="0" w:after="144" w:line="360" w:lineRule="auto"/>
        <w:ind w:left="48" w:right="48" w:firstLine="0"/>
        <w:jc w:val="both"/>
        <w:rPr>
          <w:rFonts w:ascii="Verdana" w:hAnsi="Verdana" w:eastAsia="Verdana" w:cs="Verdana"/>
          <w:b/>
          <w:color w:val="000000"/>
          <w:spacing w:val="0"/>
          <w:position w:val="0"/>
          <w:sz w:val="24"/>
          <w:szCs w:val="24"/>
          <w:u w:val="single"/>
          <w:shd w:val="clear" w:fill="auto"/>
        </w:rPr>
      </w:pPr>
      <w:r>
        <w:rPr>
          <w:rFonts w:ascii="Verdana" w:hAnsi="Verdana" w:eastAsia="Verdana" w:cs="Verdana"/>
          <w:b/>
          <w:color w:val="000000"/>
          <w:spacing w:val="0"/>
          <w:position w:val="0"/>
          <w:sz w:val="24"/>
          <w:szCs w:val="24"/>
          <w:u w:val="single"/>
          <w:shd w:val="clear" w:fill="auto"/>
        </w:rPr>
        <w:t>CONTINUE</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It returns the control to the beginning of a loop. The </w:t>
      </w:r>
      <w:r>
        <w:rPr>
          <w:rFonts w:ascii="Calibri" w:hAnsi="Calibri" w:eastAsia="Calibri" w:cs="Calibri"/>
          <w:b/>
          <w:color w:val="000000"/>
          <w:spacing w:val="0"/>
          <w:position w:val="0"/>
          <w:sz w:val="24"/>
          <w:szCs w:val="24"/>
          <w:shd w:val="clear" w:fill="auto"/>
        </w:rPr>
        <w:t xml:space="preserve">continue </w:t>
      </w:r>
      <w:r>
        <w:rPr>
          <w:rFonts w:ascii="Calibri" w:hAnsi="Calibri" w:eastAsia="Calibri" w:cs="Calibri"/>
          <w:color w:val="000000"/>
          <w:spacing w:val="0"/>
          <w:position w:val="0"/>
          <w:sz w:val="24"/>
          <w:szCs w:val="24"/>
          <w:shd w:val="clear" w:fill="auto"/>
        </w:rPr>
        <w:t>statement rejects all the remaining statements in the current iteration of the loop and moves the control back to the top of the loop.</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The </w:t>
      </w:r>
      <w:r>
        <w:rPr>
          <w:rFonts w:ascii="Calibri" w:hAnsi="Calibri" w:eastAsia="Calibri" w:cs="Calibri"/>
          <w:b/>
          <w:color w:val="000000"/>
          <w:spacing w:val="0"/>
          <w:position w:val="0"/>
          <w:sz w:val="24"/>
          <w:szCs w:val="24"/>
          <w:shd w:val="clear" w:fill="auto"/>
        </w:rPr>
        <w:t>continue</w:t>
      </w:r>
      <w:r>
        <w:rPr>
          <w:rFonts w:ascii="Calibri" w:hAnsi="Calibri" w:eastAsia="Calibri" w:cs="Calibri"/>
          <w:color w:val="000000"/>
          <w:spacing w:val="0"/>
          <w:position w:val="0"/>
          <w:sz w:val="24"/>
          <w:szCs w:val="24"/>
          <w:shd w:val="clear" w:fill="auto"/>
        </w:rPr>
        <w:t> statement can be used in both while and for loops.</w:t>
      </w:r>
    </w:p>
    <w:p>
      <w:pPr>
        <w:keepNext/>
        <w:keepLines/>
        <w:spacing w:before="48" w:after="48" w:line="360" w:lineRule="auto"/>
        <w:ind w:left="0" w:right="48" w:firstLine="0"/>
        <w:jc w:val="left"/>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Syntax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color w:val="313131"/>
          <w:spacing w:val="0"/>
          <w:position w:val="0"/>
          <w:sz w:val="24"/>
          <w:szCs w:val="24"/>
          <w:shd w:val="clear" w:fill="F1F1F1"/>
        </w:rPr>
        <w:t>continue</w:t>
      </w:r>
    </w:p>
    <w:p>
      <w:pPr>
        <w:keepNext/>
        <w:keepLines/>
        <w:spacing w:before="48" w:after="48" w:line="360" w:lineRule="auto"/>
        <w:ind w:left="0" w:right="48" w:firstLine="0"/>
        <w:jc w:val="left"/>
        <w:rPr>
          <w:rFonts w:ascii="Verdana" w:hAnsi="Verdana" w:eastAsia="Verdana" w:cs="Verdana"/>
          <w:b/>
          <w:color w:val="121214"/>
          <w:spacing w:val="-15"/>
          <w:position w:val="0"/>
          <w:sz w:val="24"/>
          <w:szCs w:val="24"/>
          <w:shd w:val="clear" w:fill="auto"/>
        </w:rPr>
      </w:pPr>
      <w:r>
        <w:rPr>
          <w:rFonts w:ascii="Verdana" w:hAnsi="Verdana" w:eastAsia="Verdana" w:cs="Verdana"/>
          <w:b/>
          <w:color w:val="121214"/>
          <w:spacing w:val="-15"/>
          <w:position w:val="0"/>
          <w:sz w:val="24"/>
          <w:szCs w:val="24"/>
          <w:shd w:val="clear" w:fill="auto"/>
        </w:rPr>
        <w:t>Flow Diagram</w:t>
      </w:r>
    </w:p>
    <w:p>
      <w:pPr>
        <w:spacing w:before="0" w:after="200" w:line="276" w:lineRule="auto"/>
        <w:ind w:left="0" w:right="0" w:firstLine="0"/>
        <w:jc w:val="left"/>
        <w:rPr>
          <w:rFonts w:ascii="Times New Roman" w:hAnsi="Times New Roman" w:eastAsia="Times New Roman" w:cs="Times New Roman"/>
          <w:color w:val="auto"/>
          <w:spacing w:val="0"/>
          <w:position w:val="0"/>
          <w:sz w:val="24"/>
          <w:szCs w:val="24"/>
          <w:shd w:val="clear" w:fill="auto"/>
        </w:rPr>
      </w:pPr>
      <w:r>
        <w:rPr>
          <w:sz w:val="24"/>
          <w:szCs w:val="24"/>
        </w:rPr>
        <w:pict>
          <v:shape id="rectole0000000008" o:spid="_x0000_s1034" o:spt="75" type="#_x0000_t75" style="height:240.9pt;width:207.5pt;" o:ole="t" filled="f" o:preferrelative="t" coordsize="21600,21600">
            <v:path/>
            <v:fill on="f" focussize="0,0"/>
            <v:stroke/>
            <v:imagedata r:id="rId21" o:title=""/>
            <o:lock v:ext="edit"/>
            <w10:wrap type="none"/>
            <w10:anchorlock/>
          </v:shape>
          <o:OLEObject Type="Embed" ProgID="StaticMetafile" ShapeID="rectole0000000008" DrawAspect="Content" ObjectID="_1468075733" r:id="rId20">
            <o:LockedField>false</o:LockedField>
          </o:OLEObject>
        </w:pict>
      </w:r>
    </w:p>
    <w:p>
      <w:pPr>
        <w:spacing w:before="0" w:after="200" w:line="276"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For eg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for letter in 'Python':                                     </w:t>
      </w:r>
      <w:r>
        <w:rPr>
          <w:rFonts w:ascii="Calibri" w:hAnsi="Calibri" w:eastAsia="Calibri" w:cs="Calibri"/>
          <w:b/>
          <w:color w:val="auto"/>
          <w:spacing w:val="0"/>
          <w:position w:val="0"/>
          <w:sz w:val="24"/>
          <w:szCs w:val="24"/>
          <w:shd w:val="clear" w:fill="FFFF00"/>
        </w:rPr>
        <w:t># First 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if (letter == 'h'):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continue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 xml:space="preserve"> print ('Current Letter :', letter)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libri" w:hAnsi="Calibri" w:eastAsia="Calibri" w:cs="Calibri"/>
          <w:b/>
          <w:color w:val="auto"/>
          <w:spacing w:val="0"/>
          <w:position w:val="0"/>
          <w:sz w:val="24"/>
          <w:szCs w:val="24"/>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var = 10                                                               </w:t>
      </w:r>
      <w:r>
        <w:rPr>
          <w:rFonts w:ascii="Calibri" w:hAnsi="Calibri" w:eastAsia="Calibri" w:cs="Calibri"/>
          <w:b/>
          <w:color w:val="auto"/>
          <w:spacing w:val="0"/>
          <w:position w:val="0"/>
          <w:sz w:val="24"/>
          <w:szCs w:val="24"/>
          <w:shd w:val="clear" w:fill="FFFF00"/>
        </w:rPr>
        <w:t># Second 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while (var &gt;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var = var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 xml:space="preserve"> if (var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continue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'Current variable value :', var)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print "Good bye!"</w:t>
      </w:r>
    </w:p>
    <w:p>
      <w:pPr>
        <w:spacing w:before="0" w:after="144" w:line="360" w:lineRule="auto"/>
        <w:ind w:left="48" w:right="48" w:firstLine="0"/>
        <w:jc w:val="both"/>
        <w:rPr>
          <w:rFonts w:ascii="Calibri" w:hAnsi="Calibri" w:eastAsia="Calibri" w:cs="Calibri"/>
          <w:b/>
          <w:color w:val="000000"/>
          <w:spacing w:val="0"/>
          <w:position w:val="0"/>
          <w:sz w:val="24"/>
          <w:szCs w:val="24"/>
          <w:shd w:val="clear" w:fill="auto"/>
        </w:rPr>
      </w:pPr>
      <w:r>
        <w:rPr>
          <w:rFonts w:ascii="Calibri" w:hAnsi="Calibri" w:eastAsia="Calibri" w:cs="Calibri"/>
          <w:b/>
          <w:color w:val="000000"/>
          <w:spacing w:val="0"/>
          <w:position w:val="0"/>
          <w:sz w:val="24"/>
          <w:szCs w:val="24"/>
          <w:shd w:val="clear" w:fill="auto"/>
        </w:rPr>
        <w:t xml:space="preserve">When the above code is executed, it produces the following </w:t>
      </w:r>
      <w:r>
        <w:rPr>
          <w:rFonts w:ascii="Calibri" w:hAnsi="Calibri" w:eastAsia="Calibri" w:cs="Calibri"/>
          <w:b/>
          <w:color w:val="000000"/>
          <w:spacing w:val="0"/>
          <w:position w:val="0"/>
          <w:sz w:val="24"/>
          <w:szCs w:val="24"/>
          <w:shd w:val="clear" w:fill="FFFF00"/>
        </w:rPr>
        <w:t>output</w:t>
      </w:r>
      <w:r>
        <w:rPr>
          <w:rFonts w:ascii="Cambria Math" w:hAnsi="Cambria Math" w:eastAsia="Cambria Math" w:cs="Cambria Math"/>
          <w:b/>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Letter :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Letter :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Letter : 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Letter : 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Letter :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variable value : 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variable value :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variable value :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variable value :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variable value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variable value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variable value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variable value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Current variable value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Good bye!</w:t>
      </w:r>
    </w:p>
    <w:p>
      <w:pPr>
        <w:spacing w:before="0" w:after="144" w:line="360" w:lineRule="auto"/>
        <w:ind w:left="0" w:right="48" w:firstLine="0"/>
        <w:jc w:val="both"/>
        <w:rPr>
          <w:rFonts w:ascii="Cambria" w:hAnsi="Cambria" w:eastAsia="Cambria" w:cs="Cambria"/>
          <w:color w:val="000000"/>
          <w:spacing w:val="0"/>
          <w:position w:val="0"/>
          <w:sz w:val="24"/>
          <w:szCs w:val="24"/>
          <w:shd w:val="clear" w:fill="auto"/>
        </w:rPr>
      </w:pPr>
    </w:p>
    <w:p>
      <w:pPr>
        <w:spacing w:before="0" w:after="144" w:line="360" w:lineRule="auto"/>
        <w:ind w:left="0" w:right="48" w:firstLine="0"/>
        <w:jc w:val="both"/>
        <w:rPr>
          <w:rFonts w:ascii="Calibri" w:hAnsi="Calibri" w:eastAsia="Calibri" w:cs="Calibri"/>
          <w:b/>
          <w:color w:val="000000"/>
          <w:spacing w:val="0"/>
          <w:position w:val="0"/>
          <w:sz w:val="24"/>
          <w:szCs w:val="24"/>
          <w:u w:val="single"/>
          <w:shd w:val="clear" w:fill="auto"/>
        </w:rPr>
      </w:pPr>
      <w:r>
        <w:rPr>
          <w:rFonts w:ascii="Calibri" w:hAnsi="Calibri" w:eastAsia="Calibri" w:cs="Calibri"/>
          <w:b/>
          <w:color w:val="000000"/>
          <w:spacing w:val="0"/>
          <w:position w:val="0"/>
          <w:sz w:val="24"/>
          <w:szCs w:val="24"/>
          <w:u w:val="single"/>
          <w:shd w:val="clear" w:fill="auto"/>
        </w:rPr>
        <w:t xml:space="preserve">Pass </w:t>
      </w:r>
    </w:p>
    <w:p>
      <w:pPr>
        <w:spacing w:before="100" w:after="336" w:line="360" w:lineRule="auto"/>
        <w:ind w:left="0" w:right="0" w:firstLine="0"/>
        <w:jc w:val="left"/>
        <w:rPr>
          <w:rFonts w:ascii="Cambria" w:hAnsi="Cambria" w:eastAsia="Cambria" w:cs="Cambria"/>
          <w:color w:val="252830"/>
          <w:spacing w:val="0"/>
          <w:position w:val="0"/>
          <w:sz w:val="24"/>
          <w:szCs w:val="24"/>
          <w:shd w:val="clear" w:fill="FFFFFF"/>
        </w:rPr>
      </w:pPr>
      <w:r>
        <w:rPr>
          <w:rFonts w:ascii="Cambria" w:hAnsi="Cambria" w:eastAsia="Cambria" w:cs="Cambria"/>
          <w:color w:val="252830"/>
          <w:spacing w:val="0"/>
          <w:position w:val="0"/>
          <w:sz w:val="24"/>
          <w:szCs w:val="24"/>
          <w:shd w:val="clear" w:fill="FFFFFF"/>
        </w:rPr>
        <w:t>In Python programming, </w:t>
      </w:r>
      <w:r>
        <w:rPr>
          <w:rFonts w:ascii="Cambria" w:hAnsi="Cambria" w:eastAsia="Cambria" w:cs="Cambria"/>
          <w:color w:val="252830"/>
          <w:spacing w:val="0"/>
          <w:position w:val="0"/>
          <w:sz w:val="24"/>
          <w:szCs w:val="24"/>
          <w:shd w:val="clear" w:fill="EFF0F1"/>
        </w:rPr>
        <w:t>pass</w:t>
      </w:r>
      <w:r>
        <w:rPr>
          <w:rFonts w:ascii="Cambria" w:hAnsi="Cambria" w:eastAsia="Cambria" w:cs="Cambria"/>
          <w:color w:val="252830"/>
          <w:spacing w:val="0"/>
          <w:position w:val="0"/>
          <w:sz w:val="24"/>
          <w:szCs w:val="24"/>
          <w:shd w:val="clear" w:fill="FFFFFF"/>
        </w:rPr>
        <w:t> is a null statement. The difference between a </w:t>
      </w:r>
      <w:r>
        <w:rPr>
          <w:rFonts w:ascii="Cambria" w:hAnsi="Cambria" w:eastAsia="Cambria" w:cs="Cambria"/>
          <w:color w:val="2B6DAD"/>
          <w:spacing w:val="0"/>
          <w:position w:val="0"/>
          <w:sz w:val="24"/>
          <w:szCs w:val="24"/>
          <w:u w:val="single"/>
          <w:shd w:val="clear" w:fill="FFFFFF"/>
        </w:rPr>
        <w:t>comment </w:t>
      </w:r>
      <w:r>
        <w:rPr>
          <w:rFonts w:ascii="Cambria" w:hAnsi="Cambria" w:eastAsia="Cambria" w:cs="Cambria"/>
          <w:color w:val="252830"/>
          <w:spacing w:val="0"/>
          <w:position w:val="0"/>
          <w:sz w:val="24"/>
          <w:szCs w:val="24"/>
          <w:shd w:val="clear" w:fill="FFFFFF"/>
        </w:rPr>
        <w:t>and </w:t>
      </w:r>
      <w:r>
        <w:rPr>
          <w:rFonts w:ascii="Cambria" w:hAnsi="Cambria" w:eastAsia="Cambria" w:cs="Cambria"/>
          <w:color w:val="252830"/>
          <w:spacing w:val="0"/>
          <w:position w:val="0"/>
          <w:sz w:val="24"/>
          <w:szCs w:val="24"/>
          <w:shd w:val="clear" w:fill="EFF0F1"/>
        </w:rPr>
        <w:t>pass</w:t>
      </w:r>
      <w:r>
        <w:rPr>
          <w:rFonts w:ascii="Cambria" w:hAnsi="Cambria" w:eastAsia="Cambria" w:cs="Cambria"/>
          <w:color w:val="252830"/>
          <w:spacing w:val="0"/>
          <w:position w:val="0"/>
          <w:sz w:val="24"/>
          <w:szCs w:val="24"/>
          <w:shd w:val="clear" w:fill="FFFFFF"/>
        </w:rPr>
        <w:t> statement in Python is that, while the interpreter ignores a comment entirely, </w:t>
      </w:r>
      <w:r>
        <w:rPr>
          <w:rFonts w:ascii="Cambria" w:hAnsi="Cambria" w:eastAsia="Cambria" w:cs="Cambria"/>
          <w:color w:val="252830"/>
          <w:spacing w:val="0"/>
          <w:position w:val="0"/>
          <w:sz w:val="24"/>
          <w:szCs w:val="24"/>
          <w:shd w:val="clear" w:fill="EFF0F1"/>
        </w:rPr>
        <w:t>pass</w:t>
      </w:r>
      <w:r>
        <w:rPr>
          <w:rFonts w:ascii="Cambria" w:hAnsi="Cambria" w:eastAsia="Cambria" w:cs="Cambria"/>
          <w:color w:val="252830"/>
          <w:spacing w:val="0"/>
          <w:position w:val="0"/>
          <w:sz w:val="24"/>
          <w:szCs w:val="24"/>
          <w:shd w:val="clear" w:fill="FFFFFF"/>
        </w:rPr>
        <w:t> is not ignored.</w:t>
      </w:r>
    </w:p>
    <w:p>
      <w:pPr>
        <w:spacing w:before="100" w:after="336" w:line="360" w:lineRule="auto"/>
        <w:ind w:left="0" w:right="0" w:firstLine="0"/>
        <w:jc w:val="left"/>
        <w:rPr>
          <w:rFonts w:ascii="Cambria" w:hAnsi="Cambria" w:eastAsia="Cambria" w:cs="Cambria"/>
          <w:color w:val="252830"/>
          <w:spacing w:val="0"/>
          <w:position w:val="0"/>
          <w:sz w:val="24"/>
          <w:szCs w:val="24"/>
          <w:shd w:val="clear" w:fill="FFFFFF"/>
        </w:rPr>
      </w:pPr>
      <w:r>
        <w:rPr>
          <w:rFonts w:ascii="Cambria" w:hAnsi="Cambria" w:eastAsia="Cambria" w:cs="Cambria"/>
          <w:color w:val="252830"/>
          <w:spacing w:val="0"/>
          <w:position w:val="0"/>
          <w:sz w:val="24"/>
          <w:szCs w:val="24"/>
          <w:shd w:val="clear" w:fill="FFFFFF"/>
        </w:rPr>
        <w:t>However, nothing happens when pass is executed. It results into no operation (NOP).</w:t>
      </w:r>
    </w:p>
    <w:p>
      <w:pPr>
        <w:spacing w:before="192" w:after="84"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 xml:space="preserve">Syntax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pass</w:t>
      </w:r>
    </w:p>
    <w:p>
      <w:pPr>
        <w:spacing w:before="100" w:after="336"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We generally use it as a placeholder.</w:t>
      </w:r>
    </w:p>
    <w:p>
      <w:pPr>
        <w:spacing w:before="100" w:after="336"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Suppose we have a </w:t>
      </w:r>
      <w:r>
        <w:rPr>
          <w:rFonts w:ascii="Calibri" w:hAnsi="Calibri" w:eastAsia="Calibri" w:cs="Calibri"/>
          <w:color w:val="2B6DAD"/>
          <w:spacing w:val="0"/>
          <w:position w:val="0"/>
          <w:sz w:val="24"/>
          <w:szCs w:val="24"/>
          <w:u w:val="single"/>
          <w:shd w:val="clear" w:fill="FFFFFF"/>
        </w:rPr>
        <w:t>loop </w:t>
      </w:r>
      <w:r>
        <w:rPr>
          <w:rFonts w:ascii="Calibri" w:hAnsi="Calibri" w:eastAsia="Calibri" w:cs="Calibri"/>
          <w:color w:val="252830"/>
          <w:spacing w:val="0"/>
          <w:position w:val="0"/>
          <w:sz w:val="24"/>
          <w:szCs w:val="24"/>
          <w:shd w:val="clear" w:fill="FFFFFF"/>
        </w:rPr>
        <w:t>or a </w:t>
      </w:r>
      <w:r>
        <w:rPr>
          <w:rFonts w:ascii="Calibri" w:hAnsi="Calibri" w:eastAsia="Calibri" w:cs="Calibri"/>
          <w:color w:val="2B6DAD"/>
          <w:spacing w:val="0"/>
          <w:position w:val="0"/>
          <w:sz w:val="24"/>
          <w:szCs w:val="24"/>
          <w:u w:val="single"/>
          <w:shd w:val="clear" w:fill="FFFFFF"/>
        </w:rPr>
        <w:t>function</w:t>
      </w:r>
      <w:r>
        <w:rPr>
          <w:rFonts w:ascii="Calibri" w:hAnsi="Calibri" w:eastAsia="Calibri" w:cs="Calibri"/>
          <w:color w:val="252830"/>
          <w:spacing w:val="0"/>
          <w:position w:val="0"/>
          <w:sz w:val="24"/>
          <w:szCs w:val="24"/>
          <w:shd w:val="clear" w:fill="FFFFFF"/>
        </w:rPr>
        <w:t> that is not implemented yet, but we want to implement it in the future. They cannot have an empty body. The interpreter would complain. So, we use the </w:t>
      </w:r>
      <w:r>
        <w:rPr>
          <w:rFonts w:ascii="Calibri" w:hAnsi="Calibri" w:eastAsia="Calibri" w:cs="Calibri"/>
          <w:color w:val="252830"/>
          <w:spacing w:val="0"/>
          <w:position w:val="0"/>
          <w:sz w:val="24"/>
          <w:szCs w:val="24"/>
          <w:shd w:val="clear" w:fill="EFF0F1"/>
        </w:rPr>
        <w:t>pass</w:t>
      </w:r>
      <w:r>
        <w:rPr>
          <w:rFonts w:ascii="Calibri" w:hAnsi="Calibri" w:eastAsia="Calibri" w:cs="Calibri"/>
          <w:color w:val="252830"/>
          <w:spacing w:val="0"/>
          <w:position w:val="0"/>
          <w:sz w:val="24"/>
          <w:szCs w:val="24"/>
          <w:shd w:val="clear" w:fill="FFFFFF"/>
        </w:rPr>
        <w:t> statement to construct a body that does nothing.</w:t>
      </w:r>
    </w:p>
    <w:p>
      <w:pPr>
        <w:spacing w:before="100" w:after="336"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b/>
          <w:color w:val="000000"/>
          <w:spacing w:val="0"/>
          <w:position w:val="0"/>
          <w:sz w:val="24"/>
          <w:szCs w:val="24"/>
          <w:u w:val="single"/>
          <w:shd w:val="clear" w:fill="FFFFFF"/>
        </w:rPr>
        <w:t>For eg</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 xml:space="preserve">sequence = {'p', 'a', 's', 's'}                                       </w:t>
      </w:r>
      <w:r>
        <w:rPr>
          <w:rFonts w:ascii="Calibri" w:hAnsi="Calibri" w:eastAsia="Calibri" w:cs="Calibri"/>
          <w:b/>
          <w:color w:val="252830"/>
          <w:spacing w:val="0"/>
          <w:position w:val="0"/>
          <w:sz w:val="24"/>
          <w:szCs w:val="24"/>
          <w:shd w:val="clear" w:fill="FFFF00"/>
        </w:rPr>
        <w:t># pass is just a placeholder for</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 xml:space="preserve">for val in sequence:                                                   </w:t>
      </w:r>
      <w:r>
        <w:rPr>
          <w:rFonts w:ascii="Calibri" w:hAnsi="Calibri" w:eastAsia="Calibri" w:cs="Calibri"/>
          <w:b/>
          <w:color w:val="252830"/>
          <w:spacing w:val="0"/>
          <w:position w:val="0"/>
          <w:sz w:val="24"/>
          <w:szCs w:val="24"/>
          <w:shd w:val="clear" w:fill="FFFF00"/>
        </w:rPr>
        <w:t># functionality to be added later</w:t>
      </w:r>
    </w:p>
    <w:p>
      <w:pPr>
        <w:spacing w:before="100" w:after="336" w:line="240" w:lineRule="auto"/>
        <w:ind w:left="0" w:right="0" w:firstLine="72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pass</w:t>
      </w:r>
    </w:p>
    <w:p>
      <w:pPr>
        <w:spacing w:before="100" w:after="336" w:line="240" w:lineRule="auto"/>
        <w:ind w:left="0" w:right="0" w:firstLine="0"/>
        <w:jc w:val="left"/>
        <w:rPr>
          <w:rFonts w:ascii="Arial" w:hAnsi="Arial" w:eastAsia="Arial" w:cs="Arial"/>
          <w:b/>
          <w:color w:val="252830"/>
          <w:spacing w:val="0"/>
          <w:position w:val="0"/>
          <w:sz w:val="24"/>
          <w:szCs w:val="24"/>
          <w:shd w:val="clear" w:fill="FFFFFF"/>
        </w:rPr>
      </w:pPr>
      <w:r>
        <w:rPr>
          <w:rFonts w:ascii="Arial" w:hAnsi="Arial" w:eastAsia="Arial" w:cs="Arial"/>
          <w:b/>
          <w:color w:val="252830"/>
          <w:spacing w:val="0"/>
          <w:position w:val="0"/>
          <w:sz w:val="24"/>
          <w:szCs w:val="24"/>
          <w:shd w:val="clear" w:fill="FFFF00"/>
        </w:rPr>
        <w:t>We can do the same thing in an empty function or </w:t>
      </w:r>
      <w:r>
        <w:rPr>
          <w:rFonts w:ascii="Arial" w:hAnsi="Arial" w:eastAsia="Arial" w:cs="Arial"/>
          <w:b/>
          <w:color w:val="2B6DAD"/>
          <w:spacing w:val="0"/>
          <w:position w:val="0"/>
          <w:sz w:val="24"/>
          <w:szCs w:val="24"/>
          <w:u w:val="single"/>
          <w:shd w:val="clear" w:fill="FFFF00"/>
        </w:rPr>
        <w:t>class</w:t>
      </w:r>
      <w:r>
        <w:rPr>
          <w:rFonts w:ascii="Arial" w:hAnsi="Arial" w:eastAsia="Arial" w:cs="Arial"/>
          <w:b/>
          <w:color w:val="252830"/>
          <w:spacing w:val="0"/>
          <w:position w:val="0"/>
          <w:sz w:val="24"/>
          <w:szCs w:val="24"/>
          <w:shd w:val="clear" w:fill="FFFF00"/>
        </w:rPr>
        <w:t> as well</w:t>
      </w:r>
      <w:r>
        <w:rPr>
          <w:rFonts w:ascii="Arial" w:hAnsi="Arial" w:eastAsia="Arial" w:cs="Arial"/>
          <w:b/>
          <w:color w:val="252830"/>
          <w:spacing w:val="0"/>
          <w:position w:val="0"/>
          <w:sz w:val="24"/>
          <w:szCs w:val="24"/>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0" w:right="0" w:firstLine="0"/>
        <w:jc w:val="left"/>
        <w:rPr>
          <w:rFonts w:ascii="Consolas" w:hAnsi="Consolas" w:eastAsia="Consolas" w:cs="Consolas"/>
          <w:color w:val="000000"/>
          <w:spacing w:val="0"/>
          <w:position w:val="0"/>
          <w:sz w:val="24"/>
          <w:szCs w:val="24"/>
          <w:shd w:val="clear" w:fill="EEEEE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0" w:right="0" w:firstLine="0"/>
        <w:jc w:val="left"/>
        <w:rPr>
          <w:rFonts w:ascii="Consolas" w:hAnsi="Consolas" w:eastAsia="Consolas" w:cs="Consolas"/>
          <w:color w:val="auto"/>
          <w:spacing w:val="0"/>
          <w:position w:val="0"/>
          <w:sz w:val="24"/>
          <w:szCs w:val="24"/>
          <w:shd w:val="clear" w:fill="EEEEEE"/>
        </w:rPr>
      </w:pPr>
      <w:r>
        <w:rPr>
          <w:rFonts w:ascii="Consolas" w:hAnsi="Consolas" w:eastAsia="Consolas" w:cs="Consolas"/>
          <w:color w:val="auto"/>
          <w:spacing w:val="0"/>
          <w:position w:val="0"/>
          <w:sz w:val="24"/>
          <w:szCs w:val="24"/>
          <w:shd w:val="clear" w:fill="EEEEEE"/>
        </w:rPr>
        <w:t>def function(args):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0" w:right="0" w:firstLine="0"/>
        <w:jc w:val="left"/>
        <w:rPr>
          <w:rFonts w:ascii="Consolas" w:hAnsi="Consolas" w:eastAsia="Consolas" w:cs="Consolas"/>
          <w:color w:val="auto"/>
          <w:spacing w:val="0"/>
          <w:position w:val="0"/>
          <w:sz w:val="24"/>
          <w:szCs w:val="24"/>
          <w:shd w:val="clear" w:fill="EEEEEE"/>
        </w:rPr>
      </w:pPr>
      <w:r>
        <w:rPr>
          <w:rFonts w:ascii="Consolas" w:hAnsi="Consolas" w:eastAsia="Consolas" w:cs="Consolas"/>
          <w:color w:val="auto"/>
          <w:spacing w:val="0"/>
          <w:position w:val="0"/>
          <w:sz w:val="24"/>
          <w:szCs w:val="24"/>
          <w:shd w:val="clear" w:fill="EEEEEE"/>
        </w:rPr>
        <w:t xml:space="preserve">    pass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0" w:right="0" w:firstLine="0"/>
        <w:jc w:val="left"/>
        <w:rPr>
          <w:rFonts w:ascii="Consolas" w:hAnsi="Consolas" w:eastAsia="Consolas" w:cs="Consolas"/>
          <w:color w:val="auto"/>
          <w:spacing w:val="0"/>
          <w:position w:val="0"/>
          <w:sz w:val="24"/>
          <w:szCs w:val="24"/>
          <w:shd w:val="clear" w:fill="EEEEEE"/>
        </w:rPr>
      </w:pPr>
      <w:r>
        <w:rPr>
          <w:rFonts w:ascii="Consolas" w:hAnsi="Consolas" w:eastAsia="Consolas" w:cs="Consolas"/>
          <w:color w:val="auto"/>
          <w:spacing w:val="0"/>
          <w:position w:val="0"/>
          <w:sz w:val="24"/>
          <w:szCs w:val="24"/>
          <w:shd w:val="clear" w:fill="EEEEEE"/>
        </w:rPr>
        <w:t>class 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0" w:right="0" w:firstLine="0"/>
        <w:jc w:val="left"/>
        <w:rPr>
          <w:rFonts w:ascii="Consolas" w:hAnsi="Consolas" w:eastAsia="Consolas" w:cs="Consolas"/>
          <w:color w:val="auto"/>
          <w:spacing w:val="0"/>
          <w:position w:val="0"/>
          <w:sz w:val="24"/>
          <w:szCs w:val="24"/>
          <w:shd w:val="clear" w:fill="EEEEEE"/>
        </w:rPr>
      </w:pPr>
      <w:r>
        <w:rPr>
          <w:rFonts w:ascii="Consolas" w:hAnsi="Consolas" w:eastAsia="Consolas" w:cs="Consolas"/>
          <w:color w:val="auto"/>
          <w:spacing w:val="0"/>
          <w:position w:val="0"/>
          <w:sz w:val="24"/>
          <w:szCs w:val="24"/>
          <w:shd w:val="clear" w:fill="EEEEEE"/>
        </w:rPr>
        <w:t xml:space="preserve">    pass</w:t>
      </w:r>
    </w:p>
    <w:p>
      <w:pPr>
        <w:spacing w:before="0" w:after="0" w:line="480" w:lineRule="auto"/>
        <w:ind w:left="0" w:right="0" w:firstLine="0"/>
        <w:jc w:val="left"/>
        <w:rPr>
          <w:rFonts w:ascii="Cambria" w:hAnsi="Cambria" w:eastAsia="Cambria" w:cs="Cambria"/>
          <w:b/>
          <w:color w:val="auto"/>
          <w:spacing w:val="0"/>
          <w:position w:val="0"/>
          <w:sz w:val="24"/>
          <w:szCs w:val="24"/>
          <w:u w:val="single"/>
          <w:shd w:val="clear" w:fill="auto"/>
        </w:rPr>
      </w:pPr>
    </w:p>
    <w:p>
      <w:pPr>
        <w:spacing w:before="0" w:after="0" w:line="480" w:lineRule="auto"/>
        <w:ind w:left="0" w:right="0" w:firstLine="0"/>
        <w:jc w:val="left"/>
        <w:rPr>
          <w:rFonts w:ascii="Cambria" w:hAnsi="Cambria" w:eastAsia="Cambria" w:cs="Cambria"/>
          <w:b/>
          <w:color w:val="auto"/>
          <w:spacing w:val="0"/>
          <w:position w:val="0"/>
          <w:sz w:val="24"/>
          <w:szCs w:val="24"/>
          <w:u w:val="single"/>
          <w:shd w:val="clear" w:fill="auto"/>
        </w:rPr>
      </w:pPr>
      <w:r>
        <w:rPr>
          <w:rFonts w:ascii="Cambria" w:hAnsi="Cambria" w:eastAsia="Cambria" w:cs="Cambria"/>
          <w:b/>
          <w:color w:val="auto"/>
          <w:spacing w:val="0"/>
          <w:position w:val="0"/>
          <w:sz w:val="24"/>
          <w:szCs w:val="24"/>
          <w:u w:val="single"/>
          <w:shd w:val="clear" w:fill="auto"/>
        </w:rPr>
        <w:t>NESTED LOOPS</w:t>
      </w:r>
    </w:p>
    <w:p>
      <w:pPr>
        <w:spacing w:before="0" w:after="0" w:line="480" w:lineRule="auto"/>
        <w:ind w:left="0" w:right="0" w:firstLine="0"/>
        <w:jc w:val="left"/>
        <w:rPr>
          <w:rFonts w:ascii="Calibri" w:hAnsi="Calibri" w:eastAsia="Calibri" w:cs="Calibri"/>
          <w:b/>
          <w:color w:val="auto"/>
          <w:spacing w:val="0"/>
          <w:position w:val="0"/>
          <w:sz w:val="24"/>
          <w:szCs w:val="24"/>
          <w:u w:val="single"/>
          <w:shd w:val="clear" w:fill="auto"/>
        </w:rPr>
      </w:pPr>
      <w:r>
        <w:rPr>
          <w:rFonts w:ascii="Calibri" w:hAnsi="Calibri" w:eastAsia="Calibri" w:cs="Calibri"/>
          <w:color w:val="000000"/>
          <w:spacing w:val="0"/>
          <w:position w:val="0"/>
          <w:sz w:val="24"/>
          <w:szCs w:val="24"/>
          <w:shd w:val="clear" w:fill="FFFFFF"/>
        </w:rPr>
        <w:t>Python programming language allows to use one loop inside another loop. </w:t>
      </w:r>
    </w:p>
    <w:p>
      <w:pPr>
        <w:keepNext/>
        <w:keepLines/>
        <w:spacing w:before="48" w:after="48" w:line="360" w:lineRule="auto"/>
        <w:ind w:left="0" w:right="48" w:firstLine="0"/>
        <w:jc w:val="left"/>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Syntax</w:t>
      </w:r>
    </w:p>
    <w:p>
      <w:pPr>
        <w:spacing w:before="0" w:after="200" w:line="276" w:lineRule="auto"/>
        <w:ind w:left="0" w:right="0" w:firstLine="0"/>
        <w:jc w:val="left"/>
        <w:rPr>
          <w:rFonts w:ascii="Calibri" w:hAnsi="Calibri" w:eastAsia="Calibri" w:cs="Calibri"/>
          <w:color w:val="auto"/>
          <w:spacing w:val="0"/>
          <w:position w:val="0"/>
          <w:sz w:val="24"/>
          <w:szCs w:val="24"/>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for iterating_var in sequence: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 xml:space="preserve">   for iterating_var in sequence: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 xml:space="preserve">      statements(s)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 xml:space="preserve">   statements(s)</w:t>
      </w:r>
    </w:p>
    <w:p>
      <w:pPr>
        <w:spacing w:before="0" w:after="0" w:line="480" w:lineRule="auto"/>
        <w:ind w:left="0" w:right="0" w:firstLine="0"/>
        <w:jc w:val="left"/>
        <w:rPr>
          <w:rFonts w:ascii="Calibri" w:hAnsi="Calibri" w:eastAsia="Calibri" w:cs="Calibri"/>
          <w:b/>
          <w:color w:val="auto"/>
          <w:spacing w:val="0"/>
          <w:position w:val="0"/>
          <w:sz w:val="24"/>
          <w:szCs w:val="24"/>
          <w:u w:val="single"/>
          <w:shd w:val="clear" w:fill="auto"/>
        </w:rPr>
      </w:pPr>
    </w:p>
    <w:p>
      <w:pPr>
        <w:spacing w:before="0" w:after="144" w:line="360" w:lineRule="auto"/>
        <w:ind w:left="0"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The syntax for a </w:t>
      </w:r>
      <w:r>
        <w:rPr>
          <w:rFonts w:ascii="Calibri" w:hAnsi="Calibri" w:eastAsia="Calibri" w:cs="Calibri"/>
          <w:b/>
          <w:color w:val="000000"/>
          <w:spacing w:val="0"/>
          <w:position w:val="0"/>
          <w:sz w:val="24"/>
          <w:szCs w:val="24"/>
          <w:shd w:val="clear" w:fill="auto"/>
        </w:rPr>
        <w:t>nested while loop</w:t>
      </w:r>
      <w:r>
        <w:rPr>
          <w:rFonts w:ascii="Calibri" w:hAnsi="Calibri" w:eastAsia="Calibri" w:cs="Calibri"/>
          <w:color w:val="000000"/>
          <w:spacing w:val="0"/>
          <w:position w:val="0"/>
          <w:sz w:val="24"/>
          <w:szCs w:val="24"/>
          <w:shd w:val="clear" w:fill="auto"/>
        </w:rPr>
        <w:t xml:space="preserve"> statement in Python programming language is as follows </w:t>
      </w:r>
      <w:r>
        <w:rPr>
          <w:rFonts w:ascii="Cambria Math" w:hAnsi="Cambria Math" w:eastAsia="Cambria Math" w:cs="Cambria Math"/>
          <w:color w:val="000000"/>
          <w:spacing w:val="0"/>
          <w:position w:val="0"/>
          <w:sz w:val="24"/>
          <w:szCs w:val="24"/>
          <w:shd w:val="clear" w:fill="auto"/>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while expression: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 xml:space="preserve">   while expression: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color w:val="313131"/>
          <w:spacing w:val="0"/>
          <w:position w:val="0"/>
          <w:sz w:val="24"/>
          <w:szCs w:val="24"/>
          <w:shd w:val="clear" w:fill="F1F1F1"/>
        </w:rPr>
      </w:pPr>
    </w:p>
    <w:p>
      <w:pPr>
        <w:spacing w:before="0" w:after="144" w:line="360" w:lineRule="auto"/>
        <w:ind w:left="0" w:right="48" w:firstLine="0"/>
        <w:jc w:val="both"/>
        <w:rPr>
          <w:rFonts w:ascii="Calibri" w:hAnsi="Calibri" w:eastAsia="Calibri" w:cs="Calibri"/>
          <w:b/>
          <w:color w:val="auto"/>
          <w:spacing w:val="0"/>
          <w:position w:val="0"/>
          <w:sz w:val="24"/>
          <w:szCs w:val="24"/>
          <w:shd w:val="clear" w:fill="FFFFFF"/>
        </w:rPr>
      </w:pPr>
    </w:p>
    <w:p>
      <w:pPr>
        <w:spacing w:before="0" w:after="144" w:line="360" w:lineRule="auto"/>
        <w:ind w:left="0" w:right="48"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FF"/>
        </w:rPr>
        <w:t>Python Nested For Loop Example1</w:t>
      </w:r>
    </w:p>
    <w:p>
      <w:pPr>
        <w:spacing w:before="0" w:after="0" w:line="315"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for</w:t>
      </w:r>
      <w:r>
        <w:rPr>
          <w:rFonts w:ascii="Calibri" w:hAnsi="Calibri" w:eastAsia="Calibri" w:cs="Calibri"/>
          <w:color w:val="auto"/>
          <w:spacing w:val="0"/>
          <w:position w:val="0"/>
          <w:sz w:val="24"/>
          <w:szCs w:val="24"/>
          <w:shd w:val="clear" w:fill="FFFFFF"/>
        </w:rPr>
        <w:t> i </w:t>
      </w:r>
      <w:r>
        <w:rPr>
          <w:rFonts w:ascii="Calibri" w:hAnsi="Calibri" w:eastAsia="Calibri" w:cs="Calibri"/>
          <w:b/>
          <w:color w:val="auto"/>
          <w:spacing w:val="0"/>
          <w:position w:val="0"/>
          <w:sz w:val="24"/>
          <w:szCs w:val="24"/>
          <w:shd w:val="clear" w:fill="FFFFFF"/>
        </w:rPr>
        <w:t>in</w:t>
      </w:r>
      <w:r>
        <w:rPr>
          <w:rFonts w:ascii="Calibri" w:hAnsi="Calibri" w:eastAsia="Calibri" w:cs="Calibri"/>
          <w:color w:val="auto"/>
          <w:spacing w:val="0"/>
          <w:position w:val="0"/>
          <w:sz w:val="24"/>
          <w:szCs w:val="24"/>
          <w:shd w:val="clear" w:fill="FFFFFF"/>
        </w:rPr>
        <w:t> range(1,6):  </w:t>
      </w:r>
    </w:p>
    <w:p>
      <w:pPr>
        <w:spacing w:before="0" w:after="0" w:line="315"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   </w:t>
      </w:r>
      <w:r>
        <w:rPr>
          <w:rFonts w:ascii="Calibri" w:hAnsi="Calibri" w:eastAsia="Calibri" w:cs="Calibri"/>
          <w:b/>
          <w:color w:val="auto"/>
          <w:spacing w:val="0"/>
          <w:position w:val="0"/>
          <w:sz w:val="24"/>
          <w:szCs w:val="24"/>
          <w:shd w:val="clear" w:fill="FFFFFF"/>
        </w:rPr>
        <w:t>for</w:t>
      </w:r>
      <w:r>
        <w:rPr>
          <w:rFonts w:ascii="Calibri" w:hAnsi="Calibri" w:eastAsia="Calibri" w:cs="Calibri"/>
          <w:color w:val="auto"/>
          <w:spacing w:val="0"/>
          <w:position w:val="0"/>
          <w:sz w:val="24"/>
          <w:szCs w:val="24"/>
          <w:shd w:val="clear" w:fill="FFFFFF"/>
        </w:rPr>
        <w:t> j </w:t>
      </w:r>
      <w:r>
        <w:rPr>
          <w:rFonts w:ascii="Calibri" w:hAnsi="Calibri" w:eastAsia="Calibri" w:cs="Calibri"/>
          <w:b/>
          <w:color w:val="auto"/>
          <w:spacing w:val="0"/>
          <w:position w:val="0"/>
          <w:sz w:val="24"/>
          <w:szCs w:val="24"/>
          <w:shd w:val="clear" w:fill="FFFFFF"/>
        </w:rPr>
        <w:t>in</w:t>
      </w:r>
      <w:r>
        <w:rPr>
          <w:rFonts w:ascii="Calibri" w:hAnsi="Calibri" w:eastAsia="Calibri" w:cs="Calibri"/>
          <w:color w:val="auto"/>
          <w:spacing w:val="0"/>
          <w:position w:val="0"/>
          <w:sz w:val="24"/>
          <w:szCs w:val="24"/>
          <w:shd w:val="clear" w:fill="FFFFFF"/>
        </w:rPr>
        <w:t> range (1,i+1):  </w:t>
      </w:r>
    </w:p>
    <w:p>
      <w:pPr>
        <w:spacing w:before="0" w:after="0" w:line="315"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        </w:t>
      </w:r>
      <w:r>
        <w:rPr>
          <w:rFonts w:ascii="Calibri" w:hAnsi="Calibri" w:eastAsia="Calibri" w:cs="Calibri"/>
          <w:b/>
          <w:color w:val="auto"/>
          <w:spacing w:val="0"/>
          <w:position w:val="0"/>
          <w:sz w:val="24"/>
          <w:szCs w:val="24"/>
          <w:shd w:val="clear" w:fill="FFFFFF"/>
        </w:rPr>
        <w:t>print</w:t>
      </w:r>
      <w:r>
        <w:rPr>
          <w:rFonts w:ascii="Calibri" w:hAnsi="Calibri" w:eastAsia="Calibri" w:cs="Calibri"/>
          <w:color w:val="auto"/>
          <w:spacing w:val="0"/>
          <w:position w:val="0"/>
          <w:sz w:val="24"/>
          <w:szCs w:val="24"/>
          <w:shd w:val="clear" w:fill="FFFFFF"/>
        </w:rPr>
        <w:t>(i,end="")  </w:t>
      </w:r>
    </w:p>
    <w:p>
      <w:pPr>
        <w:spacing w:before="0" w:after="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    </w:t>
      </w:r>
      <w:r>
        <w:rPr>
          <w:rFonts w:ascii="Calibri" w:hAnsi="Calibri" w:eastAsia="Calibri" w:cs="Calibri"/>
          <w:b/>
          <w:color w:val="auto"/>
          <w:spacing w:val="0"/>
          <w:position w:val="0"/>
          <w:sz w:val="24"/>
          <w:szCs w:val="24"/>
          <w:shd w:val="clear" w:fill="FFFFFF"/>
        </w:rPr>
        <w:t>print()</w:t>
      </w:r>
    </w:p>
    <w:p>
      <w:pPr>
        <w:spacing w:before="100" w:after="10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Output:</w:t>
      </w:r>
    </w:p>
    <w:p>
      <w:pPr>
        <w:spacing w:before="0" w:after="0" w:line="315" w:lineRule="auto"/>
        <w:ind w:left="0" w:right="0" w:firstLine="0"/>
        <w:jc w:val="left"/>
        <w:rPr>
          <w:rFonts w:ascii="Verdana" w:hAnsi="Verdana" w:eastAsia="Verdana" w:cs="Verdana"/>
          <w:b/>
          <w:color w:val="000000"/>
          <w:spacing w:val="0"/>
          <w:position w:val="0"/>
          <w:sz w:val="24"/>
          <w:szCs w:val="24"/>
          <w:shd w:val="clear" w:fill="FFFFFF"/>
        </w:rPr>
      </w:pPr>
      <w:r>
        <w:rPr>
          <w:rFonts w:ascii="Verdana" w:hAnsi="Verdana" w:eastAsia="Verdana" w:cs="Verdana"/>
          <w:b/>
          <w:color w:val="000000"/>
          <w:spacing w:val="0"/>
          <w:position w:val="0"/>
          <w:sz w:val="24"/>
          <w:szCs w:val="24"/>
          <w:shd w:val="clear" w:fill="FFFFFF"/>
        </w:rPr>
        <w:t>1  </w:t>
      </w:r>
    </w:p>
    <w:p>
      <w:pPr>
        <w:spacing w:before="0" w:after="0" w:line="315" w:lineRule="auto"/>
        <w:ind w:left="0" w:right="0" w:firstLine="0"/>
        <w:jc w:val="left"/>
        <w:rPr>
          <w:rFonts w:ascii="Verdana" w:hAnsi="Verdana" w:eastAsia="Verdana" w:cs="Verdana"/>
          <w:b/>
          <w:color w:val="000000"/>
          <w:spacing w:val="0"/>
          <w:position w:val="0"/>
          <w:sz w:val="24"/>
          <w:szCs w:val="24"/>
          <w:shd w:val="clear" w:fill="FFFFFF"/>
        </w:rPr>
      </w:pPr>
      <w:r>
        <w:rPr>
          <w:rFonts w:ascii="Verdana" w:hAnsi="Verdana" w:eastAsia="Verdana" w:cs="Verdana"/>
          <w:b/>
          <w:color w:val="000000"/>
          <w:spacing w:val="0"/>
          <w:position w:val="0"/>
          <w:sz w:val="24"/>
          <w:szCs w:val="24"/>
          <w:shd w:val="clear" w:fill="FFFFFF"/>
        </w:rPr>
        <w:t>2 2  </w:t>
      </w:r>
    </w:p>
    <w:p>
      <w:pPr>
        <w:spacing w:before="0" w:after="0" w:line="315" w:lineRule="auto"/>
        <w:ind w:left="0" w:right="0" w:firstLine="0"/>
        <w:jc w:val="left"/>
        <w:rPr>
          <w:rFonts w:ascii="Verdana" w:hAnsi="Verdana" w:eastAsia="Verdana" w:cs="Verdana"/>
          <w:b/>
          <w:color w:val="000000"/>
          <w:spacing w:val="0"/>
          <w:position w:val="0"/>
          <w:sz w:val="24"/>
          <w:szCs w:val="24"/>
          <w:shd w:val="clear" w:fill="FFFFFF"/>
        </w:rPr>
      </w:pPr>
      <w:r>
        <w:rPr>
          <w:rFonts w:ascii="Verdana" w:hAnsi="Verdana" w:eastAsia="Verdana" w:cs="Verdana"/>
          <w:b/>
          <w:color w:val="000000"/>
          <w:spacing w:val="0"/>
          <w:position w:val="0"/>
          <w:sz w:val="24"/>
          <w:szCs w:val="24"/>
          <w:shd w:val="clear" w:fill="FFFFFF"/>
        </w:rPr>
        <w:t>3 3 3  </w:t>
      </w:r>
    </w:p>
    <w:p>
      <w:pPr>
        <w:spacing w:before="0" w:after="0" w:line="315" w:lineRule="auto"/>
        <w:ind w:left="0" w:right="0" w:firstLine="0"/>
        <w:jc w:val="left"/>
        <w:rPr>
          <w:rFonts w:ascii="Verdana" w:hAnsi="Verdana" w:eastAsia="Verdana" w:cs="Verdana"/>
          <w:b/>
          <w:color w:val="000000"/>
          <w:spacing w:val="0"/>
          <w:position w:val="0"/>
          <w:sz w:val="24"/>
          <w:szCs w:val="24"/>
          <w:shd w:val="clear" w:fill="FFFFFF"/>
        </w:rPr>
      </w:pPr>
      <w:r>
        <w:rPr>
          <w:rFonts w:ascii="Verdana" w:hAnsi="Verdana" w:eastAsia="Verdana" w:cs="Verdana"/>
          <w:b/>
          <w:color w:val="000000"/>
          <w:spacing w:val="0"/>
          <w:position w:val="0"/>
          <w:sz w:val="24"/>
          <w:szCs w:val="24"/>
          <w:shd w:val="clear" w:fill="FFFFFF"/>
        </w:rPr>
        <w:t>4 4 4 4  </w:t>
      </w:r>
    </w:p>
    <w:p>
      <w:pPr>
        <w:spacing w:before="0" w:after="120" w:line="315" w:lineRule="auto"/>
        <w:ind w:left="0" w:right="0" w:firstLine="0"/>
        <w:jc w:val="left"/>
        <w:rPr>
          <w:rFonts w:ascii="Verdana" w:hAnsi="Verdana" w:eastAsia="Verdana" w:cs="Verdana"/>
          <w:b/>
          <w:color w:val="000000"/>
          <w:spacing w:val="0"/>
          <w:position w:val="0"/>
          <w:sz w:val="24"/>
          <w:szCs w:val="24"/>
          <w:shd w:val="clear" w:fill="FFFFFF"/>
        </w:rPr>
      </w:pPr>
      <w:r>
        <w:rPr>
          <w:rFonts w:ascii="Verdana" w:hAnsi="Verdana" w:eastAsia="Verdana" w:cs="Verdana"/>
          <w:b/>
          <w:color w:val="000000"/>
          <w:spacing w:val="0"/>
          <w:position w:val="0"/>
          <w:sz w:val="24"/>
          <w:szCs w:val="24"/>
          <w:shd w:val="clear" w:fill="FFFFFF"/>
        </w:rPr>
        <w:t>5 5 5 5 5</w:t>
      </w:r>
    </w:p>
    <w:p>
      <w:pPr>
        <w:spacing w:before="100" w:after="100" w:line="240" w:lineRule="auto"/>
        <w:ind w:left="0" w:right="0" w:firstLine="0"/>
        <w:jc w:val="left"/>
        <w:rPr>
          <w:rFonts w:ascii="Calibri" w:hAnsi="Calibri" w:eastAsia="Calibri" w:cs="Calibri"/>
          <w:b/>
          <w:color w:val="000000"/>
          <w:spacing w:val="0"/>
          <w:position w:val="0"/>
          <w:sz w:val="24"/>
          <w:szCs w:val="24"/>
          <w:shd w:val="clear" w:fill="FFFFFF"/>
        </w:rPr>
      </w:pPr>
      <w:r>
        <w:rPr>
          <w:rFonts w:ascii="Calibri" w:hAnsi="Calibri" w:eastAsia="Calibri" w:cs="Calibri"/>
          <w:b/>
          <w:color w:val="000000"/>
          <w:spacing w:val="0"/>
          <w:position w:val="0"/>
          <w:sz w:val="24"/>
          <w:szCs w:val="24"/>
          <w:shd w:val="clear" w:fill="FFFFFF"/>
        </w:rPr>
        <w:t>For each value of Outer loop the whole inner loop is executed.</w:t>
      </w:r>
    </w:p>
    <w:p>
      <w:pPr>
        <w:spacing w:before="100" w:after="100" w:line="240" w:lineRule="auto"/>
        <w:ind w:left="0" w:right="0" w:firstLine="0"/>
        <w:jc w:val="left"/>
        <w:rPr>
          <w:rFonts w:ascii="Calibri" w:hAnsi="Calibri" w:eastAsia="Calibri" w:cs="Calibri"/>
          <w:b/>
          <w:color w:val="000000"/>
          <w:spacing w:val="0"/>
          <w:position w:val="0"/>
          <w:sz w:val="24"/>
          <w:szCs w:val="24"/>
          <w:shd w:val="clear" w:fill="FFFFFF"/>
        </w:rPr>
      </w:pPr>
      <w:r>
        <w:rPr>
          <w:rFonts w:ascii="Calibri" w:hAnsi="Calibri" w:eastAsia="Calibri" w:cs="Calibri"/>
          <w:b/>
          <w:color w:val="000000"/>
          <w:spacing w:val="0"/>
          <w:position w:val="0"/>
          <w:sz w:val="24"/>
          <w:szCs w:val="24"/>
          <w:shd w:val="clear" w:fill="FFFFFF"/>
        </w:rPr>
        <w:t>For each value of inner loop the Body is executed each time.</w:t>
      </w:r>
    </w:p>
    <w:p>
      <w:pPr>
        <w:spacing w:before="100" w:after="100" w:line="240"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Python Nested Loop Example 2</w:t>
      </w:r>
    </w:p>
    <w:p>
      <w:pPr>
        <w:spacing w:before="0" w:after="0" w:line="315"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for</w:t>
      </w:r>
      <w:r>
        <w:rPr>
          <w:rFonts w:ascii="Calibri" w:hAnsi="Calibri" w:eastAsia="Calibri" w:cs="Calibri"/>
          <w:color w:val="auto"/>
          <w:spacing w:val="0"/>
          <w:position w:val="0"/>
          <w:sz w:val="24"/>
          <w:szCs w:val="24"/>
          <w:shd w:val="clear" w:fill="FFFFFF"/>
        </w:rPr>
        <w:t> i </w:t>
      </w:r>
      <w:r>
        <w:rPr>
          <w:rFonts w:ascii="Calibri" w:hAnsi="Calibri" w:eastAsia="Calibri" w:cs="Calibri"/>
          <w:b/>
          <w:color w:val="auto"/>
          <w:spacing w:val="0"/>
          <w:position w:val="0"/>
          <w:sz w:val="24"/>
          <w:szCs w:val="24"/>
          <w:shd w:val="clear" w:fill="FFFFFF"/>
        </w:rPr>
        <w:t>in</w:t>
      </w:r>
      <w:r>
        <w:rPr>
          <w:rFonts w:ascii="Calibri" w:hAnsi="Calibri" w:eastAsia="Calibri" w:cs="Calibri"/>
          <w:color w:val="auto"/>
          <w:spacing w:val="0"/>
          <w:position w:val="0"/>
          <w:sz w:val="24"/>
          <w:szCs w:val="24"/>
          <w:shd w:val="clear" w:fill="FFFFFF"/>
        </w:rPr>
        <w:t> range (1,6):  </w:t>
      </w:r>
    </w:p>
    <w:p>
      <w:pPr>
        <w:spacing w:before="0" w:after="0" w:line="315"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    </w:t>
      </w:r>
      <w:r>
        <w:rPr>
          <w:rFonts w:ascii="Calibri" w:hAnsi="Calibri" w:eastAsia="Calibri" w:cs="Calibri"/>
          <w:b/>
          <w:color w:val="auto"/>
          <w:spacing w:val="0"/>
          <w:position w:val="0"/>
          <w:sz w:val="24"/>
          <w:szCs w:val="24"/>
          <w:shd w:val="clear" w:fill="FFFFFF"/>
        </w:rPr>
        <w:t>for</w:t>
      </w:r>
      <w:r>
        <w:rPr>
          <w:rFonts w:ascii="Calibri" w:hAnsi="Calibri" w:eastAsia="Calibri" w:cs="Calibri"/>
          <w:color w:val="auto"/>
          <w:spacing w:val="0"/>
          <w:position w:val="0"/>
          <w:sz w:val="24"/>
          <w:szCs w:val="24"/>
          <w:shd w:val="clear" w:fill="FFFFFF"/>
        </w:rPr>
        <w:t> j </w:t>
      </w:r>
      <w:r>
        <w:rPr>
          <w:rFonts w:ascii="Calibri" w:hAnsi="Calibri" w:eastAsia="Calibri" w:cs="Calibri"/>
          <w:b/>
          <w:color w:val="auto"/>
          <w:spacing w:val="0"/>
          <w:position w:val="0"/>
          <w:sz w:val="24"/>
          <w:szCs w:val="24"/>
          <w:shd w:val="clear" w:fill="FFFFFF"/>
        </w:rPr>
        <w:t>in</w:t>
      </w:r>
      <w:r>
        <w:rPr>
          <w:rFonts w:ascii="Calibri" w:hAnsi="Calibri" w:eastAsia="Calibri" w:cs="Calibri"/>
          <w:color w:val="auto"/>
          <w:spacing w:val="0"/>
          <w:position w:val="0"/>
          <w:sz w:val="24"/>
          <w:szCs w:val="24"/>
          <w:shd w:val="clear" w:fill="FFFFFF"/>
        </w:rPr>
        <w:t> range (5,i-1,-1):  </w:t>
      </w:r>
    </w:p>
    <w:p>
      <w:pPr>
        <w:spacing w:before="0" w:after="0" w:line="315"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        </w:t>
      </w:r>
      <w:r>
        <w:rPr>
          <w:rFonts w:ascii="Calibri" w:hAnsi="Calibri" w:eastAsia="Calibri" w:cs="Calibri"/>
          <w:b/>
          <w:color w:val="auto"/>
          <w:spacing w:val="0"/>
          <w:position w:val="0"/>
          <w:sz w:val="24"/>
          <w:szCs w:val="24"/>
          <w:shd w:val="clear" w:fill="FFFFFF"/>
        </w:rPr>
        <w:t>print</w:t>
      </w:r>
      <w:r>
        <w:rPr>
          <w:rFonts w:ascii="Calibri" w:hAnsi="Calibri" w:eastAsia="Calibri" w:cs="Calibri"/>
          <w:color w:val="auto"/>
          <w:spacing w:val="0"/>
          <w:position w:val="0"/>
          <w:sz w:val="24"/>
          <w:szCs w:val="24"/>
          <w:shd w:val="clear" w:fill="FFFFFF"/>
        </w:rPr>
        <w:t> ("*",end="")  </w:t>
      </w:r>
    </w:p>
    <w:p>
      <w:pPr>
        <w:spacing w:before="0" w:after="120" w:line="315"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  </w:t>
      </w:r>
      <w:r>
        <w:rPr>
          <w:rFonts w:ascii="Calibri" w:hAnsi="Calibri" w:eastAsia="Calibri" w:cs="Calibri"/>
          <w:b/>
          <w:color w:val="auto"/>
          <w:spacing w:val="0"/>
          <w:position w:val="0"/>
          <w:sz w:val="24"/>
          <w:szCs w:val="24"/>
          <w:shd w:val="clear" w:fill="FFFFFF"/>
        </w:rPr>
        <w:t>print</w:t>
      </w:r>
      <w:r>
        <w:rPr>
          <w:rFonts w:ascii="Calibri" w:hAnsi="Calibri" w:eastAsia="Calibri" w:cs="Calibri"/>
          <w:color w:val="auto"/>
          <w:spacing w:val="0"/>
          <w:position w:val="0"/>
          <w:sz w:val="24"/>
          <w:szCs w:val="24"/>
          <w:shd w:val="clear" w:fill="FFFFFF"/>
        </w:rPr>
        <w:t> ()</w:t>
      </w:r>
    </w:p>
    <w:p>
      <w:pPr>
        <w:spacing w:before="100" w:after="10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Output:</w:t>
      </w:r>
    </w:p>
    <w:p>
      <w:pPr>
        <w:spacing w:before="0" w:after="0" w:line="315" w:lineRule="auto"/>
        <w:ind w:left="0" w:right="0" w:firstLine="0"/>
        <w:jc w:val="left"/>
        <w:rPr>
          <w:rFonts w:ascii="Verdana" w:hAnsi="Verdana" w:eastAsia="Verdana" w:cs="Verdana"/>
          <w:color w:val="000000"/>
          <w:spacing w:val="0"/>
          <w:position w:val="0"/>
          <w:sz w:val="24"/>
          <w:szCs w:val="24"/>
          <w:shd w:val="clear" w:fill="FFFFFF"/>
        </w:rPr>
      </w:pPr>
      <w:r>
        <w:rPr>
          <w:rFonts w:ascii="Verdana" w:hAnsi="Verdana" w:eastAsia="Verdana" w:cs="Verdana"/>
          <w:color w:val="000000"/>
          <w:spacing w:val="0"/>
          <w:position w:val="0"/>
          <w:sz w:val="24"/>
          <w:szCs w:val="24"/>
          <w:shd w:val="clear" w:fill="FFFFFF"/>
        </w:rPr>
        <w:t>* * * * *  </w:t>
      </w:r>
    </w:p>
    <w:p>
      <w:pPr>
        <w:spacing w:before="0" w:after="0" w:line="315" w:lineRule="auto"/>
        <w:ind w:left="0" w:right="0" w:firstLine="0"/>
        <w:jc w:val="left"/>
        <w:rPr>
          <w:rFonts w:ascii="Verdana" w:hAnsi="Verdana" w:eastAsia="Verdana" w:cs="Verdana"/>
          <w:color w:val="000000"/>
          <w:spacing w:val="0"/>
          <w:position w:val="0"/>
          <w:sz w:val="24"/>
          <w:szCs w:val="24"/>
          <w:shd w:val="clear" w:fill="FFFFFF"/>
        </w:rPr>
      </w:pPr>
      <w:r>
        <w:rPr>
          <w:rFonts w:ascii="Verdana" w:hAnsi="Verdana" w:eastAsia="Verdana" w:cs="Verdana"/>
          <w:color w:val="000000"/>
          <w:spacing w:val="0"/>
          <w:position w:val="0"/>
          <w:sz w:val="24"/>
          <w:szCs w:val="24"/>
          <w:shd w:val="clear" w:fill="FFFFFF"/>
        </w:rPr>
        <w:t>* * * *  </w:t>
      </w:r>
    </w:p>
    <w:p>
      <w:pPr>
        <w:spacing w:before="0" w:after="0" w:line="315" w:lineRule="auto"/>
        <w:ind w:left="0" w:right="0" w:firstLine="0"/>
        <w:jc w:val="left"/>
        <w:rPr>
          <w:rFonts w:ascii="Verdana" w:hAnsi="Verdana" w:eastAsia="Verdana" w:cs="Verdana"/>
          <w:color w:val="000000"/>
          <w:spacing w:val="0"/>
          <w:position w:val="0"/>
          <w:sz w:val="24"/>
          <w:szCs w:val="24"/>
          <w:shd w:val="clear" w:fill="FFFFFF"/>
        </w:rPr>
      </w:pPr>
      <w:r>
        <w:rPr>
          <w:rFonts w:ascii="Verdana" w:hAnsi="Verdana" w:eastAsia="Verdana" w:cs="Verdana"/>
          <w:color w:val="000000"/>
          <w:spacing w:val="0"/>
          <w:position w:val="0"/>
          <w:sz w:val="24"/>
          <w:szCs w:val="24"/>
          <w:shd w:val="clear" w:fill="FFFFFF"/>
        </w:rPr>
        <w:t>* * *  </w:t>
      </w:r>
    </w:p>
    <w:p>
      <w:pPr>
        <w:spacing w:before="0" w:after="0" w:line="315" w:lineRule="auto"/>
        <w:ind w:left="0" w:right="0" w:firstLine="0"/>
        <w:jc w:val="left"/>
        <w:rPr>
          <w:rFonts w:ascii="Verdana" w:hAnsi="Verdana" w:eastAsia="Verdana" w:cs="Verdana"/>
          <w:color w:val="000000"/>
          <w:spacing w:val="0"/>
          <w:position w:val="0"/>
          <w:sz w:val="24"/>
          <w:szCs w:val="24"/>
          <w:shd w:val="clear" w:fill="FFFFFF"/>
        </w:rPr>
      </w:pPr>
      <w:r>
        <w:rPr>
          <w:rFonts w:ascii="Verdana" w:hAnsi="Verdana" w:eastAsia="Verdana" w:cs="Verdana"/>
          <w:color w:val="000000"/>
          <w:spacing w:val="0"/>
          <w:position w:val="0"/>
          <w:sz w:val="24"/>
          <w:szCs w:val="24"/>
          <w:shd w:val="clear" w:fill="FFFFFF"/>
        </w:rPr>
        <w:t>* *  </w:t>
      </w:r>
    </w:p>
    <w:p>
      <w:pPr>
        <w:spacing w:before="0" w:after="0" w:line="315" w:lineRule="auto"/>
        <w:ind w:left="0" w:right="0" w:firstLine="0"/>
        <w:jc w:val="left"/>
        <w:rPr>
          <w:rFonts w:ascii="Verdana" w:hAnsi="Verdana" w:eastAsia="Verdana" w:cs="Verdana"/>
          <w:color w:val="000000"/>
          <w:spacing w:val="0"/>
          <w:position w:val="0"/>
          <w:sz w:val="24"/>
          <w:szCs w:val="24"/>
          <w:shd w:val="clear" w:fill="FFFFFF"/>
        </w:rPr>
      </w:pPr>
      <w:r>
        <w:rPr>
          <w:rFonts w:ascii="Verdana" w:hAnsi="Verdana" w:eastAsia="Verdana" w:cs="Verdana"/>
          <w:color w:val="000000"/>
          <w:spacing w:val="0"/>
          <w:position w:val="0"/>
          <w:sz w:val="24"/>
          <w:szCs w:val="24"/>
          <w:shd w:val="clear" w:fill="FFFFFF"/>
        </w:rPr>
        <w:t>*  </w:t>
      </w:r>
    </w:p>
    <w:p>
      <w:pPr>
        <w:spacing w:before="0" w:after="12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Python Nested while  Loop Example3</w:t>
      </w:r>
    </w:p>
    <w:p>
      <w:pPr>
        <w:spacing w:before="0" w:after="120" w:line="315" w:lineRule="auto"/>
        <w:ind w:left="0" w:right="0" w:firstLine="0"/>
        <w:jc w:val="left"/>
        <w:rPr>
          <w:rFonts w:ascii="Calibri" w:hAnsi="Calibri" w:eastAsia="Calibri" w:cs="Calibri"/>
          <w:b/>
          <w:color w:val="auto"/>
          <w:spacing w:val="0"/>
          <w:position w:val="0"/>
          <w:sz w:val="24"/>
          <w:szCs w:val="24"/>
          <w:u w:val="single"/>
          <w:shd w:val="clear" w:fill="FFFFFF"/>
        </w:rPr>
      </w:pPr>
      <w:r>
        <w:rPr>
          <w:rFonts w:ascii="Calibri" w:hAnsi="Calibri" w:eastAsia="Calibri" w:cs="Calibri"/>
          <w:b/>
          <w:color w:val="auto"/>
          <w:spacing w:val="0"/>
          <w:position w:val="0"/>
          <w:sz w:val="24"/>
          <w:szCs w:val="24"/>
          <w:u w:val="single"/>
          <w:shd w:val="clear" w:fill="FFFFFF"/>
        </w:rPr>
        <w:t>Prime Numbers from 2 to 100</w:t>
      </w:r>
    </w:p>
    <w:p>
      <w:pPr>
        <w:spacing w:before="0" w:after="12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i=2</w:t>
      </w:r>
    </w:p>
    <w:p>
      <w:pPr>
        <w:spacing w:before="0" w:after="12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while(i&lt;=100):</w:t>
      </w:r>
    </w:p>
    <w:p>
      <w:pPr>
        <w:spacing w:before="0" w:after="12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    j=2</w:t>
      </w:r>
    </w:p>
    <w:p>
      <w:pPr>
        <w:spacing w:before="0" w:after="12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    while(j&lt;i):</w:t>
      </w:r>
    </w:p>
    <w:p>
      <w:pPr>
        <w:spacing w:before="0" w:after="12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        if(i%j==0):</w:t>
      </w:r>
    </w:p>
    <w:p>
      <w:pPr>
        <w:spacing w:before="0" w:after="12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            break</w:t>
      </w:r>
    </w:p>
    <w:p>
      <w:pPr>
        <w:spacing w:before="0" w:after="12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        else:</w:t>
      </w:r>
    </w:p>
    <w:p>
      <w:pPr>
        <w:spacing w:before="0" w:after="12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            j=j+1</w:t>
      </w:r>
    </w:p>
    <w:p>
      <w:pPr>
        <w:spacing w:before="0" w:after="12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    else:</w:t>
      </w:r>
    </w:p>
    <w:p>
      <w:pPr>
        <w:spacing w:before="0" w:after="12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        print(i)</w:t>
      </w:r>
    </w:p>
    <w:p>
      <w:pPr>
        <w:spacing w:before="0" w:after="12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    i=i+1</w:t>
      </w:r>
    </w:p>
    <w:p>
      <w:pPr>
        <w:spacing w:before="0" w:after="120" w:line="315"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OUTPUT</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2</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3</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5</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7</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11</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13</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17</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19</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23</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29</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31</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37</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41</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43</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47</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53</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59</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61</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67</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71</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73</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79</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83</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89</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97</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00"/>
        </w:rPr>
      </w:pP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Python Nested Loop Example4</w:t>
      </w:r>
    </w:p>
    <w:p>
      <w:pPr>
        <w:spacing w:before="0" w:after="120" w:line="240" w:lineRule="auto"/>
        <w:ind w:left="0" w:right="0" w:firstLine="0"/>
        <w:jc w:val="left"/>
        <w:rPr>
          <w:rFonts w:ascii="Calibri" w:hAnsi="Calibri" w:eastAsia="Calibri" w:cs="Calibri"/>
          <w:b/>
          <w:color w:val="auto"/>
          <w:spacing w:val="0"/>
          <w:position w:val="0"/>
          <w:sz w:val="24"/>
          <w:szCs w:val="24"/>
          <w:u w:val="single"/>
          <w:shd w:val="clear" w:fill="FFFFFF"/>
        </w:rPr>
      </w:pPr>
      <w:r>
        <w:rPr>
          <w:rFonts w:ascii="Calibri" w:hAnsi="Calibri" w:eastAsia="Calibri" w:cs="Calibri"/>
          <w:b/>
          <w:color w:val="auto"/>
          <w:spacing w:val="0"/>
          <w:position w:val="0"/>
          <w:sz w:val="24"/>
          <w:szCs w:val="24"/>
          <w:u w:val="single"/>
          <w:shd w:val="clear" w:fill="FFFFFF"/>
        </w:rPr>
        <w:t>Find the elements  (in a list) containing letter ‘n’</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n= [“banana”,”orange”,”grapes”,”apple”]</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for i in n:</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ab/>
      </w:r>
      <w:r>
        <w:rPr>
          <w:rFonts w:ascii="Calibri" w:hAnsi="Calibri" w:eastAsia="Calibri" w:cs="Calibri"/>
          <w:b/>
          <w:color w:val="auto"/>
          <w:spacing w:val="0"/>
          <w:position w:val="0"/>
          <w:sz w:val="24"/>
          <w:szCs w:val="24"/>
          <w:shd w:val="clear" w:fill="FFFFFF"/>
        </w:rPr>
        <w:t>for j in i:</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ab/>
      </w:r>
      <w:r>
        <w:rPr>
          <w:rFonts w:ascii="Calibri" w:hAnsi="Calibri" w:eastAsia="Calibri" w:cs="Calibri"/>
          <w:b/>
          <w:color w:val="auto"/>
          <w:spacing w:val="0"/>
          <w:position w:val="0"/>
          <w:sz w:val="24"/>
          <w:szCs w:val="24"/>
          <w:shd w:val="clear" w:fill="FFFFFF"/>
        </w:rPr>
        <w:tab/>
      </w:r>
      <w:r>
        <w:rPr>
          <w:rFonts w:ascii="Calibri" w:hAnsi="Calibri" w:eastAsia="Calibri" w:cs="Calibri"/>
          <w:b/>
          <w:color w:val="auto"/>
          <w:spacing w:val="0"/>
          <w:position w:val="0"/>
          <w:sz w:val="24"/>
          <w:szCs w:val="24"/>
          <w:shd w:val="clear" w:fill="FFFFFF"/>
        </w:rPr>
        <w:t>if(j==’n’):</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ab/>
      </w:r>
      <w:r>
        <w:rPr>
          <w:rFonts w:ascii="Calibri" w:hAnsi="Calibri" w:eastAsia="Calibri" w:cs="Calibri"/>
          <w:b/>
          <w:color w:val="auto"/>
          <w:spacing w:val="0"/>
          <w:position w:val="0"/>
          <w:sz w:val="24"/>
          <w:szCs w:val="24"/>
          <w:shd w:val="clear" w:fill="FFFFFF"/>
        </w:rPr>
        <w:tab/>
      </w:r>
      <w:r>
        <w:rPr>
          <w:rFonts w:ascii="Calibri" w:hAnsi="Calibri" w:eastAsia="Calibri" w:cs="Calibri"/>
          <w:b/>
          <w:color w:val="auto"/>
          <w:spacing w:val="0"/>
          <w:position w:val="0"/>
          <w:sz w:val="24"/>
          <w:szCs w:val="24"/>
          <w:shd w:val="clear" w:fill="FFFFFF"/>
        </w:rPr>
        <w:tab/>
      </w:r>
      <w:r>
        <w:rPr>
          <w:rFonts w:ascii="Calibri" w:hAnsi="Calibri" w:eastAsia="Calibri" w:cs="Calibri"/>
          <w:b/>
          <w:color w:val="auto"/>
          <w:spacing w:val="0"/>
          <w:position w:val="0"/>
          <w:sz w:val="24"/>
          <w:szCs w:val="24"/>
          <w:shd w:val="clear" w:fill="FFFFFF"/>
        </w:rPr>
        <w:t>print(i)</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ab/>
      </w:r>
      <w:r>
        <w:rPr>
          <w:rFonts w:ascii="Calibri" w:hAnsi="Calibri" w:eastAsia="Calibri" w:cs="Calibri"/>
          <w:b/>
          <w:color w:val="auto"/>
          <w:spacing w:val="0"/>
          <w:position w:val="0"/>
          <w:sz w:val="24"/>
          <w:szCs w:val="24"/>
          <w:shd w:val="clear" w:fill="FFFFFF"/>
        </w:rPr>
        <w:tab/>
      </w:r>
      <w:r>
        <w:rPr>
          <w:rFonts w:ascii="Calibri" w:hAnsi="Calibri" w:eastAsia="Calibri" w:cs="Calibri"/>
          <w:b/>
          <w:color w:val="auto"/>
          <w:spacing w:val="0"/>
          <w:position w:val="0"/>
          <w:sz w:val="24"/>
          <w:szCs w:val="24"/>
          <w:shd w:val="clear" w:fill="FFFFFF"/>
        </w:rPr>
        <w:tab/>
      </w:r>
      <w:r>
        <w:rPr>
          <w:rFonts w:ascii="Calibri" w:hAnsi="Calibri" w:eastAsia="Calibri" w:cs="Calibri"/>
          <w:b/>
          <w:color w:val="auto"/>
          <w:spacing w:val="0"/>
          <w:position w:val="0"/>
          <w:sz w:val="24"/>
          <w:szCs w:val="24"/>
          <w:shd w:val="clear" w:fill="FFFFFF"/>
        </w:rPr>
        <w:t>break</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00"/>
        </w:rPr>
        <w:t>OUTPUT</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banana </w:t>
      </w:r>
    </w:p>
    <w:p>
      <w:pPr>
        <w:spacing w:before="0" w:after="12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orange</w:t>
      </w:r>
    </w:p>
    <w:p>
      <w:pPr>
        <w:spacing w:before="0" w:after="120" w:line="240" w:lineRule="auto"/>
        <w:ind w:left="0" w:right="0" w:firstLine="0"/>
        <w:jc w:val="left"/>
        <w:rPr>
          <w:rFonts w:ascii="Calibri" w:hAnsi="Calibri" w:eastAsia="Calibri" w:cs="Calibri"/>
          <w:color w:val="auto"/>
          <w:spacing w:val="0"/>
          <w:position w:val="0"/>
          <w:sz w:val="24"/>
          <w:szCs w:val="24"/>
          <w:shd w:val="clear" w:fill="FFFFFF"/>
        </w:rPr>
      </w:pPr>
    </w:p>
    <w:p>
      <w:pPr>
        <w:spacing w:before="0" w:after="120" w:line="360" w:lineRule="auto"/>
        <w:ind w:left="0" w:right="0" w:firstLine="0"/>
        <w:jc w:val="center"/>
        <w:rPr>
          <w:rFonts w:ascii="Calibri" w:hAnsi="Calibri" w:eastAsia="Calibri" w:cs="Calibri"/>
          <w:color w:val="auto"/>
          <w:spacing w:val="0"/>
          <w:position w:val="0"/>
          <w:sz w:val="24"/>
          <w:szCs w:val="24"/>
          <w:shd w:val="clear" w:fill="FFFFFF"/>
        </w:rPr>
      </w:pPr>
      <w:r>
        <w:rPr>
          <w:rFonts w:ascii="Calibri" w:hAnsi="Calibri" w:eastAsia="Calibri" w:cs="Calibri"/>
          <w:b/>
          <w:color w:val="auto"/>
          <w:spacing w:val="0"/>
          <w:position w:val="0"/>
          <w:sz w:val="24"/>
          <w:szCs w:val="24"/>
          <w:u w:val="single"/>
          <w:shd w:val="clear" w:fill="FFFFFF"/>
        </w:rPr>
        <w:t>FUNCTIONS</w:t>
      </w:r>
    </w:p>
    <w:p>
      <w:pPr>
        <w:spacing w:before="100" w:after="100" w:line="360" w:lineRule="auto"/>
        <w:ind w:left="0" w:right="0" w:firstLine="0"/>
        <w:jc w:val="both"/>
        <w:rPr>
          <w:rFonts w:ascii="Calibri" w:hAnsi="Calibri" w:eastAsia="Calibri" w:cs="Calibri"/>
          <w:b/>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A function is a block of organized, reusable code that is used to perform a single, related action. Functions provide better modularity for your application and a high degree of code reusing.</w:t>
      </w:r>
    </w:p>
    <w:p>
      <w:pPr>
        <w:spacing w:before="100" w:after="100" w:line="360" w:lineRule="auto"/>
        <w:ind w:left="0" w:right="0" w:firstLine="0"/>
        <w:jc w:val="both"/>
        <w:rPr>
          <w:rFonts w:ascii="Calibri" w:hAnsi="Calibri" w:eastAsia="Calibri" w:cs="Calibri"/>
          <w:color w:val="auto"/>
          <w:spacing w:val="0"/>
          <w:position w:val="0"/>
          <w:sz w:val="24"/>
          <w:szCs w:val="24"/>
          <w:shd w:val="clear" w:fill="FFFFFF"/>
        </w:rPr>
      </w:pPr>
      <w:r>
        <w:rPr>
          <w:rFonts w:ascii="Calibri" w:hAnsi="Calibri" w:eastAsia="Calibri" w:cs="Calibri"/>
          <w:color w:val="252830"/>
          <w:spacing w:val="0"/>
          <w:position w:val="0"/>
          <w:sz w:val="24"/>
          <w:szCs w:val="24"/>
          <w:shd w:val="clear" w:fill="FFFFFF"/>
        </w:rPr>
        <w:t>Functions help break our program into smaller and modular chunks. As our program grows larger and larger, functions make it more organized and manageable. Furthermore, it avoids repetition and makes code reusable.</w:t>
      </w:r>
    </w:p>
    <w:p>
      <w:pPr>
        <w:spacing w:before="192" w:after="84" w:line="36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 xml:space="preserve">Syntax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def functionname( parameters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 xml:space="preserve">   "function_docstring"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b/>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 xml:space="preserve">   function_suite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Calibri" w:hAnsi="Calibri" w:eastAsia="Calibri" w:cs="Calibri"/>
          <w:color w:val="313131"/>
          <w:spacing w:val="0"/>
          <w:position w:val="0"/>
          <w:sz w:val="24"/>
          <w:szCs w:val="24"/>
          <w:shd w:val="clear" w:fill="F1F1F1"/>
        </w:rPr>
      </w:pPr>
      <w:r>
        <w:rPr>
          <w:rFonts w:ascii="Calibri" w:hAnsi="Calibri" w:eastAsia="Calibri" w:cs="Calibri"/>
          <w:b/>
          <w:color w:val="313131"/>
          <w:spacing w:val="0"/>
          <w:position w:val="0"/>
          <w:sz w:val="24"/>
          <w:szCs w:val="24"/>
          <w:shd w:val="clear" w:fill="F1F1F1"/>
        </w:rPr>
        <w:t xml:space="preserve">   return [expression</w:t>
      </w:r>
      <w:r>
        <w:rPr>
          <w:rFonts w:ascii="Calibri" w:hAnsi="Calibri" w:eastAsia="Calibri" w:cs="Calibri"/>
          <w:color w:val="313131"/>
          <w:spacing w:val="0"/>
          <w:position w:val="0"/>
          <w:sz w:val="24"/>
          <w:szCs w:val="24"/>
          <w:shd w:val="clear" w:fill="F1F1F1"/>
        </w:rPr>
        <w:t>]</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FFFF00"/>
        </w:rPr>
        <w:t>By default, parameters have a positional behavior and you need to inform them in the same order that they were defined</w:t>
      </w:r>
      <w:r>
        <w:rPr>
          <w:rFonts w:ascii="Calibri" w:hAnsi="Calibri" w:eastAsia="Calibri" w:cs="Calibri"/>
          <w:color w:val="000000"/>
          <w:spacing w:val="0"/>
          <w:position w:val="0"/>
          <w:sz w:val="24"/>
          <w:szCs w:val="24"/>
          <w:shd w:val="clear" w:fill="auto"/>
        </w:rPr>
        <w:t>.</w:t>
      </w:r>
    </w:p>
    <w:p>
      <w:pPr>
        <w:keepNext/>
        <w:keepLines/>
        <w:spacing w:before="48" w:after="48" w:line="360" w:lineRule="auto"/>
        <w:ind w:left="0" w:right="48" w:firstLine="0"/>
        <w:jc w:val="left"/>
        <w:rPr>
          <w:rFonts w:ascii="Calibri" w:hAnsi="Calibri" w:eastAsia="Calibri" w:cs="Calibri"/>
          <w:b/>
          <w:color w:val="121214"/>
          <w:spacing w:val="-15"/>
          <w:position w:val="0"/>
          <w:sz w:val="24"/>
          <w:szCs w:val="24"/>
          <w:shd w:val="clear" w:fill="auto"/>
        </w:rPr>
      </w:pPr>
    </w:p>
    <w:p>
      <w:pPr>
        <w:keepNext/>
        <w:keepLines/>
        <w:spacing w:before="48" w:after="48" w:line="360" w:lineRule="auto"/>
        <w:ind w:left="0" w:right="48" w:firstLine="0"/>
        <w:jc w:val="left"/>
        <w:rPr>
          <w:rFonts w:ascii="Calibri" w:hAnsi="Calibri" w:eastAsia="Calibri" w:cs="Calibri"/>
          <w:b/>
          <w:color w:val="121214"/>
          <w:spacing w:val="-15"/>
          <w:position w:val="0"/>
          <w:sz w:val="24"/>
          <w:szCs w:val="24"/>
          <w:shd w:val="clear" w:fill="auto"/>
        </w:rPr>
      </w:pPr>
      <w:r>
        <w:rPr>
          <w:rFonts w:ascii="Calibri" w:hAnsi="Calibri" w:eastAsia="Calibri" w:cs="Calibri"/>
          <w:b/>
          <w:color w:val="121214"/>
          <w:spacing w:val="-15"/>
          <w:position w:val="0"/>
          <w:sz w:val="24"/>
          <w:szCs w:val="24"/>
          <w:shd w:val="clear" w:fill="auto"/>
        </w:rPr>
        <w:t>Defining a Function</w:t>
      </w: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You can define functions to provide the required functionality. Here are simple rules to define a function in Python.</w:t>
      </w:r>
    </w:p>
    <w:p>
      <w:pPr>
        <w:numPr>
          <w:ilvl w:val="0"/>
          <w:numId w:val="18"/>
        </w:numPr>
        <w:tabs>
          <w:tab w:val="left" w:pos="720"/>
        </w:tabs>
        <w:spacing w:before="0" w:after="144" w:line="360" w:lineRule="auto"/>
        <w:ind w:left="768" w:right="48" w:hanging="36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Function blocks begin with </w:t>
      </w:r>
      <w:r>
        <w:rPr>
          <w:rFonts w:ascii="Calibri" w:hAnsi="Calibri" w:eastAsia="Calibri" w:cs="Calibri"/>
          <w:color w:val="000000"/>
          <w:spacing w:val="0"/>
          <w:position w:val="0"/>
          <w:sz w:val="24"/>
          <w:szCs w:val="24"/>
          <w:shd w:val="clear" w:fill="FFFF00"/>
        </w:rPr>
        <w:t>the keyword </w:t>
      </w:r>
      <w:r>
        <w:rPr>
          <w:rFonts w:ascii="Calibri" w:hAnsi="Calibri" w:eastAsia="Calibri" w:cs="Calibri"/>
          <w:b/>
          <w:color w:val="000000"/>
          <w:spacing w:val="0"/>
          <w:position w:val="0"/>
          <w:sz w:val="24"/>
          <w:szCs w:val="24"/>
          <w:shd w:val="clear" w:fill="FFFF00"/>
        </w:rPr>
        <w:t>def</w:t>
      </w:r>
      <w:r>
        <w:rPr>
          <w:rFonts w:ascii="Calibri" w:hAnsi="Calibri" w:eastAsia="Calibri" w:cs="Calibri"/>
          <w:color w:val="000000"/>
          <w:spacing w:val="0"/>
          <w:position w:val="0"/>
          <w:sz w:val="24"/>
          <w:szCs w:val="24"/>
          <w:shd w:val="clear" w:fill="auto"/>
        </w:rPr>
        <w:t> followed by the function name and parentheses ( ( ) ).</w:t>
      </w:r>
    </w:p>
    <w:p>
      <w:pPr>
        <w:numPr>
          <w:ilvl w:val="0"/>
          <w:numId w:val="18"/>
        </w:numPr>
        <w:tabs>
          <w:tab w:val="left" w:pos="720"/>
        </w:tabs>
        <w:spacing w:before="0" w:after="144" w:line="360" w:lineRule="auto"/>
        <w:ind w:left="768" w:right="48" w:hanging="36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Any input parameters or arguments should be placed within these parentheses. You can also define parameters inside these parentheses.</w:t>
      </w:r>
    </w:p>
    <w:p>
      <w:pPr>
        <w:numPr>
          <w:ilvl w:val="0"/>
          <w:numId w:val="18"/>
        </w:numPr>
        <w:tabs>
          <w:tab w:val="left" w:pos="720"/>
        </w:tabs>
        <w:spacing w:before="0" w:after="144" w:line="360" w:lineRule="auto"/>
        <w:ind w:left="768" w:right="48" w:hanging="36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The first statement of a function can be an optional statement - the </w:t>
      </w:r>
      <w:r>
        <w:rPr>
          <w:rFonts w:ascii="Calibri" w:hAnsi="Calibri" w:eastAsia="Calibri" w:cs="Calibri"/>
          <w:color w:val="000000"/>
          <w:spacing w:val="0"/>
          <w:position w:val="0"/>
          <w:sz w:val="24"/>
          <w:szCs w:val="24"/>
          <w:shd w:val="clear" w:fill="FFFF00"/>
        </w:rPr>
        <w:t>documentation string of the function or docstring</w:t>
      </w:r>
      <w:r>
        <w:rPr>
          <w:rFonts w:ascii="Calibri" w:hAnsi="Calibri" w:eastAsia="Calibri" w:cs="Calibri"/>
          <w:color w:val="000000"/>
          <w:spacing w:val="0"/>
          <w:position w:val="0"/>
          <w:sz w:val="24"/>
          <w:szCs w:val="24"/>
          <w:shd w:val="clear" w:fill="auto"/>
        </w:rPr>
        <w:t>.</w:t>
      </w:r>
    </w:p>
    <w:p>
      <w:pPr>
        <w:numPr>
          <w:ilvl w:val="0"/>
          <w:numId w:val="18"/>
        </w:numPr>
        <w:tabs>
          <w:tab w:val="left" w:pos="720"/>
        </w:tabs>
        <w:spacing w:before="0" w:after="144" w:line="360" w:lineRule="auto"/>
        <w:ind w:left="768" w:right="48" w:hanging="36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The code block within every function starts with a </w:t>
      </w:r>
      <w:r>
        <w:rPr>
          <w:rFonts w:ascii="Calibri" w:hAnsi="Calibri" w:eastAsia="Calibri" w:cs="Calibri"/>
          <w:color w:val="000000"/>
          <w:spacing w:val="0"/>
          <w:position w:val="0"/>
          <w:sz w:val="24"/>
          <w:szCs w:val="24"/>
          <w:shd w:val="clear" w:fill="FFFF00"/>
        </w:rPr>
        <w:t>colon (:)</w:t>
      </w:r>
      <w:r>
        <w:rPr>
          <w:rFonts w:ascii="Calibri" w:hAnsi="Calibri" w:eastAsia="Calibri" w:cs="Calibri"/>
          <w:color w:val="000000"/>
          <w:spacing w:val="0"/>
          <w:position w:val="0"/>
          <w:sz w:val="24"/>
          <w:szCs w:val="24"/>
          <w:shd w:val="clear" w:fill="auto"/>
        </w:rPr>
        <w:t xml:space="preserve"> and is indented.</w:t>
      </w:r>
    </w:p>
    <w:p>
      <w:pPr>
        <w:numPr>
          <w:ilvl w:val="0"/>
          <w:numId w:val="18"/>
        </w:numPr>
        <w:tabs>
          <w:tab w:val="left" w:pos="720"/>
        </w:tabs>
        <w:spacing w:before="0" w:after="144" w:line="360" w:lineRule="auto"/>
        <w:ind w:left="768" w:right="48" w:hanging="360"/>
        <w:jc w:val="both"/>
        <w:rPr>
          <w:rFonts w:ascii="Calibri" w:hAnsi="Calibri" w:eastAsia="Calibri" w:cs="Calibri"/>
          <w:color w:val="000000"/>
          <w:spacing w:val="0"/>
          <w:position w:val="0"/>
          <w:sz w:val="24"/>
          <w:szCs w:val="24"/>
          <w:shd w:val="clear" w:fill="auto"/>
        </w:rPr>
      </w:pPr>
      <w:r>
        <w:rPr>
          <w:rFonts w:ascii="Calibri" w:hAnsi="Calibri" w:eastAsia="Calibri" w:cs="Calibri"/>
          <w:color w:val="000000"/>
          <w:spacing w:val="0"/>
          <w:position w:val="0"/>
          <w:sz w:val="24"/>
          <w:szCs w:val="24"/>
          <w:shd w:val="clear" w:fill="auto"/>
        </w:rPr>
        <w:t xml:space="preserve">The statement return [expression] exits a function, optionally passing back an expression to the caller. A </w:t>
      </w:r>
      <w:r>
        <w:rPr>
          <w:rFonts w:ascii="Calibri" w:hAnsi="Calibri" w:eastAsia="Calibri" w:cs="Calibri"/>
          <w:color w:val="000000"/>
          <w:spacing w:val="0"/>
          <w:position w:val="0"/>
          <w:sz w:val="24"/>
          <w:szCs w:val="24"/>
          <w:shd w:val="clear" w:fill="FFFF00"/>
        </w:rPr>
        <w:t>return</w:t>
      </w:r>
      <w:r>
        <w:rPr>
          <w:rFonts w:ascii="Calibri" w:hAnsi="Calibri" w:eastAsia="Calibri" w:cs="Calibri"/>
          <w:color w:val="000000"/>
          <w:spacing w:val="0"/>
          <w:position w:val="0"/>
          <w:sz w:val="24"/>
          <w:szCs w:val="24"/>
          <w:shd w:val="clear" w:fill="auto"/>
        </w:rPr>
        <w:t xml:space="preserve"> statement with no arguments is the same as return None.</w:t>
      </w:r>
    </w:p>
    <w:p>
      <w:pPr>
        <w:spacing w:before="100" w:after="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There are three types of functions in Python:</w:t>
      </w:r>
    </w:p>
    <w:p>
      <w:pPr>
        <w:numPr>
          <w:ilvl w:val="0"/>
          <w:numId w:val="19"/>
        </w:numPr>
        <w:tabs>
          <w:tab w:val="left" w:pos="720"/>
        </w:tabs>
        <w:spacing w:before="100" w:after="100" w:line="360" w:lineRule="auto"/>
        <w:ind w:left="720" w:right="0" w:hanging="360"/>
        <w:jc w:val="left"/>
        <w:rPr>
          <w:rFonts w:ascii="Calibri" w:hAnsi="Calibri" w:eastAsia="Calibri" w:cs="Calibri"/>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Built-in functions</w:t>
      </w:r>
      <w:r>
        <w:rPr>
          <w:rFonts w:ascii="Calibri" w:hAnsi="Calibri" w:eastAsia="Calibri" w:cs="Calibri"/>
          <w:color w:val="3D4251"/>
          <w:spacing w:val="0"/>
          <w:position w:val="0"/>
          <w:sz w:val="24"/>
          <w:szCs w:val="24"/>
          <w:shd w:val="clear" w:fill="FFFFFF"/>
        </w:rPr>
        <w:t>, such as </w:t>
      </w:r>
      <w:r>
        <w:rPr>
          <w:rFonts w:ascii="Calibri" w:hAnsi="Calibri" w:eastAsia="Calibri" w:cs="Calibri"/>
          <w:color w:val="3D4251"/>
          <w:spacing w:val="0"/>
          <w:position w:val="0"/>
          <w:sz w:val="24"/>
          <w:szCs w:val="24"/>
          <w:shd w:val="clear" w:fill="E6EAEB"/>
        </w:rPr>
        <w:t>help()</w:t>
      </w:r>
      <w:r>
        <w:rPr>
          <w:rFonts w:ascii="Calibri" w:hAnsi="Calibri" w:eastAsia="Calibri" w:cs="Calibri"/>
          <w:color w:val="3D4251"/>
          <w:spacing w:val="0"/>
          <w:position w:val="0"/>
          <w:sz w:val="24"/>
          <w:szCs w:val="24"/>
          <w:shd w:val="clear" w:fill="FFFFFF"/>
        </w:rPr>
        <w:t> to ask for help, </w:t>
      </w:r>
      <w:r>
        <w:rPr>
          <w:rFonts w:ascii="Calibri" w:hAnsi="Calibri" w:eastAsia="Calibri" w:cs="Calibri"/>
          <w:color w:val="3D4251"/>
          <w:spacing w:val="0"/>
          <w:position w:val="0"/>
          <w:sz w:val="24"/>
          <w:szCs w:val="24"/>
          <w:shd w:val="clear" w:fill="E6EAEB"/>
        </w:rPr>
        <w:t>min()</w:t>
      </w:r>
      <w:r>
        <w:rPr>
          <w:rFonts w:ascii="Calibri" w:hAnsi="Calibri" w:eastAsia="Calibri" w:cs="Calibri"/>
          <w:color w:val="3D4251"/>
          <w:spacing w:val="0"/>
          <w:position w:val="0"/>
          <w:sz w:val="24"/>
          <w:szCs w:val="24"/>
          <w:shd w:val="clear" w:fill="FFFFFF"/>
        </w:rPr>
        <w:t> to get the minimum value, </w:t>
      </w:r>
      <w:r>
        <w:rPr>
          <w:rFonts w:ascii="Calibri" w:hAnsi="Calibri" w:eastAsia="Calibri" w:cs="Calibri"/>
          <w:color w:val="3D4251"/>
          <w:spacing w:val="0"/>
          <w:position w:val="0"/>
          <w:sz w:val="24"/>
          <w:szCs w:val="24"/>
          <w:shd w:val="clear" w:fill="E6EAEB"/>
        </w:rPr>
        <w:t>print()</w:t>
      </w:r>
      <w:r>
        <w:rPr>
          <w:rFonts w:ascii="Calibri" w:hAnsi="Calibri" w:eastAsia="Calibri" w:cs="Calibri"/>
          <w:color w:val="3D4251"/>
          <w:spacing w:val="0"/>
          <w:position w:val="0"/>
          <w:sz w:val="24"/>
          <w:szCs w:val="24"/>
          <w:shd w:val="clear" w:fill="FFFFFF"/>
        </w:rPr>
        <w:t>to print an object to the terminal.</w:t>
      </w:r>
    </w:p>
    <w:p>
      <w:pPr>
        <w:numPr>
          <w:ilvl w:val="0"/>
          <w:numId w:val="19"/>
        </w:numPr>
        <w:tabs>
          <w:tab w:val="left" w:pos="720"/>
        </w:tabs>
        <w:spacing w:before="240" w:after="100" w:line="360" w:lineRule="auto"/>
        <w:ind w:left="720" w:right="0" w:hanging="360"/>
        <w:jc w:val="left"/>
        <w:rPr>
          <w:rFonts w:ascii="Calibri" w:hAnsi="Calibri" w:eastAsia="Calibri" w:cs="Calibri"/>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User-Defined Functions</w:t>
      </w:r>
      <w:r>
        <w:rPr>
          <w:rFonts w:ascii="Calibri" w:hAnsi="Calibri" w:eastAsia="Calibri" w:cs="Calibri"/>
          <w:color w:val="3D4251"/>
          <w:spacing w:val="0"/>
          <w:position w:val="0"/>
          <w:sz w:val="24"/>
          <w:szCs w:val="24"/>
          <w:shd w:val="clear" w:fill="FFFF00"/>
        </w:rPr>
        <w:t xml:space="preserve"> (UDFs),</w:t>
      </w:r>
      <w:r>
        <w:rPr>
          <w:rFonts w:ascii="Calibri" w:hAnsi="Calibri" w:eastAsia="Calibri" w:cs="Calibri"/>
          <w:color w:val="3D4251"/>
          <w:spacing w:val="0"/>
          <w:position w:val="0"/>
          <w:sz w:val="24"/>
          <w:szCs w:val="24"/>
          <w:shd w:val="clear" w:fill="FFFFFF"/>
        </w:rPr>
        <w:t xml:space="preserve"> which are functions that users create to help them out</w:t>
      </w:r>
    </w:p>
    <w:p>
      <w:pPr>
        <w:numPr>
          <w:ilvl w:val="0"/>
          <w:numId w:val="19"/>
        </w:numPr>
        <w:tabs>
          <w:tab w:val="left" w:pos="720"/>
        </w:tabs>
        <w:spacing w:before="240" w:after="100" w:line="360" w:lineRule="auto"/>
        <w:ind w:left="720" w:right="0" w:hanging="360"/>
        <w:jc w:val="left"/>
        <w:rPr>
          <w:rFonts w:ascii="Calibri" w:hAnsi="Calibri" w:eastAsia="Calibri" w:cs="Calibri"/>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Anonymous functions</w:t>
      </w:r>
      <w:r>
        <w:rPr>
          <w:rFonts w:ascii="Calibri" w:hAnsi="Calibri" w:eastAsia="Calibri" w:cs="Calibri"/>
          <w:color w:val="3D4251"/>
          <w:spacing w:val="0"/>
          <w:position w:val="0"/>
          <w:sz w:val="24"/>
          <w:szCs w:val="24"/>
          <w:shd w:val="clear" w:fill="FFFFFF"/>
        </w:rPr>
        <w:t xml:space="preserve">, which are also called </w:t>
      </w:r>
      <w:r>
        <w:rPr>
          <w:rFonts w:ascii="Calibri" w:hAnsi="Calibri" w:eastAsia="Calibri" w:cs="Calibri"/>
          <w:b/>
          <w:color w:val="3D4251"/>
          <w:spacing w:val="0"/>
          <w:position w:val="0"/>
          <w:sz w:val="24"/>
          <w:szCs w:val="24"/>
          <w:shd w:val="clear" w:fill="FFFF00"/>
        </w:rPr>
        <w:t>lambda functions</w:t>
      </w:r>
      <w:r>
        <w:rPr>
          <w:rFonts w:ascii="Calibri" w:hAnsi="Calibri" w:eastAsia="Calibri" w:cs="Calibri"/>
          <w:b/>
          <w:color w:val="3D4251"/>
          <w:spacing w:val="0"/>
          <w:position w:val="0"/>
          <w:sz w:val="24"/>
          <w:szCs w:val="24"/>
          <w:shd w:val="clear" w:fill="FFFFFF"/>
        </w:rPr>
        <w:t xml:space="preserve"> because</w:t>
      </w:r>
      <w:r>
        <w:rPr>
          <w:rFonts w:ascii="Calibri" w:hAnsi="Calibri" w:eastAsia="Calibri" w:cs="Calibri"/>
          <w:color w:val="3D4251"/>
          <w:spacing w:val="0"/>
          <w:position w:val="0"/>
          <w:sz w:val="24"/>
          <w:szCs w:val="24"/>
          <w:shd w:val="clear" w:fill="FFFFFF"/>
        </w:rPr>
        <w:t xml:space="preserve"> they are </w:t>
      </w:r>
      <w:r>
        <w:rPr>
          <w:rFonts w:ascii="Calibri" w:hAnsi="Calibri" w:eastAsia="Calibri" w:cs="Calibri"/>
          <w:b/>
          <w:color w:val="3D4251"/>
          <w:spacing w:val="0"/>
          <w:position w:val="0"/>
          <w:sz w:val="24"/>
          <w:szCs w:val="24"/>
          <w:shd w:val="clear" w:fill="FFFFFF"/>
        </w:rPr>
        <w:t>not declared with the standard </w:t>
      </w:r>
      <w:r>
        <w:rPr>
          <w:rFonts w:ascii="Calibri" w:hAnsi="Calibri" w:eastAsia="Calibri" w:cs="Calibri"/>
          <w:b/>
          <w:color w:val="3D4251"/>
          <w:spacing w:val="0"/>
          <w:position w:val="0"/>
          <w:sz w:val="24"/>
          <w:szCs w:val="24"/>
          <w:shd w:val="clear" w:fill="E6EAEB"/>
        </w:rPr>
        <w:t>def</w:t>
      </w:r>
      <w:r>
        <w:rPr>
          <w:rFonts w:ascii="Calibri" w:hAnsi="Calibri" w:eastAsia="Calibri" w:cs="Calibri"/>
          <w:b/>
          <w:color w:val="3D4251"/>
          <w:spacing w:val="0"/>
          <w:position w:val="0"/>
          <w:sz w:val="24"/>
          <w:szCs w:val="24"/>
          <w:shd w:val="clear" w:fill="FFFFFF"/>
        </w:rPr>
        <w:t> keyword</w:t>
      </w:r>
      <w:r>
        <w:rPr>
          <w:rFonts w:ascii="Calibri" w:hAnsi="Calibri" w:eastAsia="Calibri" w:cs="Calibri"/>
          <w:color w:val="3D4251"/>
          <w:spacing w:val="0"/>
          <w:position w:val="0"/>
          <w:sz w:val="24"/>
          <w:szCs w:val="24"/>
          <w:shd w:val="clear" w:fill="FFFFFF"/>
        </w:rPr>
        <w:t>.</w:t>
      </w:r>
    </w:p>
    <w:p>
      <w:pPr>
        <w:spacing w:before="192" w:after="84"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*Example of a function</w:t>
      </w:r>
    </w:p>
    <w:p>
      <w:pPr>
        <w:spacing w:before="192" w:after="84"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def greet(name):</w:t>
      </w:r>
    </w:p>
    <w:p>
      <w:pPr>
        <w:spacing w:before="192" w:after="84"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ab/>
      </w:r>
      <w:r>
        <w:rPr>
          <w:rFonts w:ascii="Calibri" w:hAnsi="Calibri" w:eastAsia="Calibri" w:cs="Calibri"/>
          <w:b/>
          <w:color w:val="252830"/>
          <w:spacing w:val="0"/>
          <w:position w:val="0"/>
          <w:sz w:val="24"/>
          <w:szCs w:val="24"/>
          <w:shd w:val="clear" w:fill="FFFFFF"/>
        </w:rPr>
        <w:t>"This function greets to the person passed in as parameter "</w:t>
      </w:r>
    </w:p>
    <w:p>
      <w:pPr>
        <w:spacing w:before="192" w:after="84"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ab/>
      </w:r>
      <w:r>
        <w:rPr>
          <w:rFonts w:ascii="Calibri" w:hAnsi="Calibri" w:eastAsia="Calibri" w:cs="Calibri"/>
          <w:b/>
          <w:color w:val="252830"/>
          <w:spacing w:val="0"/>
          <w:position w:val="0"/>
          <w:sz w:val="24"/>
          <w:szCs w:val="24"/>
          <w:shd w:val="clear" w:fill="FFFFFF"/>
        </w:rPr>
        <w:t>print("Hello, " + name + ". Good morning!")</w:t>
      </w:r>
    </w:p>
    <w:p>
      <w:pPr>
        <w:spacing w:before="192" w:after="84" w:line="276" w:lineRule="auto"/>
        <w:ind w:left="0" w:right="0" w:firstLine="0"/>
        <w:jc w:val="left"/>
        <w:rPr>
          <w:rFonts w:ascii="Calibri" w:hAnsi="Calibri" w:eastAsia="Calibri" w:cs="Calibri"/>
          <w:b/>
          <w:color w:val="252830"/>
          <w:spacing w:val="0"/>
          <w:position w:val="0"/>
          <w:sz w:val="24"/>
          <w:szCs w:val="24"/>
          <w:shd w:val="clear" w:fill="FFFFFF"/>
        </w:rPr>
      </w:pPr>
    </w:p>
    <w:p>
      <w:pPr>
        <w:spacing w:before="192" w:after="84"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How to call a function in python</w:t>
      </w:r>
    </w:p>
    <w:p>
      <w:pPr>
        <w:spacing w:before="100" w:after="336" w:line="276"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Once we have defined a function, we can call it from another function, program or even the Python prompt. To call a function we simply type the function name with appropriate parameters.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76" w:lineRule="auto"/>
        <w:ind w:left="0" w:right="0" w:firstLine="0"/>
        <w:jc w:val="left"/>
        <w:rPr>
          <w:rFonts w:ascii="Calibri" w:hAnsi="Calibri" w:eastAsia="Calibri" w:cs="Calibri"/>
          <w:b/>
          <w:color w:val="252830"/>
          <w:spacing w:val="0"/>
          <w:position w:val="0"/>
          <w:sz w:val="24"/>
          <w:szCs w:val="24"/>
          <w:shd w:val="clear" w:fill="F6F6F6"/>
        </w:rPr>
      </w:pPr>
      <w:r>
        <w:rPr>
          <w:rFonts w:ascii="Calibri" w:hAnsi="Calibri" w:eastAsia="Calibri" w:cs="Calibri"/>
          <w:b/>
          <w:color w:val="252830"/>
          <w:spacing w:val="0"/>
          <w:position w:val="0"/>
          <w:sz w:val="24"/>
          <w:szCs w:val="24"/>
          <w:shd w:val="clear" w:fill="F6F6F6"/>
        </w:rPr>
        <w:t>&gt;&gt;&gt; greet('Paul')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76" w:lineRule="auto"/>
        <w:ind w:left="0" w:right="0" w:firstLine="0"/>
        <w:jc w:val="left"/>
        <w:rPr>
          <w:rFonts w:ascii="Consolas" w:hAnsi="Consolas" w:eastAsia="Consolas" w:cs="Consolas"/>
          <w:b/>
          <w:color w:val="252830"/>
          <w:spacing w:val="0"/>
          <w:position w:val="0"/>
          <w:sz w:val="24"/>
          <w:szCs w:val="24"/>
          <w:shd w:val="clear" w:fill="F6F6F6"/>
        </w:rPr>
      </w:pPr>
      <w:r>
        <w:rPr>
          <w:rFonts w:ascii="Calibri" w:hAnsi="Calibri" w:eastAsia="Calibri" w:cs="Calibri"/>
          <w:b/>
          <w:color w:val="252830"/>
          <w:spacing w:val="0"/>
          <w:position w:val="0"/>
          <w:sz w:val="24"/>
          <w:szCs w:val="24"/>
          <w:shd w:val="clear" w:fill="F6F6F6"/>
        </w:rPr>
        <w:t>Hello, Paul. Good morning</w:t>
      </w:r>
      <w:r>
        <w:rPr>
          <w:rFonts w:ascii="Consolas" w:hAnsi="Consolas" w:eastAsia="Consolas" w:cs="Consolas"/>
          <w:b/>
          <w:color w:val="252830"/>
          <w:spacing w:val="0"/>
          <w:position w:val="0"/>
          <w:sz w:val="24"/>
          <w:szCs w:val="24"/>
          <w:shd w:val="clear" w:fill="F6F6F6"/>
        </w:rPr>
        <w:t>!</w:t>
      </w:r>
    </w:p>
    <w:p>
      <w:pPr>
        <w:keepNext/>
        <w:keepLines/>
        <w:spacing w:before="192" w:after="108"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How Function works in Python</w:t>
      </w:r>
    </w:p>
    <w:p>
      <w:pPr>
        <w:spacing w:before="240" w:after="100" w:line="276" w:lineRule="auto"/>
        <w:ind w:left="0" w:right="0" w:firstLine="0"/>
        <w:jc w:val="left"/>
        <w:rPr>
          <w:rFonts w:ascii="Calibri" w:hAnsi="Calibri" w:eastAsia="Calibri" w:cs="Calibri"/>
          <w:color w:val="3D4251"/>
          <w:spacing w:val="0"/>
          <w:position w:val="0"/>
          <w:sz w:val="24"/>
          <w:szCs w:val="24"/>
          <w:shd w:val="clear" w:fill="FFFFFF"/>
        </w:rPr>
      </w:pPr>
      <w:r>
        <w:rPr>
          <w:sz w:val="24"/>
          <w:szCs w:val="24"/>
        </w:rPr>
        <w:pict>
          <v:shape id="rectole0000000009" o:spid="_x0000_s1035" o:spt="75" type="#_x0000_t75" style="height:198.4pt;width:237.9pt;" o:ole="t" filled="f" o:preferrelative="t" coordsize="21600,21600">
            <v:path/>
            <v:fill on="f" focussize="0,0"/>
            <v:stroke/>
            <v:imagedata r:id="rId23" o:title=""/>
            <o:lock v:ext="edit"/>
            <w10:wrap type="none"/>
            <w10:anchorlock/>
          </v:shape>
          <o:OLEObject Type="Embed" ProgID="StaticMetafile" ShapeID="rectole0000000009" DrawAspect="Content" ObjectID="_1468075734" r:id="rId22">
            <o:LockedField>false</o:LockedField>
          </o:OLEObject>
        </w:pict>
      </w:r>
    </w:p>
    <w:p>
      <w:pPr>
        <w:keepNext/>
        <w:keepLines/>
        <w:spacing w:before="200" w:after="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Function Argument and Parameter</w:t>
      </w:r>
    </w:p>
    <w:p>
      <w:pPr>
        <w:keepNext/>
        <w:keepLines/>
        <w:spacing w:before="200" w:after="0" w:line="24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000000"/>
          <w:spacing w:val="0"/>
          <w:position w:val="0"/>
          <w:sz w:val="24"/>
          <w:szCs w:val="24"/>
          <w:shd w:val="clear" w:fill="FFFFFF"/>
        </w:rPr>
        <w:t>There can be two types of data passed in the function.</w:t>
      </w:r>
    </w:p>
    <w:p>
      <w:pPr>
        <w:spacing w:before="100" w:after="100" w:line="240" w:lineRule="auto"/>
        <w:ind w:left="0" w:right="0" w:firstLine="0"/>
        <w:jc w:val="left"/>
        <w:rPr>
          <w:rFonts w:ascii="Calibri" w:hAnsi="Calibri" w:eastAsia="Calibri" w:cs="Calibri"/>
          <w:b/>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 xml:space="preserve">1) The First type of data is the data passed in the function call. This data is called </w:t>
      </w:r>
      <w:r>
        <w:rPr>
          <w:rFonts w:ascii="Calibri" w:hAnsi="Calibri" w:eastAsia="Calibri" w:cs="Calibri"/>
          <w:b/>
          <w:color w:val="000000"/>
          <w:spacing w:val="0"/>
          <w:position w:val="0"/>
          <w:sz w:val="24"/>
          <w:szCs w:val="24"/>
          <w:shd w:val="clear" w:fill="FFFF00"/>
        </w:rPr>
        <w:t>arguments</w:t>
      </w:r>
    </w:p>
    <w:p>
      <w:pPr>
        <w:spacing w:before="100" w:after="100" w:line="240" w:lineRule="auto"/>
        <w:ind w:left="0" w:right="0" w:firstLine="0"/>
        <w:jc w:val="left"/>
        <w:rPr>
          <w:rFonts w:ascii="Calibri" w:hAnsi="Calibri" w:eastAsia="Calibri" w:cs="Calibri"/>
          <w:b/>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 xml:space="preserve">2) The second type of data is the data received in the function definition. This data is called </w:t>
      </w:r>
      <w:r>
        <w:rPr>
          <w:rFonts w:ascii="Calibri" w:hAnsi="Calibri" w:eastAsia="Calibri" w:cs="Calibri"/>
          <w:b/>
          <w:color w:val="000000"/>
          <w:spacing w:val="0"/>
          <w:position w:val="0"/>
          <w:sz w:val="24"/>
          <w:szCs w:val="24"/>
          <w:shd w:val="clear" w:fill="FFFF00"/>
        </w:rPr>
        <w:t>parameters</w:t>
      </w:r>
    </w:p>
    <w:p>
      <w:pPr>
        <w:spacing w:before="100" w:after="100" w:line="240" w:lineRule="auto"/>
        <w:ind w:left="0" w:right="0" w:firstLine="0"/>
        <w:jc w:val="left"/>
        <w:rPr>
          <w:rFonts w:ascii="Calibri" w:hAnsi="Calibri" w:eastAsia="Calibri" w:cs="Calibri"/>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Arguments can be literals, variables and expressions. Parameters must be variable to hold incoming values.</w:t>
      </w:r>
    </w:p>
    <w:p>
      <w:pPr>
        <w:spacing w:before="100" w:after="100" w:line="240" w:lineRule="auto"/>
        <w:ind w:left="0" w:right="0" w:firstLine="0"/>
        <w:jc w:val="left"/>
        <w:rPr>
          <w:rFonts w:ascii="Calibri" w:hAnsi="Calibri" w:eastAsia="Calibri" w:cs="Calibri"/>
          <w:color w:val="000000"/>
          <w:spacing w:val="0"/>
          <w:position w:val="0"/>
          <w:sz w:val="24"/>
          <w:szCs w:val="24"/>
          <w:shd w:val="clear" w:fill="FFFFFF"/>
        </w:rPr>
      </w:pPr>
      <w:r>
        <w:rPr>
          <w:rFonts w:ascii="Calibri" w:hAnsi="Calibri" w:eastAsia="Calibri" w:cs="Calibri"/>
          <w:color w:val="000000"/>
          <w:spacing w:val="0"/>
          <w:position w:val="0"/>
          <w:sz w:val="24"/>
          <w:szCs w:val="24"/>
          <w:shd w:val="clear" w:fill="FFFFFF"/>
        </w:rPr>
        <w:t xml:space="preserve">Alternatively, arguments can be called as </w:t>
      </w:r>
      <w:r>
        <w:rPr>
          <w:rFonts w:ascii="Calibri" w:hAnsi="Calibri" w:eastAsia="Calibri" w:cs="Calibri"/>
          <w:b/>
          <w:color w:val="000000"/>
          <w:spacing w:val="0"/>
          <w:position w:val="0"/>
          <w:sz w:val="24"/>
          <w:szCs w:val="24"/>
          <w:shd w:val="clear" w:fill="FFFF00"/>
        </w:rPr>
        <w:t>actual parameters or actual arguments</w:t>
      </w:r>
      <w:r>
        <w:rPr>
          <w:rFonts w:ascii="Calibri" w:hAnsi="Calibri" w:eastAsia="Calibri" w:cs="Calibri"/>
          <w:color w:val="000000"/>
          <w:spacing w:val="0"/>
          <w:position w:val="0"/>
          <w:sz w:val="24"/>
          <w:szCs w:val="24"/>
          <w:shd w:val="clear" w:fill="FFFFFF"/>
        </w:rPr>
        <w:t xml:space="preserve"> and parameters can be called as </w:t>
      </w:r>
      <w:r>
        <w:rPr>
          <w:rFonts w:ascii="Calibri" w:hAnsi="Calibri" w:eastAsia="Calibri" w:cs="Calibri"/>
          <w:b/>
          <w:color w:val="000000"/>
          <w:spacing w:val="0"/>
          <w:position w:val="0"/>
          <w:sz w:val="24"/>
          <w:szCs w:val="24"/>
          <w:shd w:val="clear" w:fill="FFFF00"/>
        </w:rPr>
        <w:t>formal parameters or formal arguments</w:t>
      </w:r>
      <w:r>
        <w:rPr>
          <w:rFonts w:ascii="Calibri" w:hAnsi="Calibri" w:eastAsia="Calibri" w:cs="Calibri"/>
          <w:color w:val="000000"/>
          <w:spacing w:val="0"/>
          <w:position w:val="0"/>
          <w:sz w:val="24"/>
          <w:szCs w:val="24"/>
          <w:shd w:val="clear" w:fill="FFFFFF"/>
        </w:rPr>
        <w:t>.</w:t>
      </w:r>
    </w:p>
    <w:p>
      <w:pPr>
        <w:spacing w:before="240" w:after="100" w:line="276"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Function Arguments</w:t>
      </w:r>
    </w:p>
    <w:p>
      <w:pPr>
        <w:spacing w:before="240" w:after="100" w:line="360"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You can call a function by using the following types of formal arguments</w:t>
      </w:r>
      <w:r>
        <w:rPr>
          <w:rFonts w:ascii="Calibri" w:hAnsi="Calibri" w:eastAsia="Calibri" w:cs="Calibri"/>
          <w:color w:val="auto"/>
          <w:spacing w:val="0"/>
          <w:position w:val="0"/>
          <w:sz w:val="24"/>
          <w:szCs w:val="24"/>
          <w:shd w:val="clear" w:fill="FFFFFF"/>
        </w:rPr>
        <w:t xml:space="preserve"> </w:t>
      </w:r>
      <w:r>
        <w:rPr>
          <w:rFonts w:ascii="Cambria Math" w:hAnsi="Cambria Math" w:eastAsia="Cambria Math" w:cs="Cambria Math"/>
          <w:color w:val="auto"/>
          <w:spacing w:val="0"/>
          <w:position w:val="0"/>
          <w:sz w:val="24"/>
          <w:szCs w:val="24"/>
          <w:shd w:val="clear" w:fill="FFFFFF"/>
        </w:rPr>
        <w:t>−</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Required arguments</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Keyword arguments</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Default arguments</w:t>
      </w:r>
    </w:p>
    <w:p>
      <w:pPr>
        <w:spacing w:before="240" w:after="100" w:line="360" w:lineRule="auto"/>
        <w:ind w:left="0" w:right="0" w:firstLine="0"/>
        <w:jc w:val="left"/>
        <w:rPr>
          <w:rFonts w:ascii="Calibri" w:hAnsi="Calibri" w:eastAsia="Calibri" w:cs="Calibri"/>
          <w:b/>
          <w:color w:val="3D4251"/>
          <w:spacing w:val="0"/>
          <w:position w:val="0"/>
          <w:sz w:val="24"/>
          <w:szCs w:val="24"/>
          <w:u w:val="single"/>
          <w:shd w:val="clear" w:fill="FFFFFF"/>
        </w:rPr>
      </w:pPr>
      <w:r>
        <w:rPr>
          <w:rFonts w:ascii="Calibri" w:hAnsi="Calibri" w:eastAsia="Calibri" w:cs="Calibri"/>
          <w:b/>
          <w:color w:val="3D4251"/>
          <w:spacing w:val="0"/>
          <w:position w:val="0"/>
          <w:sz w:val="24"/>
          <w:szCs w:val="24"/>
          <w:shd w:val="clear" w:fill="FFFFFF"/>
        </w:rPr>
        <w:t xml:space="preserve">Variable-length arguments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1 </w:t>
      </w:r>
      <w:r>
        <w:rPr>
          <w:rFonts w:ascii="Calibri" w:hAnsi="Calibri" w:eastAsia="Calibri" w:cs="Calibri"/>
          <w:b/>
          <w:color w:val="3D4251"/>
          <w:spacing w:val="0"/>
          <w:position w:val="0"/>
          <w:sz w:val="24"/>
          <w:szCs w:val="24"/>
          <w:u w:val="single"/>
          <w:shd w:val="clear" w:fill="FFFFFF"/>
        </w:rPr>
        <w:t>Required arguments</w:t>
      </w:r>
      <w:r>
        <w:rPr>
          <w:rFonts w:ascii="Calibri" w:hAnsi="Calibri" w:eastAsia="Calibri" w:cs="Calibri"/>
          <w:b/>
          <w:color w:val="3D4251"/>
          <w:spacing w:val="0"/>
          <w:position w:val="0"/>
          <w:sz w:val="24"/>
          <w:szCs w:val="24"/>
          <w:shd w:val="clear" w:fill="FFFFFF"/>
        </w:rPr>
        <w:t xml:space="preserve">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Required arguments are the arguments passed to a function in correct positional order</w:t>
      </w:r>
      <w:r>
        <w:rPr>
          <w:rFonts w:ascii="Calibri" w:hAnsi="Calibri" w:eastAsia="Calibri" w:cs="Calibri"/>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Here, the number of arguments in the function call should match exactly with the function definition</w:t>
      </w:r>
      <w:r>
        <w:rPr>
          <w:rFonts w:ascii="Calibri" w:hAnsi="Calibri" w:eastAsia="Calibri" w:cs="Calibri"/>
          <w:color w:val="3D4251"/>
          <w:spacing w:val="0"/>
          <w:position w:val="0"/>
          <w:sz w:val="24"/>
          <w:szCs w:val="24"/>
          <w:shd w:val="clear" w:fill="FFFFFF"/>
        </w:rPr>
        <w:t>.</w:t>
      </w:r>
    </w:p>
    <w:p>
      <w:pPr>
        <w:spacing w:before="240" w:after="100" w:line="276"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 xml:space="preserve">To call the function printme(), you definitely need to pass one argument, otherwise it gives a syntax error as follows </w:t>
      </w:r>
      <w:r>
        <w:rPr>
          <w:rFonts w:ascii="Cambria Math" w:hAnsi="Cambria Math" w:eastAsia="Cambria Math" w:cs="Cambria Math"/>
          <w:color w:val="3D4251"/>
          <w:spacing w:val="0"/>
          <w:position w:val="0"/>
          <w:sz w:val="24"/>
          <w:szCs w:val="24"/>
          <w:shd w:val="clear" w:fill="FFFFFF"/>
        </w:rPr>
        <w:t>−</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Function definition is here</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def printme( str ):</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"This prints a passed string into this function"</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print (str)</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return;</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Now you can call printme function</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printme()</w:t>
      </w:r>
    </w:p>
    <w:p>
      <w:pPr>
        <w:spacing w:before="240" w:after="100" w:line="276"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 xml:space="preserve">When the above code is executed, it produces the following result </w:t>
      </w:r>
      <w:r>
        <w:rPr>
          <w:rFonts w:ascii="Cambria Math" w:hAnsi="Cambria Math" w:eastAsia="Cambria Math" w:cs="Cambria Math"/>
          <w:color w:val="3D4251"/>
          <w:spacing w:val="0"/>
          <w:position w:val="0"/>
          <w:sz w:val="24"/>
          <w:szCs w:val="24"/>
          <w:shd w:val="clear" w:fill="FFFFFF"/>
        </w:rPr>
        <w:t>−</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00"/>
        </w:rPr>
      </w:pPr>
      <w:r>
        <w:rPr>
          <w:rFonts w:ascii="Calibri" w:hAnsi="Calibri" w:eastAsia="Calibri" w:cs="Calibri"/>
          <w:b/>
          <w:color w:val="3D4251"/>
          <w:spacing w:val="0"/>
          <w:position w:val="0"/>
          <w:sz w:val="24"/>
          <w:szCs w:val="24"/>
          <w:shd w:val="clear" w:fill="FFFF00"/>
        </w:rPr>
        <w:t>Traceback (most recent call last):</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00"/>
        </w:rPr>
      </w:pPr>
      <w:r>
        <w:rPr>
          <w:rFonts w:ascii="Calibri" w:hAnsi="Calibri" w:eastAsia="Calibri" w:cs="Calibri"/>
          <w:b/>
          <w:color w:val="3D4251"/>
          <w:spacing w:val="0"/>
          <w:position w:val="0"/>
          <w:sz w:val="24"/>
          <w:szCs w:val="24"/>
          <w:shd w:val="clear" w:fill="FFFF00"/>
        </w:rPr>
        <w:t xml:space="preserve">   File "test.py", line 11, in &lt;module&gt;</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xml:space="preserve">      printme();</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TypeError: printme() takes exactly 1 argument (0 given)</w:t>
      </w:r>
    </w:p>
    <w:p>
      <w:pPr>
        <w:spacing w:before="240" w:after="100" w:line="360" w:lineRule="auto"/>
        <w:ind w:left="0" w:right="0" w:firstLine="0"/>
        <w:jc w:val="left"/>
        <w:rPr>
          <w:rFonts w:ascii="Calibri" w:hAnsi="Calibri" w:eastAsia="Calibri" w:cs="Calibri"/>
          <w:b/>
          <w:color w:val="3D4251"/>
          <w:spacing w:val="0"/>
          <w:position w:val="0"/>
          <w:sz w:val="24"/>
          <w:szCs w:val="24"/>
          <w:u w:val="single"/>
          <w:shd w:val="clear" w:fill="FFFFFF"/>
        </w:rPr>
      </w:pPr>
    </w:p>
    <w:p>
      <w:pPr>
        <w:spacing w:before="240" w:after="100" w:line="360" w:lineRule="auto"/>
        <w:ind w:left="0" w:right="0" w:firstLine="0"/>
        <w:jc w:val="left"/>
        <w:rPr>
          <w:rFonts w:ascii="Calibri" w:hAnsi="Calibri" w:eastAsia="Calibri" w:cs="Calibri"/>
          <w:b/>
          <w:color w:val="3D4251"/>
          <w:spacing w:val="0"/>
          <w:position w:val="0"/>
          <w:sz w:val="24"/>
          <w:szCs w:val="24"/>
          <w:u w:val="single"/>
          <w:shd w:val="clear" w:fill="FFFFFF"/>
        </w:rPr>
      </w:pPr>
      <w:r>
        <w:rPr>
          <w:rFonts w:ascii="Calibri" w:hAnsi="Calibri" w:eastAsia="Calibri" w:cs="Calibri"/>
          <w:b/>
          <w:color w:val="3D4251"/>
          <w:spacing w:val="0"/>
          <w:position w:val="0"/>
          <w:sz w:val="24"/>
          <w:szCs w:val="24"/>
          <w:shd w:val="clear" w:fill="FFFFFF"/>
        </w:rPr>
        <w:t xml:space="preserve">2 </w:t>
      </w:r>
      <w:r>
        <w:rPr>
          <w:rFonts w:ascii="Calibri" w:hAnsi="Calibri" w:eastAsia="Calibri" w:cs="Calibri"/>
          <w:b/>
          <w:color w:val="3D4251"/>
          <w:spacing w:val="0"/>
          <w:position w:val="0"/>
          <w:sz w:val="24"/>
          <w:szCs w:val="24"/>
          <w:u w:val="single"/>
          <w:shd w:val="clear" w:fill="FFFFFF"/>
        </w:rPr>
        <w:t>Keyword arguments</w:t>
      </w:r>
    </w:p>
    <w:p>
      <w:pPr>
        <w:spacing w:before="240" w:after="100" w:line="360" w:lineRule="auto"/>
        <w:ind w:left="0" w:right="0" w:firstLine="0"/>
        <w:jc w:val="left"/>
        <w:rPr>
          <w:rFonts w:ascii="Calibri" w:hAnsi="Calibri" w:eastAsia="Calibri" w:cs="Calibri"/>
          <w:b/>
          <w:color w:val="3D4251"/>
          <w:spacing w:val="0"/>
          <w:position w:val="0"/>
          <w:sz w:val="24"/>
          <w:szCs w:val="24"/>
          <w:u w:val="single"/>
          <w:shd w:val="clear" w:fill="FFFFFF"/>
        </w:rPr>
      </w:pPr>
      <w:r>
        <w:rPr>
          <w:rFonts w:ascii="Calibri" w:hAnsi="Calibri" w:eastAsia="Calibri" w:cs="Calibri"/>
          <w:b/>
          <w:color w:val="3D4251"/>
          <w:spacing w:val="0"/>
          <w:position w:val="0"/>
          <w:sz w:val="24"/>
          <w:szCs w:val="24"/>
          <w:shd w:val="clear" w:fill="FFFFFF"/>
        </w:rPr>
        <w:t>Keyword arguments are related to the function calls. When you use keyword arguments in a function call, the caller identifies the arguments by the parameter name.</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 xml:space="preserve">This </w:t>
      </w:r>
      <w:r>
        <w:rPr>
          <w:rFonts w:ascii="Calibri" w:hAnsi="Calibri" w:eastAsia="Calibri" w:cs="Calibri"/>
          <w:color w:val="3D4251"/>
          <w:spacing w:val="0"/>
          <w:position w:val="0"/>
          <w:sz w:val="24"/>
          <w:szCs w:val="24"/>
          <w:shd w:val="clear" w:fill="FFFF00"/>
        </w:rPr>
        <w:t>allows you to skip arguments or place them out of order</w:t>
      </w:r>
      <w:r>
        <w:rPr>
          <w:rFonts w:ascii="Calibri" w:hAnsi="Calibri" w:eastAsia="Calibri" w:cs="Calibri"/>
          <w:color w:val="3D4251"/>
          <w:spacing w:val="0"/>
          <w:position w:val="0"/>
          <w:sz w:val="24"/>
          <w:szCs w:val="24"/>
          <w:shd w:val="clear" w:fill="FFFFFF"/>
        </w:rPr>
        <w:t xml:space="preserve"> because the Python interpreter is able to use the </w:t>
      </w:r>
      <w:r>
        <w:rPr>
          <w:rFonts w:ascii="Calibri" w:hAnsi="Calibri" w:eastAsia="Calibri" w:cs="Calibri"/>
          <w:color w:val="3D4251"/>
          <w:spacing w:val="0"/>
          <w:position w:val="0"/>
          <w:sz w:val="24"/>
          <w:szCs w:val="24"/>
          <w:shd w:val="clear" w:fill="FFFF00"/>
        </w:rPr>
        <w:t>keywords</w:t>
      </w:r>
      <w:r>
        <w:rPr>
          <w:rFonts w:ascii="Calibri" w:hAnsi="Calibri" w:eastAsia="Calibri" w:cs="Calibri"/>
          <w:color w:val="3D4251"/>
          <w:spacing w:val="0"/>
          <w:position w:val="0"/>
          <w:sz w:val="24"/>
          <w:szCs w:val="24"/>
          <w:shd w:val="clear" w:fill="FFFFFF"/>
        </w:rPr>
        <w:t xml:space="preserve"> provided to match the values with parameters. We can also make keyword calls to the printme() function in the following ways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Ex1:</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Function definition is here</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def printme( str ):</w:t>
      </w:r>
    </w:p>
    <w:p>
      <w:pPr>
        <w:spacing w:before="240" w:after="100" w:line="360" w:lineRule="auto"/>
        <w:ind w:left="0" w:right="0" w:firstLine="72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"This prints a passed string into this function"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print (str)</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return;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Now we can call printme function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printme( str = "My string")</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OUTPUT</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My strin</w:t>
      </w:r>
      <w:r>
        <w:rPr>
          <w:rFonts w:ascii="Calibri" w:hAnsi="Calibri" w:eastAsia="Calibri" w:cs="Calibri"/>
          <w:b/>
          <w:color w:val="3D4251"/>
          <w:spacing w:val="0"/>
          <w:position w:val="0"/>
          <w:sz w:val="24"/>
          <w:szCs w:val="24"/>
          <w:shd w:val="clear" w:fill="FFFFFF"/>
        </w:rPr>
        <w:t>g</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Ex2</w:t>
      </w:r>
      <w:r>
        <w:rPr>
          <w:rFonts w:ascii="Calibri" w:hAnsi="Calibri" w:eastAsia="Calibri" w:cs="Calibri"/>
          <w:b/>
          <w:color w:val="3D4251"/>
          <w:spacing w:val="0"/>
          <w:position w:val="0"/>
          <w:sz w:val="24"/>
          <w:szCs w:val="24"/>
          <w:shd w:val="clear" w:fill="FFFF00"/>
        </w:rPr>
        <w:t>:</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Function definition is here</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def printinfo( name, age ):</w:t>
      </w:r>
    </w:p>
    <w:p>
      <w:pPr>
        <w:spacing w:before="240" w:after="100" w:line="360" w:lineRule="auto"/>
        <w:ind w:left="0" w:right="0" w:firstLine="72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"This prints a passed info into this function"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 xml:space="preserve"> print ("Name: ", name)</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 xml:space="preserve"> print( "Age ", age)</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return;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Now we can call printinfo function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printinfo( age=50, name="miki"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OUTPUT</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Name:  miki</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Age  50</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3 </w:t>
      </w:r>
      <w:r>
        <w:rPr>
          <w:rFonts w:ascii="Calibri" w:hAnsi="Calibri" w:eastAsia="Calibri" w:cs="Calibri"/>
          <w:b/>
          <w:color w:val="3D4251"/>
          <w:spacing w:val="0"/>
          <w:position w:val="0"/>
          <w:sz w:val="24"/>
          <w:szCs w:val="24"/>
          <w:u w:val="single"/>
          <w:shd w:val="clear" w:fill="FFFFFF"/>
        </w:rPr>
        <w:t>Default arguments</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A default argument is an argument that assumes a default value if a value is not provided in the function call for that argument. The following example gives an idea on default arguments, it prints default age if it is not passed </w:t>
      </w:r>
      <w:r>
        <w:rPr>
          <w:rFonts w:ascii="Cambria Math" w:hAnsi="Cambria Math" w:eastAsia="Cambria Math" w:cs="Cambria Math"/>
          <w:b/>
          <w:color w:val="3D4251"/>
          <w:spacing w:val="0"/>
          <w:position w:val="0"/>
          <w:sz w:val="24"/>
          <w:szCs w:val="24"/>
          <w:shd w:val="clear" w:fill="FFFFFF"/>
        </w:rPr>
        <w:t>−</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Function definition is here</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def printinfo( name, age = 35 ):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 xml:space="preserve"> "This prints a passed info into this function"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print ("Name: ", name)</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print ("Age ", age)</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return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Now we can call printinfo function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printinfo( age=50, name="miki"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printinfo( name="miki"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OUTPUT</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Name:  miki</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Age  50</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Name:  miki</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Age  35</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4 </w:t>
      </w:r>
      <w:r>
        <w:rPr>
          <w:rFonts w:ascii="Calibri" w:hAnsi="Calibri" w:eastAsia="Calibri" w:cs="Calibri"/>
          <w:b/>
          <w:color w:val="3D4251"/>
          <w:spacing w:val="0"/>
          <w:position w:val="0"/>
          <w:sz w:val="24"/>
          <w:szCs w:val="24"/>
          <w:u w:val="single"/>
          <w:shd w:val="clear" w:fill="FFFFFF"/>
        </w:rPr>
        <w:t>Variable-length arguments</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You may need to process a function for more arguments than you specified while defining the function. These arguments are called variable-length arguments and </w:t>
      </w:r>
      <w:r>
        <w:rPr>
          <w:rFonts w:ascii="Calibri" w:hAnsi="Calibri" w:eastAsia="Calibri" w:cs="Calibri"/>
          <w:b/>
          <w:color w:val="3D4251"/>
          <w:spacing w:val="0"/>
          <w:position w:val="0"/>
          <w:sz w:val="24"/>
          <w:szCs w:val="24"/>
          <w:shd w:val="clear" w:fill="FFFF00"/>
        </w:rPr>
        <w:t>are not named in the function definition</w:t>
      </w:r>
      <w:r>
        <w:rPr>
          <w:rFonts w:ascii="Calibri" w:hAnsi="Calibri" w:eastAsia="Calibri" w:cs="Calibri"/>
          <w:b/>
          <w:color w:val="3D4251"/>
          <w:spacing w:val="0"/>
          <w:position w:val="0"/>
          <w:sz w:val="24"/>
          <w:szCs w:val="24"/>
          <w:shd w:val="clear" w:fill="FFFFFF"/>
        </w:rPr>
        <w:t>, unlike required and default arguments.</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Syntax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def functionname([formal_args,] *var_args_tuple ):</w:t>
      </w:r>
    </w:p>
    <w:p>
      <w:pPr>
        <w:spacing w:before="240" w:after="100" w:line="360" w:lineRule="auto"/>
        <w:ind w:left="0" w:right="0" w:firstLine="72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"function_docstring"</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function_suite</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return [expression</w:t>
      </w:r>
      <w:r>
        <w:rPr>
          <w:rFonts w:ascii="Calibri" w:hAnsi="Calibri" w:eastAsia="Calibri" w:cs="Calibri"/>
          <w:color w:val="3D4251"/>
          <w:spacing w:val="0"/>
          <w:position w:val="0"/>
          <w:sz w:val="24"/>
          <w:szCs w:val="24"/>
          <w:shd w:val="clear" w:fill="FFFFFF"/>
        </w:rPr>
        <w:t>]</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An asterisk (*)</w:t>
      </w:r>
      <w:r>
        <w:rPr>
          <w:rFonts w:ascii="Calibri" w:hAnsi="Calibri" w:eastAsia="Calibri" w:cs="Calibri"/>
          <w:color w:val="3D4251"/>
          <w:spacing w:val="0"/>
          <w:position w:val="0"/>
          <w:sz w:val="24"/>
          <w:szCs w:val="24"/>
          <w:shd w:val="clear" w:fill="FFFFFF"/>
        </w:rPr>
        <w:t xml:space="preserve"> is placed before the variable name that holds the values of all non keyword variable arguments. This tuple remains empty if no additional arguments are specified during the function call. Following is a simple example </w:t>
      </w:r>
      <w:r>
        <w:rPr>
          <w:rFonts w:ascii="Cambria Math" w:hAnsi="Cambria Math" w:eastAsia="Cambria Math" w:cs="Cambria Math"/>
          <w:color w:val="3D4251"/>
          <w:spacing w:val="0"/>
          <w:position w:val="0"/>
          <w:sz w:val="24"/>
          <w:szCs w:val="24"/>
          <w:shd w:val="clear" w:fill="FFFFFF"/>
        </w:rPr>
        <w:t>−</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00"/>
        </w:rPr>
      </w:pPr>
      <w:r>
        <w:rPr>
          <w:rFonts w:ascii="Calibri" w:hAnsi="Calibri" w:eastAsia="Calibri" w:cs="Calibri"/>
          <w:b/>
          <w:color w:val="3D4251"/>
          <w:spacing w:val="0"/>
          <w:position w:val="0"/>
          <w:sz w:val="24"/>
          <w:szCs w:val="24"/>
          <w:shd w:val="clear" w:fill="FFFF00"/>
        </w:rPr>
        <w:t>Example1</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Function definition is here</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def printinfo( arg1, *vartuple ):</w:t>
      </w:r>
    </w:p>
    <w:p>
      <w:pPr>
        <w:spacing w:before="240" w:after="100" w:line="360" w:lineRule="auto"/>
        <w:ind w:left="0" w:right="0" w:firstLine="72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"This prints a variable passed arguments"</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print ("Output is: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print (arg1)</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for var in vartuple:</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print var</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return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Now we can call printinfo function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printinfo( 10 )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printinfo( 70, 60, 50 )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OUTPUT</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10</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70</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60</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50</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Example2</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def varl(*a):</w:t>
      </w:r>
    </w:p>
    <w:p>
      <w:pPr>
        <w:spacing w:before="240" w:after="100" w:line="276" w:lineRule="auto"/>
        <w:ind w:left="0" w:right="0" w:firstLine="72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sum=0</w:t>
      </w:r>
    </w:p>
    <w:p>
      <w:pPr>
        <w:spacing w:before="240" w:after="100" w:line="276" w:lineRule="auto"/>
        <w:ind w:left="0" w:right="0" w:firstLine="72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for i in a:</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sum=sum+i</w:t>
      </w:r>
    </w:p>
    <w:p>
      <w:pPr>
        <w:spacing w:before="240" w:after="100" w:line="276" w:lineRule="auto"/>
        <w:ind w:left="0" w:right="0" w:firstLine="72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print(sum)</w:t>
      </w:r>
    </w:p>
    <w:p>
      <w:pPr>
        <w:spacing w:before="240" w:after="100" w:line="276" w:lineRule="auto"/>
        <w:ind w:left="0" w:right="0" w:firstLine="72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return</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varl(10,8)</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varl(6,5,4,3,2)</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varl(7)</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OUTPUT</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18</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20</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7</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The return Statement</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The statement return [expression</w:t>
      </w:r>
      <w:r>
        <w:rPr>
          <w:rFonts w:ascii="Calibri" w:hAnsi="Calibri" w:eastAsia="Calibri" w:cs="Calibri"/>
          <w:color w:val="3D4251"/>
          <w:spacing w:val="0"/>
          <w:position w:val="0"/>
          <w:sz w:val="24"/>
          <w:szCs w:val="24"/>
          <w:shd w:val="clear" w:fill="FFFFFF"/>
        </w:rPr>
        <w:t>] exits a function, optionally passing back an expression to the caller. A return statement with no arguments is the same as return None.</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 xml:space="preserve">All the above examples are not returning any value. You can return a value from a function as follows </w:t>
      </w:r>
      <w:r>
        <w:rPr>
          <w:rFonts w:ascii="Cambria Math" w:hAnsi="Cambria Math" w:eastAsia="Cambria Math" w:cs="Cambria Math"/>
          <w:color w:val="3D4251"/>
          <w:spacing w:val="0"/>
          <w:position w:val="0"/>
          <w:sz w:val="24"/>
          <w:szCs w:val="24"/>
          <w:shd w:val="clear" w:fill="FFFFFF"/>
        </w:rPr>
        <w:t>−</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00"/>
        </w:rPr>
        <w:t># Function definition is here</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def sum( arg1, arg2 ):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 Add both the parameters and return them."</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total = arg1 + arg2</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print ("Inside the function : ", total)</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return total</w:t>
      </w:r>
      <w:r>
        <w:rPr>
          <w:rFonts w:ascii="Calibri" w:hAnsi="Calibri" w:eastAsia="Calibri" w:cs="Calibri"/>
          <w:color w:val="3D4251"/>
          <w:spacing w:val="0"/>
          <w:position w:val="0"/>
          <w:sz w:val="24"/>
          <w:szCs w:val="24"/>
          <w:shd w:val="clear" w:fill="FFFFFF"/>
        </w:rPr>
        <w:t>;</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Now we can call sum function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total = sum( 10, 20 );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print ("Outside the function : ", total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OUTPUT</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Inside the function :  30</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Outside the function :  30</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Python Parameter Passing</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Pass-by-value vs Pass-by-reference</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 xml:space="preserve">There are two common types of parameter passing: pass-by-value and pass-by-reference </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pass-by-value</w:t>
      </w:r>
      <w:r>
        <w:rPr>
          <w:rFonts w:ascii="Calibri" w:hAnsi="Calibri" w:eastAsia="Calibri" w:cs="Calibri"/>
          <w:color w:val="3D4251"/>
          <w:spacing w:val="0"/>
          <w:position w:val="0"/>
          <w:sz w:val="24"/>
          <w:szCs w:val="24"/>
          <w:shd w:val="clear" w:fill="FFFFFF"/>
        </w:rPr>
        <w:t>: Copying the value of the parameter and passing it to the new variable in the function</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pass-by-reference</w:t>
      </w:r>
      <w:r>
        <w:rPr>
          <w:rFonts w:ascii="Calibri" w:hAnsi="Calibri" w:eastAsia="Calibri" w:cs="Calibri"/>
          <w:color w:val="3D4251"/>
          <w:spacing w:val="0"/>
          <w:position w:val="0"/>
          <w:sz w:val="24"/>
          <w:szCs w:val="24"/>
          <w:shd w:val="clear" w:fill="FFFFFF"/>
        </w:rPr>
        <w:t>: Passing the reference of the parameter to the new variable, so that the original variable and the new variable will point to the same memory address</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let’s first understand the basic principles of Python variables and assignments.</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Python Variables and Assignments</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Let’s start by looking at the following Python code example:</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a = 1</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b = a</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a = a + 1</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Here, 1 is first assigned to a, that is, a points to the object 1, as shown in the following flowchart:</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sz w:val="24"/>
          <w:szCs w:val="24"/>
        </w:rPr>
        <w:pict>
          <v:shape id="rectole0000000010" o:spid="_x0000_s1036" o:spt="75" type="#_x0000_t75" style="height:160.45pt;width:316.45pt;" o:ole="t" filled="f" o:preferrelative="t" coordsize="21600,21600">
            <v:path/>
            <v:fill on="f" focussize="0,0"/>
            <v:stroke/>
            <v:imagedata r:id="rId25" o:title=""/>
            <o:lock v:ext="edit"/>
            <w10:wrap type="none"/>
            <w10:anchorlock/>
          </v:shape>
          <o:OLEObject Type="Embed" ProgID="StaticDib" ShapeID="rectole0000000010" DrawAspect="Content" ObjectID="_1468075735" r:id="rId24">
            <o:LockedField>false</o:LockedField>
          </o:OLEObject>
        </w:pic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Then b = a means, let the variable b also, point to the object 1 at the same time. Note here that objects in Python can be pointed to or referenced by multiple variables. Now the flowchart looks like this:</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sz w:val="24"/>
          <w:szCs w:val="24"/>
        </w:rPr>
        <w:pict>
          <v:shape id="rectole0000000011" o:spid="_x0000_s1037" o:spt="75" type="#_x0000_t75" style="height:252pt;width:262.45pt;" o:ole="t" filled="f" o:preferrelative="t" coordsize="21600,21600">
            <v:path/>
            <v:fill on="f" focussize="0,0"/>
            <v:stroke/>
            <v:imagedata r:id="rId27" o:title=""/>
            <o:lock v:ext="edit"/>
            <w10:wrap type="none"/>
            <w10:anchorlock/>
          </v:shape>
          <o:OLEObject Type="Embed" ProgID="StaticDib" ShapeID="rectole0000000011" DrawAspect="Content" ObjectID="_1468075736" r:id="rId26">
            <o:LockedField>false</o:LockedField>
          </o:OLEObject>
        </w:pic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Finally the a = a + 1 statement. It should be noted that Python data types, such as integers (int), strings (string), etc., are immutable. So, a = a + 1, does not increase the value of a by 1, but means that a new object with a value of 2 is created and a points to it. But b remains unchanged and still points to the 1 object:</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sz w:val="24"/>
          <w:szCs w:val="24"/>
        </w:rPr>
        <w:pict>
          <v:shape id="rectole0000000012" o:spid="_x0000_s1038" o:spt="75" type="#_x0000_t75" style="height:217.5pt;width:316.45pt;" o:ole="t" filled="f" o:preferrelative="t" coordsize="21600,21600">
            <v:path/>
            <v:fill on="f" focussize="0,0"/>
            <v:stroke/>
            <v:imagedata r:id="rId29" o:title=""/>
            <o:lock v:ext="edit"/>
            <w10:wrap type="none"/>
            <w10:anchorlock/>
          </v:shape>
          <o:OLEObject Type="Embed" ProgID="StaticDib" ShapeID="rectole0000000012" DrawAspect="Content" ObjectID="_1468075737" r:id="rId28">
            <o:LockedField>false</o:LockedField>
          </o:OLEObject>
        </w:pic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At this point, you can see that a simple assignment b = a does not mean that a new object is recreated, but that the same object is pointed or referenced by multiple variables.</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At the same time, pointing to the same object does not mean that the two variables are bound together. If you reassign one of the variables, it will not affect the value of the other variables.</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Now let’s take a look at a list examples:</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l1 = [1, 2, 3]</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l2 = l1</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l1.append(4)</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l1</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[1, 2, 3, 4]</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l2</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[1, 2, 3, 4]</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At first, we let the lists l1 and l2 point to the object [1, 2, 3] at the same time:</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sz w:val="24"/>
          <w:szCs w:val="24"/>
        </w:rPr>
        <w:pict>
          <v:shape id="rectole0000000013" o:spid="_x0000_s1039" o:spt="75" type="#_x0000_t75" style="height:241.5pt;width:432pt;" o:ole="t" filled="f" o:preferrelative="t" coordsize="21600,21600">
            <v:path/>
            <v:fill on="f" focussize="0,0"/>
            <v:stroke/>
            <v:imagedata r:id="rId31" o:title=""/>
            <o:lock v:ext="edit"/>
            <w10:wrap type="none"/>
            <w10:anchorlock/>
          </v:shape>
          <o:OLEObject Type="Embed" ProgID="StaticDib" ShapeID="rectole0000000013" DrawAspect="Content" ObjectID="_1468075738" r:id="rId30">
            <o:LockedField>false</o:LockedField>
          </o:OLEObject>
        </w:pic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Since the list is mutable, l1.append(4) does not create a new list, it just inserts element 4 at the end of the original list, which becomes [1, 2, 3, 4]. Since l1 and l2 point to this list at the same time, the change of the list will be reflected in the two variables of l1 and l2 at the same time, then the values ​​of l1 and l2 will become [1, 2, 3, 4] at the same time.</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sz w:val="24"/>
          <w:szCs w:val="24"/>
        </w:rPr>
        <w:pict>
          <v:shape id="rectole0000000014" o:spid="_x0000_s1040" o:spt="75" type="#_x0000_t75" style="height:222.7pt;width:432pt;" o:ole="t" filled="f" o:preferrelative="t" coordsize="21600,21600">
            <v:path/>
            <v:fill on="f" focussize="0,0"/>
            <v:stroke/>
            <v:imagedata r:id="rId33" o:title=""/>
            <o:lock v:ext="edit"/>
            <w10:wrap type="none"/>
            <w10:anchorlock/>
          </v:shape>
          <o:OLEObject Type="Embed" ProgID="StaticDib" ShapeID="rectole0000000014" DrawAspect="Content" ObjectID="_1468075739" r:id="rId32">
            <o:LockedField>false</o:LockedField>
          </o:OLEObject>
        </w:pic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So, in Python:</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The assignment of a variable only means that the variable points to an object, and does not mean that the object is copied to the variable; and an object can be pointed to by multiple variables.</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Changes to mutable objects (lists, dictionaries, sets, etc.) affect all variables that point to that object.</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For immutable objects (strings, ints, tuples, etc.), the value of all variables that point to the object is always the same and does not change. But when the value of an immutable object is updated by some operation (+= etc.), a new object is returned.</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00"/>
        </w:rPr>
      </w:pPr>
      <w:r>
        <w:rPr>
          <w:rFonts w:ascii="Calibri" w:hAnsi="Calibri" w:eastAsia="Calibri" w:cs="Calibri"/>
          <w:b/>
          <w:color w:val="3D4251"/>
          <w:spacing w:val="0"/>
          <w:position w:val="0"/>
          <w:sz w:val="24"/>
          <w:szCs w:val="24"/>
          <w:shd w:val="clear" w:fill="FFFF00"/>
        </w:rPr>
        <w:t>Argument Passing for Python Functions</w:t>
      </w:r>
    </w:p>
    <w:p>
      <w:pPr>
        <w:spacing w:before="240" w:after="100" w:line="24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Python’s argument passing is passed by assignment, or pass by object reference</w:t>
      </w:r>
      <w:r>
        <w:rPr>
          <w:rFonts w:ascii="Calibri" w:hAnsi="Calibri" w:eastAsia="Calibri" w:cs="Calibri"/>
          <w:color w:val="3D4251"/>
          <w:spacing w:val="0"/>
          <w:position w:val="0"/>
          <w:sz w:val="24"/>
          <w:szCs w:val="24"/>
          <w:shd w:val="clear" w:fill="FFFFFF"/>
        </w:rPr>
        <w:t>. All data types in Python are objects, so when passing parameters, just let the new variable and the original variable point to the same object, and there is no such thing as passing by value or passing by reference.</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For example:</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def my_func1(b):</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b = 2</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a = 1</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my_func1(a)</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a</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1</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The parameter passing here makes the variables a and b point to the object 1 at the same time. But when we get to b = 2, the system will create a new object with a value of 2 and let b point to it; a still points to the 1 object. So, the value of a doesn’t change, it’s still 1.</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However, when a mutable object is passed as a parameter to a function, changing the value of the mutable object will affect all variables that point to it. For example:</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def my_func3(l2):</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l2.append(4)</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l1 = [1, 2, 3]</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my_func3(l1)</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l1</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[1, 2, 3, 4]</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Here l1 and l2 first both point to lists with values ​​[1, 2, 3]. However, since the list is variable when the append() the function is executed and a new element 4 is added to the end of the list, the values ​​of the variables l1 and l2 are also changed.</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However, the following example, which seems to add a new element to the list, yields significantly different results.</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def my_func4(l2):</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l2 = l2 + [4]</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l1 = [1, 2, 3]</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my_func4(l1)</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l1</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[1, 2, 3]</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This is because statement l2 = l2 + [4], which means that a new list with “element 4 added at the end” is created, and l2 points to this new object.</w:t>
      </w:r>
    </w:p>
    <w:p>
      <w:pPr>
        <w:keepNext/>
        <w:keepLines/>
        <w:spacing w:before="192" w:after="108"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Scope and Lifetime of variables</w:t>
      </w:r>
    </w:p>
    <w:p>
      <w:pPr>
        <w:spacing w:before="100" w:after="336" w:line="36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Scope of a variable is the portion of a program where the variable is recognized</w:t>
      </w:r>
      <w:r>
        <w:rPr>
          <w:rFonts w:ascii="Calibri" w:hAnsi="Calibri" w:eastAsia="Calibri" w:cs="Calibri"/>
          <w:b/>
          <w:color w:val="252830"/>
          <w:spacing w:val="0"/>
          <w:position w:val="0"/>
          <w:sz w:val="24"/>
          <w:szCs w:val="24"/>
          <w:shd w:val="clear" w:fill="FFFFFF"/>
        </w:rPr>
        <w:t xml:space="preserve">. </w:t>
      </w:r>
    </w:p>
    <w:p>
      <w:pPr>
        <w:spacing w:before="240" w:after="100" w:line="360" w:lineRule="auto"/>
        <w:ind w:left="0" w:right="0" w:firstLine="0"/>
        <w:jc w:val="both"/>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All variables in a program may not be accessible at all locations in that program. This depends on where you have declared a variable.</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 xml:space="preserve">The scope of a variable determines the portion of the program where you can access a particular identifier. </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There are 4 types of Variable Scope in Python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Global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Local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Enclosed or non-local</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Built in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Global vs. Local variables</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Variables that are defined inside a function body have a </w:t>
      </w:r>
      <w:r>
        <w:rPr>
          <w:rFonts w:ascii="Calibri" w:hAnsi="Calibri" w:eastAsia="Calibri" w:cs="Calibri"/>
          <w:b/>
          <w:color w:val="3D4251"/>
          <w:spacing w:val="0"/>
          <w:position w:val="0"/>
          <w:sz w:val="24"/>
          <w:szCs w:val="24"/>
          <w:shd w:val="clear" w:fill="FFFF00"/>
        </w:rPr>
        <w:t>local scope</w:t>
      </w:r>
      <w:r>
        <w:rPr>
          <w:rFonts w:ascii="Calibri" w:hAnsi="Calibri" w:eastAsia="Calibri" w:cs="Calibri"/>
          <w:b/>
          <w:color w:val="3D4251"/>
          <w:spacing w:val="0"/>
          <w:position w:val="0"/>
          <w:sz w:val="24"/>
          <w:szCs w:val="24"/>
          <w:shd w:val="clear" w:fill="FFFFFF"/>
        </w:rPr>
        <w:t xml:space="preserve">, and those defined outside have </w:t>
      </w:r>
      <w:r>
        <w:rPr>
          <w:rFonts w:ascii="Calibri" w:hAnsi="Calibri" w:eastAsia="Calibri" w:cs="Calibri"/>
          <w:b/>
          <w:color w:val="3D4251"/>
          <w:spacing w:val="0"/>
          <w:position w:val="0"/>
          <w:sz w:val="24"/>
          <w:szCs w:val="24"/>
          <w:shd w:val="clear" w:fill="FFFF00"/>
        </w:rPr>
        <w:t>a global scope</w:t>
      </w:r>
      <w:r>
        <w:rPr>
          <w:rFonts w:ascii="Calibri" w:hAnsi="Calibri" w:eastAsia="Calibri" w:cs="Calibri"/>
          <w:b/>
          <w:color w:val="3D4251"/>
          <w:spacing w:val="0"/>
          <w:position w:val="0"/>
          <w:sz w:val="24"/>
          <w:szCs w:val="24"/>
          <w:shd w:val="clear" w:fill="FFFFFF"/>
        </w:rPr>
        <w:t>.</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This means that local variables can be accessed only inside the function in which they are declared, whereas global variables can be accessed throughout the program body by all functions.</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Parameters and variables defined inside a function is not visible from outside. Hence, they have a local scope.</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00"/>
        </w:rPr>
        <w:t>Lifetime of a variable is the period throughout which the variable exits in the memory. The lifetime of variables inside a function is as long as the function executes. They are destroyed once we return from the function. Hence, a function does not remember the value of a variable from its previous calls.</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 xml:space="preserve">When you call a function, the variables declared inside it are brought into scope. Following is a simple example </w:t>
      </w:r>
      <w:r>
        <w:rPr>
          <w:rFonts w:ascii="Cambria Math" w:hAnsi="Cambria Math" w:eastAsia="Cambria Math" w:cs="Cambria Math"/>
          <w:color w:val="3D4251"/>
          <w:spacing w:val="0"/>
          <w:position w:val="0"/>
          <w:sz w:val="24"/>
          <w:szCs w:val="24"/>
          <w:shd w:val="clear" w:fill="FFFFFF"/>
        </w:rPr>
        <w:t>−</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def my_func():</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 xml:space="preserve">x = 10              </w:t>
      </w:r>
      <w:r>
        <w:rPr>
          <w:rFonts w:ascii="Calibri" w:hAnsi="Calibri" w:eastAsia="Calibri" w:cs="Calibri"/>
          <w:b/>
          <w:color w:val="3D4251"/>
          <w:spacing w:val="0"/>
          <w:position w:val="0"/>
          <w:sz w:val="24"/>
          <w:szCs w:val="24"/>
          <w:shd w:val="clear" w:fill="FFFF00"/>
        </w:rPr>
        <w:t>#Here x is local variable</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ab/>
      </w:r>
      <w:r>
        <w:rPr>
          <w:rFonts w:ascii="Calibri" w:hAnsi="Calibri" w:eastAsia="Calibri" w:cs="Calibri"/>
          <w:b/>
          <w:color w:val="3D4251"/>
          <w:spacing w:val="0"/>
          <w:position w:val="0"/>
          <w:sz w:val="24"/>
          <w:szCs w:val="24"/>
          <w:shd w:val="clear" w:fill="FFFFFF"/>
        </w:rPr>
        <w:t>print("Value inside function:",x)</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x = 20                              </w:t>
      </w:r>
      <w:r>
        <w:rPr>
          <w:rFonts w:ascii="Calibri" w:hAnsi="Calibri" w:eastAsia="Calibri" w:cs="Calibri"/>
          <w:b/>
          <w:color w:val="3D4251"/>
          <w:spacing w:val="0"/>
          <w:position w:val="0"/>
          <w:sz w:val="24"/>
          <w:szCs w:val="24"/>
          <w:shd w:val="clear" w:fill="FFFF00"/>
        </w:rPr>
        <w:t>#global variable</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my_func()</w:t>
      </w:r>
    </w:p>
    <w:p>
      <w:pPr>
        <w:spacing w:before="240" w:after="100" w:line="24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print("Value outside function:", x)</w:t>
      </w:r>
    </w:p>
    <w:p>
      <w:pPr>
        <w:spacing w:before="100" w:after="336" w:line="240" w:lineRule="auto"/>
        <w:ind w:left="0" w:right="0" w:firstLine="0"/>
        <w:jc w:val="left"/>
        <w:rPr>
          <w:rFonts w:ascii="Arial" w:hAnsi="Arial" w:eastAsia="Arial" w:cs="Arial"/>
          <w:b/>
          <w:color w:val="555555"/>
          <w:spacing w:val="0"/>
          <w:position w:val="0"/>
          <w:sz w:val="24"/>
          <w:szCs w:val="24"/>
          <w:shd w:val="clear" w:fill="FFFF00"/>
        </w:rPr>
      </w:pPr>
    </w:p>
    <w:p>
      <w:pPr>
        <w:spacing w:before="100" w:after="336" w:line="240" w:lineRule="auto"/>
        <w:ind w:left="0" w:right="0" w:firstLine="0"/>
        <w:jc w:val="left"/>
        <w:rPr>
          <w:rFonts w:ascii="Calibri" w:hAnsi="Calibri" w:eastAsia="Calibri" w:cs="Calibri"/>
          <w:b/>
          <w:color w:val="auto"/>
          <w:spacing w:val="0"/>
          <w:position w:val="0"/>
          <w:sz w:val="24"/>
          <w:szCs w:val="24"/>
          <w:shd w:val="clear" w:fill="FFFF00"/>
        </w:rPr>
      </w:pPr>
      <w:r>
        <w:rPr>
          <w:rFonts w:ascii="Calibri" w:hAnsi="Calibri" w:eastAsia="Calibri" w:cs="Calibri"/>
          <w:b/>
          <w:color w:val="auto"/>
          <w:spacing w:val="0"/>
          <w:position w:val="0"/>
          <w:sz w:val="24"/>
          <w:szCs w:val="24"/>
          <w:shd w:val="clear" w:fill="FFFF00"/>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auto"/>
          <w:spacing w:val="0"/>
          <w:position w:val="0"/>
          <w:sz w:val="24"/>
          <w:szCs w:val="24"/>
          <w:shd w:val="clear" w:fill="F6F6F6"/>
        </w:rPr>
      </w:pPr>
      <w:r>
        <w:rPr>
          <w:rFonts w:ascii="Calibri" w:hAnsi="Calibri" w:eastAsia="Calibri" w:cs="Calibri"/>
          <w:b/>
          <w:color w:val="auto"/>
          <w:spacing w:val="0"/>
          <w:position w:val="0"/>
          <w:sz w:val="24"/>
          <w:szCs w:val="24"/>
          <w:shd w:val="clear" w:fill="F6F6F6"/>
        </w:rPr>
        <w:t>Value inside function: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auto"/>
          <w:spacing w:val="0"/>
          <w:position w:val="0"/>
          <w:sz w:val="24"/>
          <w:szCs w:val="24"/>
          <w:shd w:val="clear" w:fill="F6F6F6"/>
        </w:rPr>
      </w:pPr>
      <w:r>
        <w:rPr>
          <w:rFonts w:ascii="Calibri" w:hAnsi="Calibri" w:eastAsia="Calibri" w:cs="Calibri"/>
          <w:b/>
          <w:color w:val="auto"/>
          <w:spacing w:val="0"/>
          <w:position w:val="0"/>
          <w:sz w:val="24"/>
          <w:szCs w:val="24"/>
          <w:shd w:val="clear" w:fill="F6F6F6"/>
        </w:rPr>
        <w:t>Value outside function: 20</w:t>
      </w:r>
    </w:p>
    <w:p>
      <w:pPr>
        <w:spacing w:before="100" w:after="336" w:line="360" w:lineRule="auto"/>
        <w:ind w:left="0" w:right="0" w:firstLine="0"/>
        <w:jc w:val="left"/>
        <w:rPr>
          <w:rFonts w:ascii="Calibri" w:hAnsi="Calibri" w:eastAsia="Calibri" w:cs="Calibri"/>
          <w:color w:val="252830"/>
          <w:spacing w:val="0"/>
          <w:position w:val="0"/>
          <w:sz w:val="24"/>
          <w:szCs w:val="24"/>
          <w:shd w:val="clear" w:fill="FFFFFF"/>
        </w:rPr>
      </w:pPr>
    </w:p>
    <w:p>
      <w:pPr>
        <w:spacing w:before="100" w:after="336" w:line="276" w:lineRule="auto"/>
        <w:ind w:left="0" w:right="0" w:firstLine="0"/>
        <w:jc w:val="both"/>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Here, we can see that the value of </w:t>
      </w:r>
      <w:r>
        <w:rPr>
          <w:rFonts w:ascii="Calibri" w:hAnsi="Calibri" w:eastAsia="Calibri" w:cs="Calibri"/>
          <w:color w:val="252830"/>
          <w:spacing w:val="0"/>
          <w:position w:val="0"/>
          <w:sz w:val="24"/>
          <w:szCs w:val="24"/>
          <w:shd w:val="clear" w:fill="EFF0F1"/>
        </w:rPr>
        <w:t>x</w:t>
      </w:r>
      <w:r>
        <w:rPr>
          <w:rFonts w:ascii="Calibri" w:hAnsi="Calibri" w:eastAsia="Calibri" w:cs="Calibri"/>
          <w:color w:val="252830"/>
          <w:spacing w:val="0"/>
          <w:position w:val="0"/>
          <w:sz w:val="24"/>
          <w:szCs w:val="24"/>
          <w:shd w:val="clear" w:fill="FFFFFF"/>
        </w:rPr>
        <w:t> is 20 initially. Even though the function </w:t>
      </w:r>
      <w:r>
        <w:rPr>
          <w:rFonts w:ascii="Calibri" w:hAnsi="Calibri" w:eastAsia="Calibri" w:cs="Calibri"/>
          <w:color w:val="252830"/>
          <w:spacing w:val="0"/>
          <w:position w:val="0"/>
          <w:sz w:val="24"/>
          <w:szCs w:val="24"/>
          <w:shd w:val="clear" w:fill="EFF0F1"/>
        </w:rPr>
        <w:t>my_func()</w:t>
      </w:r>
      <w:r>
        <w:rPr>
          <w:rFonts w:ascii="Calibri" w:hAnsi="Calibri" w:eastAsia="Calibri" w:cs="Calibri"/>
          <w:color w:val="252830"/>
          <w:spacing w:val="0"/>
          <w:position w:val="0"/>
          <w:sz w:val="24"/>
          <w:szCs w:val="24"/>
          <w:shd w:val="clear" w:fill="FFFFFF"/>
        </w:rPr>
        <w:t>changed the value of </w:t>
      </w:r>
      <w:r>
        <w:rPr>
          <w:rFonts w:ascii="Calibri" w:hAnsi="Calibri" w:eastAsia="Calibri" w:cs="Calibri"/>
          <w:color w:val="252830"/>
          <w:spacing w:val="0"/>
          <w:position w:val="0"/>
          <w:sz w:val="24"/>
          <w:szCs w:val="24"/>
          <w:shd w:val="clear" w:fill="EFF0F1"/>
        </w:rPr>
        <w:t>x</w:t>
      </w:r>
      <w:r>
        <w:rPr>
          <w:rFonts w:ascii="Calibri" w:hAnsi="Calibri" w:eastAsia="Calibri" w:cs="Calibri"/>
          <w:color w:val="252830"/>
          <w:spacing w:val="0"/>
          <w:position w:val="0"/>
          <w:sz w:val="24"/>
          <w:szCs w:val="24"/>
          <w:shd w:val="clear" w:fill="FFFFFF"/>
        </w:rPr>
        <w:t> to 10, it did not effect the value outside the function</w:t>
      </w:r>
      <w:r>
        <w:rPr>
          <w:rFonts w:ascii="Arial" w:hAnsi="Arial" w:eastAsia="Arial" w:cs="Arial"/>
          <w:color w:val="252830"/>
          <w:spacing w:val="0"/>
          <w:position w:val="0"/>
          <w:sz w:val="24"/>
          <w:szCs w:val="24"/>
          <w:shd w:val="clear" w:fill="FFFFFF"/>
        </w:rPr>
        <w:t>.</w:t>
      </w:r>
    </w:p>
    <w:p>
      <w:pPr>
        <w:spacing w:before="100" w:after="336" w:line="276" w:lineRule="auto"/>
        <w:ind w:left="0" w:right="0" w:firstLine="0"/>
        <w:jc w:val="both"/>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This is because the variable </w:t>
      </w:r>
      <w:r>
        <w:rPr>
          <w:rFonts w:ascii="Calibri" w:hAnsi="Calibri" w:eastAsia="Calibri" w:cs="Calibri"/>
          <w:color w:val="252830"/>
          <w:spacing w:val="0"/>
          <w:position w:val="0"/>
          <w:sz w:val="24"/>
          <w:szCs w:val="24"/>
          <w:shd w:val="clear" w:fill="EFF0F1"/>
        </w:rPr>
        <w:t>x</w:t>
      </w:r>
      <w:r>
        <w:rPr>
          <w:rFonts w:ascii="Calibri" w:hAnsi="Calibri" w:eastAsia="Calibri" w:cs="Calibri"/>
          <w:color w:val="252830"/>
          <w:spacing w:val="0"/>
          <w:position w:val="0"/>
          <w:sz w:val="24"/>
          <w:szCs w:val="24"/>
          <w:shd w:val="clear" w:fill="FFFFFF"/>
        </w:rPr>
        <w:t xml:space="preserve"> inside the function is different </w:t>
      </w:r>
      <w:r>
        <w:rPr>
          <w:rFonts w:ascii="Calibri" w:hAnsi="Calibri" w:eastAsia="Calibri" w:cs="Calibri"/>
          <w:color w:val="252830"/>
          <w:spacing w:val="0"/>
          <w:position w:val="0"/>
          <w:sz w:val="24"/>
          <w:szCs w:val="24"/>
          <w:shd w:val="clear" w:fill="FFFF00"/>
        </w:rPr>
        <w:t>(local to the function</w:t>
      </w:r>
      <w:r>
        <w:rPr>
          <w:rFonts w:ascii="Calibri" w:hAnsi="Calibri" w:eastAsia="Calibri" w:cs="Calibri"/>
          <w:color w:val="252830"/>
          <w:spacing w:val="0"/>
          <w:position w:val="0"/>
          <w:sz w:val="24"/>
          <w:szCs w:val="24"/>
          <w:shd w:val="clear" w:fill="FFFFFF"/>
        </w:rPr>
        <w:t>) from the one outside. Although they have same names, they are two different variables with different scope.</w:t>
      </w:r>
    </w:p>
    <w:p>
      <w:pPr>
        <w:spacing w:before="100" w:after="336" w:line="276"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 xml:space="preserve">On the other hand, variables outside of the function are visible from inside. They have </w:t>
      </w:r>
      <w:r>
        <w:rPr>
          <w:rFonts w:ascii="Calibri" w:hAnsi="Calibri" w:eastAsia="Calibri" w:cs="Calibri"/>
          <w:color w:val="252830"/>
          <w:spacing w:val="0"/>
          <w:position w:val="0"/>
          <w:sz w:val="24"/>
          <w:szCs w:val="24"/>
          <w:shd w:val="clear" w:fill="FFFF00"/>
        </w:rPr>
        <w:t>a global scope</w:t>
      </w:r>
      <w:r>
        <w:rPr>
          <w:rFonts w:ascii="Calibri" w:hAnsi="Calibri" w:eastAsia="Calibri" w:cs="Calibri"/>
          <w:color w:val="252830"/>
          <w:spacing w:val="0"/>
          <w:position w:val="0"/>
          <w:sz w:val="24"/>
          <w:szCs w:val="24"/>
          <w:shd w:val="clear" w:fill="FFFFFF"/>
        </w:rPr>
        <w:t>.</w:t>
      </w:r>
    </w:p>
    <w:p>
      <w:pPr>
        <w:spacing w:before="100" w:after="336"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We can read these values from inside the function but cannot change (write) them. In order to modify the value of variables outside the function, they must be declared as global variables using the keyword </w:t>
      </w:r>
      <w:r>
        <w:rPr>
          <w:rFonts w:ascii="Calibri" w:hAnsi="Calibri" w:eastAsia="Calibri" w:cs="Calibri"/>
          <w:b/>
          <w:color w:val="252830"/>
          <w:spacing w:val="0"/>
          <w:position w:val="0"/>
          <w:sz w:val="24"/>
          <w:szCs w:val="24"/>
          <w:shd w:val="clear" w:fill="EFF0F1"/>
        </w:rPr>
        <w:t>global</w:t>
      </w:r>
      <w:r>
        <w:rPr>
          <w:rFonts w:ascii="Calibri" w:hAnsi="Calibri" w:eastAsia="Calibri" w:cs="Calibri"/>
          <w:b/>
          <w:color w:val="252830"/>
          <w:spacing w:val="0"/>
          <w:position w:val="0"/>
          <w:sz w:val="24"/>
          <w:szCs w:val="24"/>
          <w:shd w:val="clear" w:fill="FFFF00"/>
        </w:rPr>
        <w:t>.</w:t>
      </w:r>
    </w:p>
    <w:p>
      <w:pPr>
        <w:spacing w:before="100" w:after="336"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In Python</w:t>
      </w:r>
      <w:r>
        <w:rPr>
          <w:rFonts w:ascii="Calibri" w:hAnsi="Calibri" w:eastAsia="Calibri" w:cs="Calibri"/>
          <w:color w:val="252830"/>
          <w:spacing w:val="0"/>
          <w:position w:val="0"/>
          <w:sz w:val="24"/>
          <w:szCs w:val="24"/>
          <w:shd w:val="clear" w:fill="FFFF00"/>
        </w:rPr>
        <w:t>, </w:t>
      </w:r>
      <w:r>
        <w:rPr>
          <w:rFonts w:ascii="Calibri" w:hAnsi="Calibri" w:eastAsia="Calibri" w:cs="Calibri"/>
          <w:b/>
          <w:color w:val="252830"/>
          <w:spacing w:val="0"/>
          <w:position w:val="0"/>
          <w:sz w:val="24"/>
          <w:szCs w:val="24"/>
          <w:shd w:val="clear" w:fill="EFF0F1"/>
        </w:rPr>
        <w:t>global</w:t>
      </w:r>
      <w:r>
        <w:rPr>
          <w:rFonts w:ascii="Calibri" w:hAnsi="Calibri" w:eastAsia="Calibri" w:cs="Calibri"/>
          <w:b/>
          <w:color w:val="252830"/>
          <w:spacing w:val="0"/>
          <w:position w:val="0"/>
          <w:sz w:val="24"/>
          <w:szCs w:val="24"/>
          <w:shd w:val="clear" w:fill="FFFF00"/>
        </w:rPr>
        <w:t> keyword</w:t>
      </w:r>
      <w:r>
        <w:rPr>
          <w:rFonts w:ascii="Calibri" w:hAnsi="Calibri" w:eastAsia="Calibri" w:cs="Calibri"/>
          <w:color w:val="252830"/>
          <w:spacing w:val="0"/>
          <w:position w:val="0"/>
          <w:sz w:val="24"/>
          <w:szCs w:val="24"/>
          <w:shd w:val="clear" w:fill="FFFFFF"/>
        </w:rPr>
        <w:t xml:space="preserve"> allows you to modify the variable outside of the current scope. It is used to create a global variable and make changes to the variable in a local context.</w:t>
      </w:r>
    </w:p>
    <w:p>
      <w:pPr>
        <w:spacing w:before="192" w:after="84" w:line="240" w:lineRule="auto"/>
        <w:ind w:left="0" w:right="0" w:firstLine="0"/>
        <w:jc w:val="left"/>
        <w:rPr>
          <w:rFonts w:ascii="Calibri" w:hAnsi="Calibri" w:eastAsia="Calibri" w:cs="Calibri"/>
          <w:b/>
          <w:color w:val="252830"/>
          <w:spacing w:val="0"/>
          <w:position w:val="0"/>
          <w:sz w:val="24"/>
          <w:szCs w:val="24"/>
          <w:shd w:val="clear" w:fill="FFFFFF"/>
        </w:rPr>
      </w:pPr>
    </w:p>
    <w:p>
      <w:pPr>
        <w:spacing w:before="192" w:after="84"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Rules of global Keyword</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00"/>
        </w:rPr>
      </w:pPr>
      <w:r>
        <w:rPr>
          <w:rFonts w:ascii="Calibri" w:hAnsi="Calibri" w:eastAsia="Calibri" w:cs="Calibri"/>
          <w:color w:val="252830"/>
          <w:spacing w:val="0"/>
          <w:position w:val="0"/>
          <w:sz w:val="24"/>
          <w:szCs w:val="24"/>
          <w:shd w:val="clear" w:fill="FFFFFF"/>
        </w:rPr>
        <w:t xml:space="preserve">The </w:t>
      </w:r>
      <w:r>
        <w:rPr>
          <w:rFonts w:ascii="Calibri" w:hAnsi="Calibri" w:eastAsia="Calibri" w:cs="Calibri"/>
          <w:b/>
          <w:color w:val="252830"/>
          <w:spacing w:val="0"/>
          <w:position w:val="0"/>
          <w:sz w:val="24"/>
          <w:szCs w:val="24"/>
          <w:shd w:val="clear" w:fill="FFFF00"/>
        </w:rPr>
        <w:t>basic rules for </w:t>
      </w:r>
      <w:r>
        <w:rPr>
          <w:rFonts w:ascii="Calibri" w:hAnsi="Calibri" w:eastAsia="Calibri" w:cs="Calibri"/>
          <w:b/>
          <w:color w:val="252830"/>
          <w:spacing w:val="0"/>
          <w:position w:val="0"/>
          <w:sz w:val="24"/>
          <w:szCs w:val="24"/>
          <w:shd w:val="clear" w:fill="EFF0F1"/>
        </w:rPr>
        <w:t>global</w:t>
      </w:r>
      <w:r>
        <w:rPr>
          <w:rFonts w:ascii="Calibri" w:hAnsi="Calibri" w:eastAsia="Calibri" w:cs="Calibri"/>
          <w:b/>
          <w:color w:val="252830"/>
          <w:spacing w:val="0"/>
          <w:position w:val="0"/>
          <w:sz w:val="24"/>
          <w:szCs w:val="24"/>
          <w:shd w:val="clear" w:fill="FFFF00"/>
        </w:rPr>
        <w:t> keyword in Python are:</w:t>
      </w:r>
    </w:p>
    <w:p>
      <w:pPr>
        <w:numPr>
          <w:ilvl w:val="0"/>
          <w:numId w:val="20"/>
        </w:numPr>
        <w:tabs>
          <w:tab w:val="left" w:pos="720"/>
        </w:tabs>
        <w:spacing w:before="100" w:after="100" w:line="240" w:lineRule="auto"/>
        <w:ind w:left="720" w:right="0" w:hanging="36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When we create a variable inside a function, it’s local by default</w:t>
      </w:r>
      <w:r>
        <w:rPr>
          <w:rFonts w:ascii="Calibri" w:hAnsi="Calibri" w:eastAsia="Calibri" w:cs="Calibri"/>
          <w:b/>
          <w:color w:val="252830"/>
          <w:spacing w:val="0"/>
          <w:position w:val="0"/>
          <w:sz w:val="24"/>
          <w:szCs w:val="24"/>
          <w:shd w:val="clear" w:fill="FFFFFF"/>
        </w:rPr>
        <w:t>.</w:t>
      </w:r>
    </w:p>
    <w:p>
      <w:pPr>
        <w:numPr>
          <w:ilvl w:val="0"/>
          <w:numId w:val="20"/>
        </w:numPr>
        <w:tabs>
          <w:tab w:val="left" w:pos="720"/>
        </w:tabs>
        <w:spacing w:before="100" w:after="100" w:line="240" w:lineRule="auto"/>
        <w:ind w:left="720" w:right="0" w:hanging="36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When we define a variable outside of a function, it’s global by default.</w:t>
      </w:r>
      <w:r>
        <w:rPr>
          <w:rFonts w:ascii="Calibri" w:hAnsi="Calibri" w:eastAsia="Calibri" w:cs="Calibri"/>
          <w:b/>
          <w:color w:val="252830"/>
          <w:spacing w:val="0"/>
          <w:position w:val="0"/>
          <w:sz w:val="24"/>
          <w:szCs w:val="24"/>
          <w:shd w:val="clear" w:fill="FFFFFF"/>
        </w:rPr>
        <w:t xml:space="preserve"> You don’t have to use </w:t>
      </w:r>
      <w:r>
        <w:rPr>
          <w:rFonts w:ascii="Calibri" w:hAnsi="Calibri" w:eastAsia="Calibri" w:cs="Calibri"/>
          <w:b/>
          <w:color w:val="252830"/>
          <w:spacing w:val="0"/>
          <w:position w:val="0"/>
          <w:sz w:val="24"/>
          <w:szCs w:val="24"/>
          <w:shd w:val="clear" w:fill="EFF0F1"/>
        </w:rPr>
        <w:t>global</w:t>
      </w:r>
      <w:r>
        <w:rPr>
          <w:rFonts w:ascii="Calibri" w:hAnsi="Calibri" w:eastAsia="Calibri" w:cs="Calibri"/>
          <w:b/>
          <w:color w:val="252830"/>
          <w:spacing w:val="0"/>
          <w:position w:val="0"/>
          <w:sz w:val="24"/>
          <w:szCs w:val="24"/>
          <w:shd w:val="clear" w:fill="FFFFFF"/>
        </w:rPr>
        <w:t> keyword.</w:t>
      </w:r>
    </w:p>
    <w:p>
      <w:pPr>
        <w:numPr>
          <w:ilvl w:val="0"/>
          <w:numId w:val="20"/>
        </w:numPr>
        <w:tabs>
          <w:tab w:val="left" w:pos="720"/>
        </w:tabs>
        <w:spacing w:before="100" w:after="100" w:line="240" w:lineRule="auto"/>
        <w:ind w:left="720" w:right="0" w:hanging="36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We use </w:t>
      </w:r>
      <w:r>
        <w:rPr>
          <w:rFonts w:ascii="Calibri" w:hAnsi="Calibri" w:eastAsia="Calibri" w:cs="Calibri"/>
          <w:b/>
          <w:color w:val="252830"/>
          <w:spacing w:val="0"/>
          <w:position w:val="0"/>
          <w:sz w:val="24"/>
          <w:szCs w:val="24"/>
          <w:shd w:val="clear" w:fill="EFF0F1"/>
        </w:rPr>
        <w:t>global</w:t>
      </w:r>
      <w:r>
        <w:rPr>
          <w:rFonts w:ascii="Calibri" w:hAnsi="Calibri" w:eastAsia="Calibri" w:cs="Calibri"/>
          <w:b/>
          <w:color w:val="252830"/>
          <w:spacing w:val="0"/>
          <w:position w:val="0"/>
          <w:sz w:val="24"/>
          <w:szCs w:val="24"/>
          <w:shd w:val="clear" w:fill="FFFFFF"/>
        </w:rPr>
        <w:t> keyword to read and write a global variable inside a function.</w:t>
      </w:r>
    </w:p>
    <w:p>
      <w:pPr>
        <w:numPr>
          <w:ilvl w:val="0"/>
          <w:numId w:val="20"/>
        </w:numPr>
        <w:tabs>
          <w:tab w:val="left" w:pos="720"/>
        </w:tabs>
        <w:spacing w:before="100" w:after="100" w:line="240" w:lineRule="auto"/>
        <w:ind w:left="720" w:right="0" w:hanging="36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Use of </w:t>
      </w:r>
      <w:r>
        <w:rPr>
          <w:rFonts w:ascii="Calibri" w:hAnsi="Calibri" w:eastAsia="Calibri" w:cs="Calibri"/>
          <w:b/>
          <w:color w:val="252830"/>
          <w:spacing w:val="0"/>
          <w:position w:val="0"/>
          <w:sz w:val="24"/>
          <w:szCs w:val="24"/>
          <w:shd w:val="clear" w:fill="EFF0F1"/>
        </w:rPr>
        <w:t>global</w:t>
      </w:r>
      <w:r>
        <w:rPr>
          <w:rFonts w:ascii="Calibri" w:hAnsi="Calibri" w:eastAsia="Calibri" w:cs="Calibri"/>
          <w:b/>
          <w:color w:val="252830"/>
          <w:spacing w:val="0"/>
          <w:position w:val="0"/>
          <w:sz w:val="24"/>
          <w:szCs w:val="24"/>
          <w:shd w:val="clear" w:fill="FFFFFF"/>
        </w:rPr>
        <w:t> keyword outside a function has no effect</w:t>
      </w:r>
    </w:p>
    <w:p>
      <w:pPr>
        <w:spacing w:before="100" w:after="100" w:line="240" w:lineRule="auto"/>
        <w:ind w:left="0" w:right="0" w:firstLine="0"/>
        <w:jc w:val="left"/>
        <w:rPr>
          <w:rFonts w:ascii="Calibri" w:hAnsi="Calibri" w:eastAsia="Calibri" w:cs="Calibri"/>
          <w:b/>
          <w:color w:val="252830"/>
          <w:spacing w:val="0"/>
          <w:position w:val="0"/>
          <w:sz w:val="24"/>
          <w:szCs w:val="24"/>
          <w:shd w:val="clear" w:fill="FFFFFF"/>
        </w:rPr>
      </w:pPr>
    </w:p>
    <w:p>
      <w:pPr>
        <w:spacing w:before="100" w:after="100"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def add():</w:t>
      </w:r>
    </w:p>
    <w:p>
      <w:pPr>
        <w:spacing w:before="100" w:after="100"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 xml:space="preserve">    </w:t>
      </w:r>
      <w:r>
        <w:rPr>
          <w:rFonts w:ascii="Calibri" w:hAnsi="Calibri" w:eastAsia="Calibri" w:cs="Calibri"/>
          <w:b/>
          <w:color w:val="252830"/>
          <w:spacing w:val="0"/>
          <w:position w:val="0"/>
          <w:sz w:val="24"/>
          <w:szCs w:val="24"/>
          <w:shd w:val="clear" w:fill="FFFF00"/>
        </w:rPr>
        <w:t>global</w:t>
      </w:r>
      <w:r>
        <w:rPr>
          <w:rFonts w:ascii="Calibri" w:hAnsi="Calibri" w:eastAsia="Calibri" w:cs="Calibri"/>
          <w:b/>
          <w:color w:val="252830"/>
          <w:spacing w:val="0"/>
          <w:position w:val="0"/>
          <w:sz w:val="24"/>
          <w:szCs w:val="24"/>
          <w:shd w:val="clear" w:fill="FFFFFF"/>
        </w:rPr>
        <w:t xml:space="preserve"> c</w:t>
      </w:r>
    </w:p>
    <w:p>
      <w:pPr>
        <w:spacing w:before="100" w:after="100"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 xml:space="preserve">    c = c + 2        </w:t>
      </w:r>
      <w:r>
        <w:rPr>
          <w:rFonts w:ascii="Calibri" w:hAnsi="Calibri" w:eastAsia="Calibri" w:cs="Calibri"/>
          <w:b/>
          <w:color w:val="252830"/>
          <w:spacing w:val="0"/>
          <w:position w:val="0"/>
          <w:sz w:val="24"/>
          <w:szCs w:val="24"/>
          <w:shd w:val="clear" w:fill="FFFF00"/>
        </w:rPr>
        <w:t># increment by 2</w:t>
      </w:r>
    </w:p>
    <w:p>
      <w:pPr>
        <w:spacing w:before="100" w:after="100"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 xml:space="preserve">    print("Inside add():", c)</w:t>
      </w:r>
    </w:p>
    <w:p>
      <w:pPr>
        <w:spacing w:before="100" w:after="100"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 xml:space="preserve">c = 0                 </w:t>
      </w:r>
      <w:r>
        <w:rPr>
          <w:rFonts w:ascii="Calibri" w:hAnsi="Calibri" w:eastAsia="Calibri" w:cs="Calibri"/>
          <w:b/>
          <w:color w:val="252830"/>
          <w:spacing w:val="0"/>
          <w:position w:val="0"/>
          <w:sz w:val="24"/>
          <w:szCs w:val="24"/>
          <w:shd w:val="clear" w:fill="FFFF00"/>
        </w:rPr>
        <w:t># global variable</w:t>
      </w:r>
    </w:p>
    <w:p>
      <w:pPr>
        <w:spacing w:before="100" w:after="100"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add()</w:t>
      </w:r>
    </w:p>
    <w:p>
      <w:pPr>
        <w:spacing w:before="100" w:after="100"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print(“Outside:”,c)</w:t>
      </w:r>
    </w:p>
    <w:p>
      <w:pPr>
        <w:spacing w:before="100" w:after="100"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Inside add():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Outside: 2</w:t>
      </w:r>
    </w:p>
    <w:p>
      <w:pPr>
        <w:keepNext/>
        <w:keepLines/>
        <w:spacing w:before="192" w:after="108"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Enclosed or non local scope</w:t>
      </w:r>
    </w:p>
    <w:p>
      <w:pPr>
        <w:keepNext/>
        <w:keepLines/>
        <w:spacing w:before="192" w:after="108"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A python variable scope that isn’t global or local is nonlocal. This is also called the enclosing scope</w:t>
      </w:r>
      <w:r>
        <w:rPr>
          <w:rFonts w:ascii="Calibri" w:hAnsi="Calibri" w:eastAsia="Calibri" w:cs="Calibri"/>
          <w:b/>
          <w:color w:val="252830"/>
          <w:spacing w:val="0"/>
          <w:position w:val="0"/>
          <w:sz w:val="24"/>
          <w:szCs w:val="24"/>
          <w:shd w:val="clear" w:fill="FFFFFF"/>
        </w:rPr>
        <w:t>.</w:t>
      </w:r>
      <w:r>
        <w:rPr>
          <w:rFonts w:ascii="Calibri" w:hAnsi="Calibri" w:eastAsia="Calibri" w:cs="Calibri"/>
          <w:color w:val="252830"/>
          <w:spacing w:val="0"/>
          <w:position w:val="0"/>
          <w:sz w:val="24"/>
          <w:szCs w:val="24"/>
          <w:shd w:val="clear" w:fill="FFFFFF"/>
        </w:rPr>
        <w:t>Enclosing (or nonlocal) scope is a special scope that only exists for nested functions</w:t>
      </w:r>
    </w:p>
    <w:p>
      <w:pPr>
        <w:keepNext/>
        <w:keepLines/>
        <w:spacing w:before="192" w:after="108" w:line="276" w:lineRule="auto"/>
        <w:ind w:left="0" w:right="0" w:firstLine="0"/>
        <w:jc w:val="left"/>
        <w:rPr>
          <w:rFonts w:ascii="Calibri" w:hAnsi="Calibri" w:eastAsia="Calibri" w:cs="Calibri"/>
          <w:b/>
          <w:color w:val="252830"/>
          <w:spacing w:val="0"/>
          <w:position w:val="0"/>
          <w:sz w:val="24"/>
          <w:szCs w:val="24"/>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print ("Value of a is : ", end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def outer():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 xml:space="preserve">    a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 xml:space="preserve">    def inner():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 xml:space="preserve">        a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 xml:space="preserve">    inner()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 xml:space="preserve">    print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252830"/>
          <w:spacing w:val="0"/>
          <w:position w:val="0"/>
          <w:sz w:val="24"/>
          <w:szCs w:val="24"/>
          <w:shd w:val="clear" w:fill="F6F6F6"/>
        </w:rPr>
      </w:pPr>
      <w:r>
        <w:rPr>
          <w:rFonts w:ascii="Calibri" w:hAnsi="Calibri" w:eastAsia="Calibri" w:cs="Calibri"/>
          <w:b/>
          <w:color w:val="252830"/>
          <w:spacing w:val="0"/>
          <w:position w:val="0"/>
          <w:sz w:val="24"/>
          <w:szCs w:val="24"/>
          <w:shd w:val="clear" w:fill="FFFFFF"/>
        </w:rPr>
        <w:t>outer()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252830"/>
          <w:spacing w:val="0"/>
          <w:position w:val="0"/>
          <w:sz w:val="24"/>
          <w:szCs w:val="24"/>
          <w:shd w:val="clear" w:fill="F6F6F6"/>
        </w:rPr>
      </w:pPr>
      <w:r>
        <w:rPr>
          <w:rFonts w:ascii="Calibri" w:hAnsi="Calibri" w:eastAsia="Calibri" w:cs="Calibri"/>
          <w:b/>
          <w:color w:val="252830"/>
          <w:spacing w:val="0"/>
          <w:position w:val="0"/>
          <w:sz w:val="24"/>
          <w:szCs w:val="24"/>
          <w:shd w:val="clear" w:fill="F6F6F6"/>
        </w:rPr>
        <w:t>Value of a is: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252830"/>
          <w:spacing w:val="0"/>
          <w:position w:val="0"/>
          <w:sz w:val="24"/>
          <w:szCs w:val="24"/>
          <w:shd w:val="clear" w:fill="F6F6F6"/>
        </w:rPr>
      </w:pPr>
      <w:r>
        <w:rPr>
          <w:rFonts w:ascii="Calibri" w:hAnsi="Calibri" w:eastAsia="Calibri" w:cs="Calibri"/>
          <w:b/>
          <w:color w:val="252830"/>
          <w:spacing w:val="0"/>
          <w:position w:val="0"/>
          <w:sz w:val="24"/>
          <w:szCs w:val="24"/>
          <w:shd w:val="clear" w:fill="F6F6F6"/>
        </w:rPr>
        <w:t>In Python, nonlocal keyword is used in the case of nested functions. This keyword works similar to the global, but rather than global, this keyword declares a variable to point to the variable of outside enclosing function, in case of nested functions. In the following code, we created an outer function, and there is a nested function inner(). In the scope of outer() function inner() function is defined. If we change the nonlocal variable as defined in the inner() function, then changes are reflected in the outer function.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 Python program to demonstrate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 nonlocal keyword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print ("Value of a using nonlocal is : ", end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def outer():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 xml:space="preserve">    a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 xml:space="preserve">    def inner():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 xml:space="preserve">        nonlocal 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 xml:space="preserve">        a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 xml:space="preserve">    inner()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 xml:space="preserve">    print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252830"/>
          <w:spacing w:val="0"/>
          <w:position w:val="0"/>
          <w:sz w:val="24"/>
          <w:szCs w:val="24"/>
          <w:shd w:val="clear" w:fill="F6F6F6"/>
        </w:rPr>
      </w:pPr>
      <w:r>
        <w:rPr>
          <w:rFonts w:ascii="Calibri" w:hAnsi="Calibri" w:eastAsia="Calibri" w:cs="Calibri"/>
          <w:b/>
          <w:color w:val="252830"/>
          <w:spacing w:val="0"/>
          <w:position w:val="0"/>
          <w:sz w:val="24"/>
          <w:szCs w:val="24"/>
          <w:shd w:val="clear" w:fill="F6F6F6"/>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252830"/>
          <w:spacing w:val="0"/>
          <w:position w:val="0"/>
          <w:sz w:val="24"/>
          <w:szCs w:val="24"/>
          <w:shd w:val="clear" w:fill="F6F6F6"/>
        </w:rPr>
      </w:pPr>
      <w:r>
        <w:rPr>
          <w:rFonts w:ascii="Calibri" w:hAnsi="Calibri" w:eastAsia="Calibri" w:cs="Calibri"/>
          <w:b/>
          <w:color w:val="252830"/>
          <w:spacing w:val="0"/>
          <w:position w:val="0"/>
          <w:sz w:val="24"/>
          <w:szCs w:val="24"/>
          <w:shd w:val="clear" w:fill="F6F6F6"/>
        </w:rPr>
        <w:t>outer()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252830"/>
          <w:spacing w:val="0"/>
          <w:position w:val="0"/>
          <w:sz w:val="24"/>
          <w:szCs w:val="24"/>
          <w:shd w:val="clear" w:fill="F6F6F6"/>
        </w:rPr>
      </w:pPr>
      <w:r>
        <w:rPr>
          <w:rFonts w:ascii="Calibri" w:hAnsi="Calibri" w:eastAsia="Calibri" w:cs="Calibri"/>
          <w:color w:val="252830"/>
          <w:spacing w:val="0"/>
          <w:position w:val="0"/>
          <w:sz w:val="24"/>
          <w:szCs w:val="24"/>
          <w:shd w:val="clear" w:fill="F6F6F6"/>
        </w:rPr>
        <w:t>Value of a using nonlocal is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252830"/>
          <w:spacing w:val="0"/>
          <w:position w:val="0"/>
          <w:sz w:val="24"/>
          <w:szCs w:val="24"/>
          <w:shd w:val="clear" w:fill="F6F6F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252830"/>
          <w:spacing w:val="0"/>
          <w:position w:val="0"/>
          <w:sz w:val="24"/>
          <w:szCs w:val="24"/>
          <w:shd w:val="clear" w:fill="F6F6F6"/>
        </w:rPr>
      </w:pPr>
    </w:p>
    <w:p>
      <w:pPr>
        <w:spacing w:before="100" w:after="336" w:line="36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BuiltIn Scope:</w:t>
      </w:r>
    </w:p>
    <w:p>
      <w:pPr>
        <w:spacing w:before="100" w:after="336" w:line="36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 xml:space="preserve"> When a python interpreter cannot find a variable in the Local, Enclosed and Global scope, it finally looks up in the builtIn scope. We are importing ‘pi’ from the math library in the following example. This imported ‘pi’ will belong to the builtIn scope. Note that this identifier shall not be redefined as then it’ll be available for python interpreter to be fetched from local, enclosed or global scope (depending on where it has been redefined)</w:t>
      </w:r>
    </w:p>
    <w:p>
      <w:pPr>
        <w:spacing w:before="100" w:after="336" w:line="36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from math import pi</w:t>
      </w:r>
    </w:p>
    <w:p>
      <w:pPr>
        <w:spacing w:before="100" w:after="336" w:line="36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def func1():</w:t>
      </w:r>
    </w:p>
    <w:p>
      <w:pPr>
        <w:spacing w:before="100" w:after="336" w:line="36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 xml:space="preserve">   print('inside func1 ', pi)</w:t>
      </w:r>
    </w:p>
    <w:p>
      <w:pPr>
        <w:spacing w:before="100" w:after="336" w:line="36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print('at global scope ', pi)</w:t>
      </w:r>
    </w:p>
    <w:p>
      <w:pPr>
        <w:spacing w:before="100" w:after="336" w:line="36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func1()</w:t>
      </w:r>
    </w:p>
    <w:p>
      <w:pPr>
        <w:spacing w:before="100" w:after="336" w:line="360" w:lineRule="auto"/>
        <w:ind w:left="0" w:right="0" w:firstLine="0"/>
        <w:jc w:val="left"/>
        <w:rPr>
          <w:rFonts w:ascii="Calibri" w:hAnsi="Calibri" w:eastAsia="Calibri" w:cs="Calibri"/>
          <w:color w:val="252830"/>
          <w:spacing w:val="0"/>
          <w:position w:val="0"/>
          <w:sz w:val="24"/>
          <w:szCs w:val="24"/>
          <w:shd w:val="clear" w:fill="FFFFFF"/>
        </w:rPr>
      </w:pP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u w:val="single"/>
          <w:shd w:val="clear" w:fill="FFFFFF"/>
        </w:rPr>
        <w:t>The Anonymous Functions</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These functions are called anonymous because they are not declared in the standard manner by using the def keyword. You can use </w:t>
      </w:r>
      <w:r>
        <w:rPr>
          <w:rFonts w:ascii="Calibri" w:hAnsi="Calibri" w:eastAsia="Calibri" w:cs="Calibri"/>
          <w:b/>
          <w:color w:val="3D4251"/>
          <w:spacing w:val="0"/>
          <w:position w:val="0"/>
          <w:sz w:val="24"/>
          <w:szCs w:val="24"/>
          <w:shd w:val="clear" w:fill="FFFF00"/>
        </w:rPr>
        <w:t>the lambda</w:t>
      </w:r>
      <w:r>
        <w:rPr>
          <w:rFonts w:ascii="Calibri" w:hAnsi="Calibri" w:eastAsia="Calibri" w:cs="Calibri"/>
          <w:b/>
          <w:color w:val="3D4251"/>
          <w:spacing w:val="0"/>
          <w:position w:val="0"/>
          <w:sz w:val="24"/>
          <w:szCs w:val="24"/>
          <w:shd w:val="clear" w:fill="FFFFFF"/>
        </w:rPr>
        <w:t xml:space="preserve"> </w:t>
      </w:r>
      <w:r>
        <w:rPr>
          <w:rFonts w:ascii="Calibri" w:hAnsi="Calibri" w:eastAsia="Calibri" w:cs="Calibri"/>
          <w:b/>
          <w:color w:val="3D4251"/>
          <w:spacing w:val="0"/>
          <w:position w:val="0"/>
          <w:sz w:val="24"/>
          <w:szCs w:val="24"/>
          <w:shd w:val="clear" w:fill="FFFF00"/>
        </w:rPr>
        <w:t>keyword</w:t>
      </w:r>
      <w:r>
        <w:rPr>
          <w:rFonts w:ascii="Calibri" w:hAnsi="Calibri" w:eastAsia="Calibri" w:cs="Calibri"/>
          <w:b/>
          <w:color w:val="3D4251"/>
          <w:spacing w:val="0"/>
          <w:position w:val="0"/>
          <w:sz w:val="24"/>
          <w:szCs w:val="24"/>
          <w:shd w:val="clear" w:fill="FFFFFF"/>
        </w:rPr>
        <w:t xml:space="preserve"> to create small anonymous functions.</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Lambda forms can take any number of arguments but return just one value in the form of an expression</w:t>
      </w:r>
      <w:r>
        <w:rPr>
          <w:rFonts w:ascii="Calibri" w:hAnsi="Calibri" w:eastAsia="Calibri" w:cs="Calibri"/>
          <w:color w:val="3D4251"/>
          <w:spacing w:val="0"/>
          <w:position w:val="0"/>
          <w:sz w:val="24"/>
          <w:szCs w:val="24"/>
          <w:shd w:val="clear" w:fill="FFFFFF"/>
        </w:rPr>
        <w:t>. They cannot contain commands or multiple expressions. An anonymous function cannot be a direct call to print because lambda requires an expression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Lambda functions have their own local namespace and cannot access variables other than those in their parameter list and those in the global namespace.</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Syntax</w:t>
      </w:r>
    </w:p>
    <w:p>
      <w:pPr>
        <w:spacing w:before="240" w:after="100" w:line="360" w:lineRule="auto"/>
        <w:ind w:left="0" w:right="0" w:firstLine="0"/>
        <w:jc w:val="left"/>
        <w:rPr>
          <w:rFonts w:ascii="Calibri" w:hAnsi="Calibri" w:eastAsia="Calibri" w:cs="Calibri"/>
          <w:color w:val="3D4251"/>
          <w:spacing w:val="0"/>
          <w:position w:val="0"/>
          <w:sz w:val="24"/>
          <w:szCs w:val="24"/>
          <w:shd w:val="clear" w:fill="FFFFFF"/>
        </w:rPr>
      </w:pPr>
      <w:r>
        <w:rPr>
          <w:rFonts w:ascii="Calibri" w:hAnsi="Calibri" w:eastAsia="Calibri" w:cs="Calibri"/>
          <w:color w:val="3D4251"/>
          <w:spacing w:val="0"/>
          <w:position w:val="0"/>
          <w:sz w:val="24"/>
          <w:szCs w:val="24"/>
          <w:shd w:val="clear" w:fill="FFFFFF"/>
        </w:rPr>
        <w:t xml:space="preserve">The syntax of lambda functions contains only a single statement, which is as follows </w:t>
      </w:r>
      <w:r>
        <w:rPr>
          <w:rFonts w:ascii="Cambria Math" w:hAnsi="Cambria Math" w:eastAsia="Cambria Math" w:cs="Cambria Math"/>
          <w:color w:val="3D4251"/>
          <w:spacing w:val="0"/>
          <w:position w:val="0"/>
          <w:sz w:val="24"/>
          <w:szCs w:val="24"/>
          <w:shd w:val="clear" w:fill="FFFFFF"/>
        </w:rPr>
        <w:t>−</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lambda [arg1 [,arg2,.....argn]]:expression</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Example1</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Function definition is here</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double = lambda x: x * 2</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Now you can call double</w:t>
      </w:r>
      <w:r>
        <w:rPr>
          <w:rFonts w:ascii="Calibri" w:hAnsi="Calibri" w:eastAsia="Calibri" w:cs="Calibri"/>
          <w:b/>
          <w:color w:val="3D4251"/>
          <w:spacing w:val="0"/>
          <w:position w:val="0"/>
          <w:sz w:val="24"/>
          <w:szCs w:val="24"/>
          <w:shd w:val="clear" w:fill="FFFF00"/>
        </w:rPr>
        <w:t xml:space="preserve"> as a function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 xml:space="preserve"> print(double(5))</w:t>
      </w:r>
    </w:p>
    <w:p>
      <w:pPr>
        <w:spacing w:before="100" w:after="336"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In the above program, </w:t>
      </w:r>
      <w:r>
        <w:rPr>
          <w:rFonts w:ascii="Calibri" w:hAnsi="Calibri" w:eastAsia="Calibri" w:cs="Calibri"/>
          <w:color w:val="252830"/>
          <w:spacing w:val="0"/>
          <w:position w:val="0"/>
          <w:sz w:val="24"/>
          <w:szCs w:val="24"/>
          <w:shd w:val="clear" w:fill="EFF0F1"/>
        </w:rPr>
        <w:t>lambda x: x * 2</w:t>
      </w:r>
      <w:r>
        <w:rPr>
          <w:rFonts w:ascii="Calibri" w:hAnsi="Calibri" w:eastAsia="Calibri" w:cs="Calibri"/>
          <w:color w:val="252830"/>
          <w:spacing w:val="0"/>
          <w:position w:val="0"/>
          <w:sz w:val="24"/>
          <w:szCs w:val="24"/>
          <w:shd w:val="clear" w:fill="FFFFFF"/>
        </w:rPr>
        <w:t> is the lambda function. Here </w:t>
      </w:r>
      <w:r>
        <w:rPr>
          <w:rFonts w:ascii="Calibri" w:hAnsi="Calibri" w:eastAsia="Calibri" w:cs="Calibri"/>
          <w:color w:val="252830"/>
          <w:spacing w:val="0"/>
          <w:position w:val="0"/>
          <w:sz w:val="24"/>
          <w:szCs w:val="24"/>
          <w:shd w:val="clear" w:fill="EFF0F1"/>
        </w:rPr>
        <w:t>x</w:t>
      </w:r>
      <w:r>
        <w:rPr>
          <w:rFonts w:ascii="Calibri" w:hAnsi="Calibri" w:eastAsia="Calibri" w:cs="Calibri"/>
          <w:color w:val="252830"/>
          <w:spacing w:val="0"/>
          <w:position w:val="0"/>
          <w:sz w:val="24"/>
          <w:szCs w:val="24"/>
          <w:shd w:val="clear" w:fill="FFFFFF"/>
        </w:rPr>
        <w:t> is the argument and </w:t>
      </w:r>
      <w:r>
        <w:rPr>
          <w:rFonts w:ascii="Calibri" w:hAnsi="Calibri" w:eastAsia="Calibri" w:cs="Calibri"/>
          <w:color w:val="252830"/>
          <w:spacing w:val="0"/>
          <w:position w:val="0"/>
          <w:sz w:val="24"/>
          <w:szCs w:val="24"/>
          <w:shd w:val="clear" w:fill="EFF0F1"/>
        </w:rPr>
        <w:t>x * 2</w:t>
      </w:r>
      <w:r>
        <w:rPr>
          <w:rFonts w:ascii="Calibri" w:hAnsi="Calibri" w:eastAsia="Calibri" w:cs="Calibri"/>
          <w:color w:val="252830"/>
          <w:spacing w:val="0"/>
          <w:position w:val="0"/>
          <w:sz w:val="24"/>
          <w:szCs w:val="24"/>
          <w:shd w:val="clear" w:fill="FFFFFF"/>
        </w:rPr>
        <w:t> is t</w:t>
      </w:r>
      <w:bookmarkStart w:id="0" w:name="_GoBack"/>
      <w:bookmarkEnd w:id="0"/>
      <w:r>
        <w:rPr>
          <w:rFonts w:ascii="Calibri" w:hAnsi="Calibri" w:eastAsia="Calibri" w:cs="Calibri"/>
          <w:color w:val="252830"/>
          <w:spacing w:val="0"/>
          <w:position w:val="0"/>
          <w:sz w:val="24"/>
          <w:szCs w:val="24"/>
          <w:shd w:val="clear" w:fill="FFFFFF"/>
        </w:rPr>
        <w:t>he expression that gets evaluated and returned.</w:t>
      </w:r>
    </w:p>
    <w:p>
      <w:pPr>
        <w:spacing w:before="100" w:after="336"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This function has no name. It returns a function object which is assigned to the identifier </w:t>
      </w:r>
      <w:r>
        <w:rPr>
          <w:rFonts w:ascii="Calibri" w:hAnsi="Calibri" w:eastAsia="Calibri" w:cs="Calibri"/>
          <w:color w:val="252830"/>
          <w:spacing w:val="0"/>
          <w:position w:val="0"/>
          <w:sz w:val="24"/>
          <w:szCs w:val="24"/>
          <w:shd w:val="clear" w:fill="EFF0F1"/>
        </w:rPr>
        <w:t>double</w:t>
      </w:r>
      <w:r>
        <w:rPr>
          <w:rFonts w:ascii="Calibri" w:hAnsi="Calibri" w:eastAsia="Calibri" w:cs="Calibri"/>
          <w:color w:val="252830"/>
          <w:spacing w:val="0"/>
          <w:position w:val="0"/>
          <w:sz w:val="24"/>
          <w:szCs w:val="24"/>
          <w:shd w:val="clear" w:fill="FFFFFF"/>
        </w:rPr>
        <w:t>. We can now call it as a normal function. The statement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252830"/>
          <w:spacing w:val="0"/>
          <w:position w:val="0"/>
          <w:sz w:val="24"/>
          <w:szCs w:val="24"/>
          <w:shd w:val="clear" w:fill="F6F6F6"/>
        </w:rPr>
      </w:pPr>
      <w:r>
        <w:rPr>
          <w:rFonts w:ascii="Calibri" w:hAnsi="Calibri" w:eastAsia="Calibri" w:cs="Calibri"/>
          <w:b/>
          <w:color w:val="252830"/>
          <w:spacing w:val="0"/>
          <w:position w:val="0"/>
          <w:sz w:val="24"/>
          <w:szCs w:val="24"/>
          <w:shd w:val="clear" w:fill="F6F6F6"/>
        </w:rPr>
        <w:t>double = lambda x: x * 2</w:t>
      </w:r>
    </w:p>
    <w:p>
      <w:pPr>
        <w:spacing w:before="100" w:after="336"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is nearly the same 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252830"/>
          <w:spacing w:val="0"/>
          <w:position w:val="0"/>
          <w:sz w:val="24"/>
          <w:szCs w:val="24"/>
          <w:shd w:val="clear" w:fill="F6F6F6"/>
        </w:rPr>
      </w:pPr>
      <w:r>
        <w:rPr>
          <w:rFonts w:ascii="Calibri" w:hAnsi="Calibri" w:eastAsia="Calibri" w:cs="Calibri"/>
          <w:b/>
          <w:color w:val="252830"/>
          <w:spacing w:val="0"/>
          <w:position w:val="0"/>
          <w:sz w:val="24"/>
          <w:szCs w:val="24"/>
          <w:shd w:val="clear" w:fill="F6F6F6"/>
        </w:rPr>
        <w:t>def double(x):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32" w:line="240" w:lineRule="auto"/>
        <w:ind w:left="0" w:right="0" w:firstLine="0"/>
        <w:jc w:val="left"/>
        <w:rPr>
          <w:rFonts w:ascii="Calibri" w:hAnsi="Calibri" w:eastAsia="Calibri" w:cs="Calibri"/>
          <w:b/>
          <w:color w:val="252830"/>
          <w:spacing w:val="0"/>
          <w:position w:val="0"/>
          <w:sz w:val="24"/>
          <w:szCs w:val="24"/>
          <w:shd w:val="clear" w:fill="F6F6F6"/>
        </w:rPr>
      </w:pPr>
      <w:r>
        <w:rPr>
          <w:rFonts w:ascii="Calibri" w:hAnsi="Calibri" w:eastAsia="Calibri" w:cs="Calibri"/>
          <w:b/>
          <w:color w:val="252830"/>
          <w:spacing w:val="0"/>
          <w:position w:val="0"/>
          <w:sz w:val="24"/>
          <w:szCs w:val="24"/>
          <w:shd w:val="clear" w:fill="F6F6F6"/>
        </w:rPr>
        <w:t xml:space="preserve">   return x * 2</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OUTPUT</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5</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Example2</w:t>
      </w:r>
    </w:p>
    <w:p>
      <w:pPr>
        <w:spacing w:before="240" w:after="100" w:line="276"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Function definition is here</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sum = lambda arg1, arg2: arg1 + arg2;</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 Now you can call sum as a function</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print ("Value of total : ", sum( 10, 20 ))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print ("Value of total : ", sum( 20, 20 ))</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00"/>
        </w:rPr>
        <w:t>OUTPUT</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Value of total :  30</w:t>
      </w:r>
    </w:p>
    <w:p>
      <w:pPr>
        <w:spacing w:before="240" w:after="100" w:line="360" w:lineRule="auto"/>
        <w:ind w:left="0" w:right="0" w:firstLine="0"/>
        <w:jc w:val="left"/>
        <w:rPr>
          <w:rFonts w:ascii="Calibri" w:hAnsi="Calibri" w:eastAsia="Calibri" w:cs="Calibri"/>
          <w:b/>
          <w:color w:val="3D4251"/>
          <w:spacing w:val="0"/>
          <w:position w:val="0"/>
          <w:sz w:val="24"/>
          <w:szCs w:val="24"/>
          <w:shd w:val="clear" w:fill="FFFFFF"/>
        </w:rPr>
      </w:pPr>
      <w:r>
        <w:rPr>
          <w:rFonts w:ascii="Calibri" w:hAnsi="Calibri" w:eastAsia="Calibri" w:cs="Calibri"/>
          <w:b/>
          <w:color w:val="3D4251"/>
          <w:spacing w:val="0"/>
          <w:position w:val="0"/>
          <w:sz w:val="24"/>
          <w:szCs w:val="24"/>
          <w:shd w:val="clear" w:fill="FFFFFF"/>
        </w:rPr>
        <w:t>Value of total :  40</w:t>
      </w:r>
    </w:p>
    <w:p>
      <w:pPr>
        <w:spacing w:before="192" w:after="84"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Use of Lambda Function in python</w:t>
      </w:r>
    </w:p>
    <w:p>
      <w:pPr>
        <w:spacing w:before="100" w:after="336" w:line="276"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We use lambda functions when we require a nameless function for a short period of time.</w:t>
      </w:r>
    </w:p>
    <w:p>
      <w:pPr>
        <w:spacing w:before="100" w:after="336" w:line="276"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 xml:space="preserve">In Python, we generally use it as an argument </w:t>
      </w:r>
      <w:r>
        <w:rPr>
          <w:rFonts w:ascii="Calibri" w:hAnsi="Calibri" w:eastAsia="Calibri" w:cs="Calibri"/>
          <w:b/>
          <w:color w:val="252830"/>
          <w:spacing w:val="0"/>
          <w:position w:val="0"/>
          <w:sz w:val="24"/>
          <w:szCs w:val="24"/>
          <w:shd w:val="clear" w:fill="FFFFFF"/>
        </w:rPr>
        <w:t>to a higher-order function (a function that takes in other functions as </w:t>
      </w:r>
      <w:r>
        <w:rPr>
          <w:rFonts w:ascii="Calibri" w:hAnsi="Calibri" w:eastAsia="Calibri" w:cs="Calibri"/>
          <w:b/>
          <w:color w:val="auto"/>
          <w:spacing w:val="0"/>
          <w:position w:val="0"/>
          <w:sz w:val="24"/>
          <w:szCs w:val="24"/>
          <w:u w:val="single"/>
          <w:shd w:val="clear" w:fill="FFFFFF"/>
        </w:rPr>
        <w:t>arguments</w:t>
      </w:r>
      <w:r>
        <w:rPr>
          <w:rFonts w:ascii="Calibri" w:hAnsi="Calibri" w:eastAsia="Calibri" w:cs="Calibri"/>
          <w:b/>
          <w:color w:val="252830"/>
          <w:spacing w:val="0"/>
          <w:position w:val="0"/>
          <w:sz w:val="24"/>
          <w:szCs w:val="24"/>
          <w:shd w:val="clear" w:fill="FFFFFF"/>
        </w:rPr>
        <w:t>).</w:t>
      </w:r>
      <w:r>
        <w:rPr>
          <w:rFonts w:ascii="Calibri" w:hAnsi="Calibri" w:eastAsia="Calibri" w:cs="Calibri"/>
          <w:color w:val="252830"/>
          <w:spacing w:val="0"/>
          <w:position w:val="0"/>
          <w:sz w:val="24"/>
          <w:szCs w:val="24"/>
          <w:shd w:val="clear" w:fill="FFFFFF"/>
        </w:rPr>
        <w:t xml:space="preserve"> Lambda functions are used along with built-in functions like </w:t>
      </w:r>
      <w:r>
        <w:rPr>
          <w:rFonts w:ascii="Calibri" w:hAnsi="Calibri" w:eastAsia="Calibri" w:cs="Calibri"/>
          <w:color w:val="252830"/>
          <w:spacing w:val="0"/>
          <w:position w:val="0"/>
          <w:sz w:val="24"/>
          <w:szCs w:val="24"/>
          <w:shd w:val="clear" w:fill="EFF0F1"/>
        </w:rPr>
        <w:t xml:space="preserve"> map()</w:t>
      </w:r>
      <w:r>
        <w:rPr>
          <w:rFonts w:ascii="Calibri" w:hAnsi="Calibri" w:eastAsia="Calibri" w:cs="Calibri"/>
          <w:color w:val="252830"/>
          <w:spacing w:val="0"/>
          <w:position w:val="0"/>
          <w:sz w:val="24"/>
          <w:szCs w:val="24"/>
          <w:shd w:val="clear" w:fill="FFFFFF"/>
        </w:rPr>
        <w:t> ,</w:t>
      </w:r>
      <w:r>
        <w:rPr>
          <w:rFonts w:ascii="Calibri" w:hAnsi="Calibri" w:eastAsia="Calibri" w:cs="Calibri"/>
          <w:color w:val="252830"/>
          <w:spacing w:val="0"/>
          <w:position w:val="0"/>
          <w:sz w:val="24"/>
          <w:szCs w:val="24"/>
          <w:shd w:val="clear" w:fill="EFF0F1"/>
        </w:rPr>
        <w:t xml:space="preserve"> filter()</w:t>
      </w:r>
      <w:r>
        <w:rPr>
          <w:rFonts w:ascii="Calibri" w:hAnsi="Calibri" w:eastAsia="Calibri" w:cs="Calibri"/>
          <w:color w:val="252830"/>
          <w:spacing w:val="0"/>
          <w:position w:val="0"/>
          <w:sz w:val="24"/>
          <w:szCs w:val="24"/>
          <w:shd w:val="clear" w:fill="FFFFFF"/>
        </w:rPr>
        <w:t>, reduce() etc</w:t>
      </w:r>
    </w:p>
    <w:p>
      <w:pPr>
        <w:spacing w:before="100" w:after="336" w:line="276" w:lineRule="auto"/>
        <w:ind w:left="0" w:right="0" w:firstLine="0"/>
        <w:jc w:val="left"/>
        <w:rPr>
          <w:rFonts w:ascii="Calibri" w:hAnsi="Calibri" w:eastAsia="Calibri" w:cs="Calibri"/>
          <w:b/>
          <w:color w:val="252830"/>
          <w:spacing w:val="0"/>
          <w:position w:val="0"/>
          <w:sz w:val="24"/>
          <w:szCs w:val="24"/>
          <w:u w:val="single"/>
          <w:shd w:val="clear" w:fill="FFFFFF"/>
        </w:rPr>
      </w:pPr>
      <w:r>
        <w:rPr>
          <w:rFonts w:ascii="Calibri" w:hAnsi="Calibri" w:eastAsia="Calibri" w:cs="Calibri"/>
          <w:b/>
          <w:color w:val="252830"/>
          <w:spacing w:val="0"/>
          <w:position w:val="0"/>
          <w:sz w:val="24"/>
          <w:szCs w:val="24"/>
          <w:u w:val="single"/>
          <w:shd w:val="clear" w:fill="FFFFFF"/>
        </w:rPr>
        <w:t>map Function</w:t>
      </w:r>
    </w:p>
    <w:p>
      <w:pPr>
        <w:spacing w:before="100" w:after="336"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The </w:t>
      </w:r>
      <w:r>
        <w:rPr>
          <w:rFonts w:ascii="Calibri" w:hAnsi="Calibri" w:eastAsia="Calibri" w:cs="Calibri"/>
          <w:color w:val="252830"/>
          <w:spacing w:val="0"/>
          <w:position w:val="0"/>
          <w:sz w:val="24"/>
          <w:szCs w:val="24"/>
          <w:shd w:val="clear" w:fill="EFF0F1"/>
        </w:rPr>
        <w:t>map()</w:t>
      </w:r>
      <w:r>
        <w:rPr>
          <w:rFonts w:ascii="Calibri" w:hAnsi="Calibri" w:eastAsia="Calibri" w:cs="Calibri"/>
          <w:color w:val="252830"/>
          <w:spacing w:val="0"/>
          <w:position w:val="0"/>
          <w:sz w:val="24"/>
          <w:szCs w:val="24"/>
          <w:shd w:val="clear" w:fill="FFFFFF"/>
        </w:rPr>
        <w:t> function in Python takes in a function and a list.</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The function is called with all the items in the list and a new list is returned which contains items returned by that function for each item.</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Syntax</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map (function, sequence)</w:t>
      </w:r>
    </w:p>
    <w:p>
      <w:pPr>
        <w:spacing w:before="100" w:after="336" w:line="240"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Here sequence means   list, tuple or strings. If we want to apply some function on  each elements  in a sequence then  we can  use map() function.</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00"/>
        </w:rPr>
      </w:pP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Example1</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Find the square of each elements in a list</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 xml:space="preserve">* </w:t>
      </w:r>
      <w:r>
        <w:rPr>
          <w:rFonts w:ascii="Calibri" w:hAnsi="Calibri" w:eastAsia="Calibri" w:cs="Calibri"/>
          <w:b/>
          <w:color w:val="252830"/>
          <w:spacing w:val="0"/>
          <w:position w:val="0"/>
          <w:sz w:val="24"/>
          <w:szCs w:val="24"/>
          <w:u w:val="single"/>
          <w:shd w:val="clear" w:fill="FFFFFF"/>
        </w:rPr>
        <w:t>map function without Using lambda function</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a=[1,2,3,4]</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first we need to define function</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def square(x):</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ab/>
      </w:r>
      <w:r>
        <w:rPr>
          <w:rFonts w:ascii="Calibri" w:hAnsi="Calibri" w:eastAsia="Calibri" w:cs="Calibri"/>
          <w:b/>
          <w:color w:val="252830"/>
          <w:spacing w:val="0"/>
          <w:position w:val="0"/>
          <w:sz w:val="24"/>
          <w:szCs w:val="24"/>
          <w:shd w:val="clear" w:fill="FFFFFF"/>
        </w:rPr>
        <w:t>return x:x*x</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Next we will use map function</w:t>
      </w:r>
      <w:r>
        <w:rPr>
          <w:rFonts w:ascii="Calibri" w:hAnsi="Calibri" w:eastAsia="Calibri" w:cs="Calibri"/>
          <w:b/>
          <w:color w:val="252830"/>
          <w:spacing w:val="0"/>
          <w:position w:val="0"/>
          <w:sz w:val="24"/>
          <w:szCs w:val="24"/>
          <w:shd w:val="clear" w:fill="FFFFFF"/>
        </w:rPr>
        <w:t xml:space="preserve"> </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map(square,a)</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In python3 it will return an iterator object and in python2 it will return as a list. In python 3 if we want to get the output as list we should use</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list(map(square,a))</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*If we want to get the output as tuple we need to use tuple(map(square,a))</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OUTPUT</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[1,4,9,16]</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In python 2 we need not mention list or tuple function. Directly we can write map(square,a). In python2 it will return output as list.</w:t>
      </w:r>
    </w:p>
    <w:p>
      <w:pPr>
        <w:spacing w:before="100" w:after="336" w:line="240" w:lineRule="auto"/>
        <w:ind w:left="0" w:right="0" w:firstLine="0"/>
        <w:jc w:val="left"/>
        <w:rPr>
          <w:rFonts w:ascii="Calibri" w:hAnsi="Calibri" w:eastAsia="Calibri" w:cs="Calibri"/>
          <w:b/>
          <w:color w:val="252830"/>
          <w:spacing w:val="0"/>
          <w:position w:val="0"/>
          <w:sz w:val="24"/>
          <w:szCs w:val="24"/>
          <w:u w:val="single"/>
          <w:shd w:val="clear" w:fill="FFFFFF"/>
        </w:rPr>
      </w:pPr>
      <w:r>
        <w:rPr>
          <w:rFonts w:ascii="Calibri" w:hAnsi="Calibri" w:eastAsia="Calibri" w:cs="Calibri"/>
          <w:b/>
          <w:color w:val="252830"/>
          <w:spacing w:val="0"/>
          <w:position w:val="0"/>
          <w:sz w:val="24"/>
          <w:szCs w:val="24"/>
          <w:shd w:val="clear" w:fill="FFFFFF"/>
        </w:rPr>
        <w:t>*</w:t>
      </w:r>
      <w:r>
        <w:rPr>
          <w:rFonts w:ascii="Calibri" w:hAnsi="Calibri" w:eastAsia="Calibri" w:cs="Calibri"/>
          <w:b/>
          <w:color w:val="252830"/>
          <w:spacing w:val="0"/>
          <w:position w:val="0"/>
          <w:sz w:val="24"/>
          <w:szCs w:val="24"/>
          <w:u w:val="single"/>
          <w:shd w:val="clear" w:fill="FFFFFF"/>
        </w:rPr>
        <w:t>map function using lambda function</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map(lambda x:x*x,a)</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To get the output in list form we should use</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list(map(lambda x:x*x,a)</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We can use more than one list or tuple in the map function. Suppose we want to add the elements of two lists we can use map function for that. We already have one list a=[1,2,3,4]</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b=[1,1,1,1]</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while adding two lists or tuples we should remember both the lists or tuples should have same length and same types of elements</w:t>
      </w:r>
      <w:r>
        <w:rPr>
          <w:rFonts w:ascii="Calibri" w:hAnsi="Calibri" w:eastAsia="Calibri" w:cs="Calibri"/>
          <w:b/>
          <w:color w:val="252830"/>
          <w:spacing w:val="0"/>
          <w:position w:val="0"/>
          <w:sz w:val="24"/>
          <w:szCs w:val="24"/>
          <w:shd w:val="clear" w:fill="FFFFFF"/>
        </w:rPr>
        <w:t>.</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map (lambda x,y:x+y,a,b)</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convert output into tuple or list</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so list(map(lambda x,y:x+y,a,b))</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we can add list and tuple  in the same way we will get the output</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a=[1,2,3,4]</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b=(1,1,1,1)</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list(map(lambda x,y:x+y,a,b))</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p>
    <w:p>
      <w:pPr>
        <w:spacing w:before="100" w:after="336" w:line="276" w:lineRule="auto"/>
        <w:ind w:left="0" w:right="0" w:firstLine="0"/>
        <w:jc w:val="left"/>
        <w:rPr>
          <w:rFonts w:ascii="Calibri" w:hAnsi="Calibri" w:eastAsia="Calibri" w:cs="Calibri"/>
          <w:b/>
          <w:color w:val="252830"/>
          <w:spacing w:val="0"/>
          <w:position w:val="0"/>
          <w:sz w:val="24"/>
          <w:szCs w:val="24"/>
          <w:u w:val="single"/>
          <w:shd w:val="clear" w:fill="FFFFFF"/>
        </w:rPr>
      </w:pPr>
      <w:r>
        <w:rPr>
          <w:rFonts w:ascii="Calibri" w:hAnsi="Calibri" w:eastAsia="Calibri" w:cs="Calibri"/>
          <w:b/>
          <w:color w:val="252830"/>
          <w:spacing w:val="0"/>
          <w:position w:val="0"/>
          <w:sz w:val="24"/>
          <w:szCs w:val="24"/>
          <w:u w:val="single"/>
          <w:shd w:val="clear" w:fill="FFFFFF"/>
        </w:rPr>
        <w:t>Filter Function</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The filter() function in Python takes in a function and a list as arguments.</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The function is called with all the items in the list and a new list is returned which contains items for which the function evaluates to True.</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Syntax</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filter (function ,iterables)</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This filter function will return the elements from this iterables for which the function will return true.</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Here is an example use of filter() function to filter out only even numbers from 1 to 10 numbers</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w:t>
      </w:r>
      <w:r>
        <w:rPr>
          <w:rFonts w:ascii="Calibri" w:hAnsi="Calibri" w:eastAsia="Calibri" w:cs="Calibri"/>
          <w:b/>
          <w:color w:val="252830"/>
          <w:spacing w:val="0"/>
          <w:position w:val="0"/>
          <w:sz w:val="24"/>
          <w:szCs w:val="24"/>
          <w:shd w:val="clear" w:fill="FFFFFF"/>
        </w:rPr>
        <w:t>Without using lambda function</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For this we use for loop</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For i in range(1,11):</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ab/>
      </w:r>
      <w:r>
        <w:rPr>
          <w:rFonts w:ascii="Calibri" w:hAnsi="Calibri" w:eastAsia="Calibri" w:cs="Calibri"/>
          <w:b/>
          <w:color w:val="252830"/>
          <w:spacing w:val="0"/>
          <w:position w:val="0"/>
          <w:sz w:val="24"/>
          <w:szCs w:val="24"/>
          <w:shd w:val="clear" w:fill="FFFFFF"/>
        </w:rPr>
        <w:t>If(i%2==0);</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ab/>
      </w:r>
      <w:r>
        <w:rPr>
          <w:rFonts w:ascii="Calibri" w:hAnsi="Calibri" w:eastAsia="Calibri" w:cs="Calibri"/>
          <w:b/>
          <w:color w:val="252830"/>
          <w:spacing w:val="0"/>
          <w:position w:val="0"/>
          <w:sz w:val="24"/>
          <w:szCs w:val="24"/>
          <w:shd w:val="clear" w:fill="FFFFFF"/>
        </w:rPr>
        <w:tab/>
      </w:r>
      <w:r>
        <w:rPr>
          <w:rFonts w:ascii="Calibri" w:hAnsi="Calibri" w:eastAsia="Calibri" w:cs="Calibri"/>
          <w:b/>
          <w:color w:val="252830"/>
          <w:spacing w:val="0"/>
          <w:position w:val="0"/>
          <w:sz w:val="24"/>
          <w:szCs w:val="24"/>
          <w:shd w:val="clear" w:fill="FFFFFF"/>
        </w:rPr>
        <w:t>print(i)</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OUTPUT</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2</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4</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6</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8</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10</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w:t>
      </w:r>
      <w:r>
        <w:rPr>
          <w:rFonts w:ascii="Calibri" w:hAnsi="Calibri" w:eastAsia="Calibri" w:cs="Calibri"/>
          <w:b/>
          <w:color w:val="252830"/>
          <w:spacing w:val="0"/>
          <w:position w:val="0"/>
          <w:sz w:val="24"/>
          <w:szCs w:val="24"/>
          <w:shd w:val="clear" w:fill="FFFFFF"/>
        </w:rPr>
        <w:t>Filter function using lambda</w:t>
      </w:r>
      <w:r>
        <w:rPr>
          <w:rFonts w:ascii="Calibri" w:hAnsi="Calibri" w:eastAsia="Calibri" w:cs="Calibri"/>
          <w:b/>
          <w:color w:val="252830"/>
          <w:spacing w:val="0"/>
          <w:position w:val="0"/>
          <w:sz w:val="24"/>
          <w:szCs w:val="24"/>
          <w:shd w:val="clear" w:fill="FFFFFF"/>
        </w:rPr>
        <w:t xml:space="preserve"> </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filter(lambda x:x%2==0,range(1,11))</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Here we get the filter object as output. In order to get as list we should use</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list(filter(lambda x:x%2==0,range(1,11)))</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00"/>
        </w:rPr>
      </w:pP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OUTPUT</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[2,4,6,8,10]</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In the filter function we can only use 1 iterable.</w:t>
      </w:r>
    </w:p>
    <w:p>
      <w:pPr>
        <w:spacing w:before="100" w:after="336" w:line="276" w:lineRule="auto"/>
        <w:ind w:left="0" w:right="0" w:firstLine="0"/>
        <w:jc w:val="left"/>
        <w:rPr>
          <w:rFonts w:ascii="Calibri" w:hAnsi="Calibri" w:eastAsia="Calibri" w:cs="Calibri"/>
          <w:b/>
          <w:color w:val="252830"/>
          <w:spacing w:val="0"/>
          <w:position w:val="0"/>
          <w:sz w:val="24"/>
          <w:szCs w:val="24"/>
          <w:u w:val="single"/>
          <w:shd w:val="clear" w:fill="FFFFFF"/>
        </w:rPr>
      </w:pPr>
      <w:r>
        <w:rPr>
          <w:rFonts w:ascii="Calibri" w:hAnsi="Calibri" w:eastAsia="Calibri" w:cs="Calibri"/>
          <w:b/>
          <w:color w:val="252830"/>
          <w:spacing w:val="0"/>
          <w:position w:val="0"/>
          <w:sz w:val="24"/>
          <w:szCs w:val="24"/>
          <w:u w:val="single"/>
          <w:shd w:val="clear" w:fill="FFFFFF"/>
        </w:rPr>
        <w:t>Reduce Function</w:t>
      </w:r>
    </w:p>
    <w:p>
      <w:pPr>
        <w:spacing w:before="100" w:after="336" w:line="276"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Reduce function is used to reduce  the iterable into a single element using some function.so output from the reduce function will be a single element. If we want to perform some computation on lists or tuples we use reduce function.</w:t>
      </w:r>
    </w:p>
    <w:p>
      <w:pPr>
        <w:spacing w:before="100" w:after="336"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Syntax</w:t>
      </w:r>
    </w:p>
    <w:p>
      <w:pPr>
        <w:spacing w:before="100" w:after="336" w:line="276"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reduce(function, iterable)</w:t>
      </w:r>
    </w:p>
    <w:p>
      <w:pPr>
        <w:spacing w:before="100" w:after="336"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Example</w:t>
      </w:r>
      <w:r>
        <w:rPr>
          <w:rFonts w:ascii="Calibri" w:hAnsi="Calibri" w:eastAsia="Calibri" w:cs="Calibri"/>
          <w:b/>
          <w:color w:val="252830"/>
          <w:spacing w:val="0"/>
          <w:position w:val="0"/>
          <w:sz w:val="24"/>
          <w:szCs w:val="24"/>
          <w:shd w:val="clear" w:fill="FFFFFF"/>
        </w:rPr>
        <w:t xml:space="preserve"> </w:t>
      </w:r>
    </w:p>
    <w:p>
      <w:pPr>
        <w:spacing w:before="100" w:after="336"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Sum of all the elements in a list</w:t>
      </w:r>
    </w:p>
    <w:p>
      <w:pPr>
        <w:spacing w:before="100" w:after="336" w:line="276" w:lineRule="auto"/>
        <w:ind w:left="0" w:right="0" w:firstLine="0"/>
        <w:jc w:val="left"/>
        <w:rPr>
          <w:rFonts w:ascii="Calibri" w:hAnsi="Calibri" w:eastAsia="Calibri" w:cs="Calibri"/>
          <w:color w:val="252830"/>
          <w:spacing w:val="0"/>
          <w:position w:val="0"/>
          <w:sz w:val="24"/>
          <w:szCs w:val="24"/>
          <w:shd w:val="clear" w:fill="FFFFFF"/>
        </w:rPr>
      </w:pPr>
      <w:r>
        <w:rPr>
          <w:rFonts w:ascii="Calibri" w:hAnsi="Calibri" w:eastAsia="Calibri" w:cs="Calibri"/>
          <w:color w:val="252830"/>
          <w:spacing w:val="0"/>
          <w:position w:val="0"/>
          <w:sz w:val="24"/>
          <w:szCs w:val="24"/>
          <w:shd w:val="clear" w:fill="FFFFFF"/>
        </w:rPr>
        <w:t>In python3 reduce function is defined in a module called functools. So for using reduce function we have to import this module first.</w:t>
      </w:r>
    </w:p>
    <w:p>
      <w:pPr>
        <w:spacing w:before="100" w:after="336"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Import functools</w:t>
      </w:r>
    </w:p>
    <w:p>
      <w:pPr>
        <w:spacing w:before="100" w:after="336"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num=[1,2,3,4]</w:t>
      </w:r>
    </w:p>
    <w:p>
      <w:pPr>
        <w:spacing w:before="100" w:after="336"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functools.reduce(lambda x,y:x+y,num)</w:t>
      </w:r>
    </w:p>
    <w:p>
      <w:pPr>
        <w:spacing w:before="100" w:after="336"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00"/>
        </w:rPr>
        <w:t>OUTPUT</w:t>
      </w:r>
    </w:p>
    <w:p>
      <w:pPr>
        <w:spacing w:before="100" w:after="336" w:line="276"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10</w:t>
      </w:r>
    </w:p>
    <w:p>
      <w:pPr>
        <w:spacing w:before="100" w:after="336" w:line="240" w:lineRule="auto"/>
        <w:ind w:left="0" w:right="0" w:firstLine="0"/>
        <w:jc w:val="left"/>
        <w:rPr>
          <w:rFonts w:ascii="Calibri" w:hAnsi="Calibri" w:eastAsia="Calibri" w:cs="Calibri"/>
          <w:b/>
          <w:color w:val="252830"/>
          <w:spacing w:val="0"/>
          <w:position w:val="0"/>
          <w:sz w:val="24"/>
          <w:szCs w:val="24"/>
          <w:shd w:val="clear" w:fill="FFFFFF"/>
        </w:rPr>
      </w:pPr>
      <w:r>
        <w:rPr>
          <w:rFonts w:ascii="Calibri" w:hAnsi="Calibri" w:eastAsia="Calibri" w:cs="Calibri"/>
          <w:b/>
          <w:color w:val="252830"/>
          <w:spacing w:val="0"/>
          <w:position w:val="0"/>
          <w:sz w:val="24"/>
          <w:szCs w:val="24"/>
          <w:shd w:val="clear" w:fill="FFFFFF"/>
        </w:rPr>
        <w:t>In the reduce function we can only use 1 iterable.</w:t>
      </w:r>
    </w:p>
    <w:p>
      <w:pPr>
        <w:spacing w:before="0" w:after="200" w:line="276" w:lineRule="auto"/>
        <w:ind w:left="0" w:right="0" w:firstLine="0"/>
        <w:jc w:val="center"/>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Python Module</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b/>
          <w:color w:val="222222"/>
          <w:spacing w:val="0"/>
          <w:position w:val="0"/>
          <w:sz w:val="24"/>
          <w:szCs w:val="24"/>
          <w:shd w:val="clear" w:fill="FFFFFF"/>
        </w:rPr>
        <w:t>Modular programming</w:t>
      </w:r>
      <w:r>
        <w:rPr>
          <w:rFonts w:ascii="Calibri" w:hAnsi="Calibri" w:eastAsia="Calibri" w:cs="Calibri"/>
          <w:color w:val="222222"/>
          <w:spacing w:val="0"/>
          <w:position w:val="0"/>
          <w:sz w:val="24"/>
          <w:szCs w:val="24"/>
          <w:shd w:val="clear" w:fill="FFFFFF"/>
        </w:rPr>
        <w:t> refers to the process of breaking a large, unwieldy programming task into separate, smaller, more manageable subtasks or </w:t>
      </w:r>
      <w:r>
        <w:rPr>
          <w:rFonts w:ascii="Calibri" w:hAnsi="Calibri" w:eastAsia="Calibri" w:cs="Calibri"/>
          <w:b/>
          <w:color w:val="222222"/>
          <w:spacing w:val="0"/>
          <w:position w:val="0"/>
          <w:sz w:val="24"/>
          <w:szCs w:val="24"/>
          <w:shd w:val="clear" w:fill="FFFFFF"/>
        </w:rPr>
        <w:t>modules</w:t>
      </w:r>
      <w:r>
        <w:rPr>
          <w:rFonts w:ascii="Calibri" w:hAnsi="Calibri" w:eastAsia="Calibri" w:cs="Calibri"/>
          <w:color w:val="222222"/>
          <w:spacing w:val="0"/>
          <w:position w:val="0"/>
          <w:sz w:val="24"/>
          <w:szCs w:val="24"/>
          <w:shd w:val="clear" w:fill="FFFFFF"/>
        </w:rPr>
        <w:t>.</w:t>
      </w:r>
      <w:r>
        <w:rPr>
          <w:rFonts w:ascii="Calibri" w:hAnsi="Calibri" w:eastAsia="Calibri" w:cs="Calibri"/>
          <w:color w:val="222222"/>
          <w:spacing w:val="0"/>
          <w:position w:val="0"/>
          <w:sz w:val="24"/>
          <w:szCs w:val="24"/>
          <w:shd w:val="clear" w:fill="FFFFFF"/>
        </w:rPr>
        <w:t xml:space="preserve"> Individual modules can then be cobbled together like building blocks to create a larger application.</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Modules are used to categorize Python code into smaller parts. A </w:t>
      </w:r>
      <w:r>
        <w:rPr>
          <w:rFonts w:ascii="Calibri" w:hAnsi="Calibri" w:eastAsia="Calibri" w:cs="Calibri"/>
          <w:b/>
          <w:color w:val="auto"/>
          <w:spacing w:val="0"/>
          <w:position w:val="0"/>
          <w:sz w:val="24"/>
          <w:szCs w:val="24"/>
          <w:shd w:val="clear" w:fill="FFFF00"/>
        </w:rPr>
        <w:t>module is simply a Python file, where classes, functions and variables are defined</w:t>
      </w:r>
      <w:r>
        <w:rPr>
          <w:rFonts w:ascii="Calibri" w:hAnsi="Calibri" w:eastAsia="Calibri" w:cs="Calibri"/>
          <w:color w:val="auto"/>
          <w:spacing w:val="0"/>
          <w:position w:val="0"/>
          <w:sz w:val="24"/>
          <w:szCs w:val="24"/>
          <w:shd w:val="clear" w:fill="auto"/>
        </w:rPr>
        <w:t>. Grouping similar code into a single file makes it easy to access..</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Python Module Advantages</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Python provides the following advantages for using module:</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1</w:t>
      </w:r>
      <w:r>
        <w:rPr>
          <w:rFonts w:ascii="Calibri" w:hAnsi="Calibri" w:eastAsia="Calibri" w:cs="Calibri"/>
          <w:b/>
          <w:color w:val="auto"/>
          <w:spacing w:val="0"/>
          <w:position w:val="0"/>
          <w:sz w:val="24"/>
          <w:szCs w:val="24"/>
          <w:shd w:val="clear" w:fill="auto"/>
        </w:rPr>
        <w:t>) Reusability</w:t>
      </w:r>
      <w:r>
        <w:rPr>
          <w:rFonts w:ascii="Calibri" w:hAnsi="Calibri" w:eastAsia="Calibri" w:cs="Calibri"/>
          <w:color w:val="auto"/>
          <w:spacing w:val="0"/>
          <w:position w:val="0"/>
          <w:sz w:val="24"/>
          <w:szCs w:val="24"/>
          <w:shd w:val="clear" w:fill="auto"/>
        </w:rPr>
        <w:t>: Module can be used in some other python code. Hence it provides the facility of code reusability.</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2) </w:t>
      </w:r>
      <w:r>
        <w:rPr>
          <w:rFonts w:ascii="Calibri" w:hAnsi="Calibri" w:eastAsia="Calibri" w:cs="Calibri"/>
          <w:b/>
          <w:color w:val="auto"/>
          <w:spacing w:val="0"/>
          <w:position w:val="0"/>
          <w:sz w:val="24"/>
          <w:szCs w:val="24"/>
          <w:shd w:val="clear" w:fill="auto"/>
        </w:rPr>
        <w:t>Categorization:</w:t>
      </w:r>
      <w:r>
        <w:rPr>
          <w:rFonts w:ascii="Calibri" w:hAnsi="Calibri" w:eastAsia="Calibri" w:cs="Calibri"/>
          <w:color w:val="auto"/>
          <w:spacing w:val="0"/>
          <w:position w:val="0"/>
          <w:sz w:val="24"/>
          <w:szCs w:val="24"/>
          <w:shd w:val="clear" w:fill="auto"/>
        </w:rPr>
        <w:t xml:space="preserve"> Similar type of attributes can be placed in one module.</w:t>
      </w:r>
    </w:p>
    <w:p>
      <w:pPr>
        <w:spacing w:before="0" w:after="200" w:line="360" w:lineRule="auto"/>
        <w:ind w:left="0" w:right="0" w:firstLine="0"/>
        <w:jc w:val="both"/>
        <w:rPr>
          <w:rFonts w:ascii="Calibri" w:hAnsi="Calibri" w:eastAsia="Calibri" w:cs="Calibri"/>
          <w:color w:val="auto"/>
          <w:spacing w:val="0"/>
          <w:position w:val="0"/>
          <w:sz w:val="24"/>
          <w:szCs w:val="24"/>
          <w:u w:val="single"/>
          <w:shd w:val="clear" w:fill="auto"/>
        </w:rPr>
      </w:pPr>
      <w:r>
        <w:rPr>
          <w:rFonts w:ascii="Calibri" w:hAnsi="Calibri" w:eastAsia="Calibri" w:cs="Calibri"/>
          <w:b/>
          <w:color w:val="auto"/>
          <w:spacing w:val="0"/>
          <w:position w:val="0"/>
          <w:sz w:val="24"/>
          <w:szCs w:val="24"/>
          <w:u w:val="single"/>
          <w:shd w:val="clear" w:fill="auto"/>
        </w:rPr>
        <w:t>Importing a Module</w:t>
      </w:r>
      <w:r>
        <w:rPr>
          <w:rFonts w:ascii="Calibri" w:hAnsi="Calibri" w:eastAsia="Calibri" w:cs="Calibri"/>
          <w:color w:val="auto"/>
          <w:spacing w:val="0"/>
          <w:position w:val="0"/>
          <w:sz w:val="24"/>
          <w:szCs w:val="24"/>
          <w:u w:val="single"/>
          <w:shd w:val="clear" w:fill="auto"/>
        </w:rPr>
        <w:t>:</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 There are different ways by which you we can import a module. :</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1) Using import statement</w:t>
      </w:r>
      <w:r>
        <w:rPr>
          <w:rFonts w:ascii="Calibri" w:hAnsi="Calibri" w:eastAsia="Calibri" w:cs="Calibri"/>
          <w:color w:val="auto"/>
          <w:spacing w:val="0"/>
          <w:position w:val="0"/>
          <w:sz w:val="24"/>
          <w:szCs w:val="24"/>
          <w:shd w:val="clear" w:fill="auto"/>
        </w:rPr>
        <w: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Module contents are made available to the caller with the </w:t>
      </w:r>
      <w:r>
        <w:rPr>
          <w:rFonts w:ascii="Calibri" w:hAnsi="Calibri" w:eastAsia="Calibri" w:cs="Calibri"/>
          <w:b/>
          <w:color w:val="auto"/>
          <w:spacing w:val="0"/>
          <w:position w:val="0"/>
          <w:sz w:val="24"/>
          <w:szCs w:val="24"/>
          <w:shd w:val="clear" w:fill="FFFF00"/>
        </w:rPr>
        <w:t>import statement</w:t>
      </w:r>
      <w:r>
        <w:rPr>
          <w:rFonts w:ascii="Calibri" w:hAnsi="Calibri" w:eastAsia="Calibri" w:cs="Calibri"/>
          <w:b/>
          <w:color w:val="auto"/>
          <w:spacing w:val="0"/>
          <w:position w:val="0"/>
          <w:sz w:val="24"/>
          <w:szCs w:val="24"/>
          <w:shd w:val="clear" w:fill="auto"/>
        </w:rPr>
        <w: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Syntax:</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import  &lt;file_name1, file_name2,... file_name(n) &gt;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Example</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def add(a,b):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c=a+b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print( c)</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return</w:t>
      </w:r>
      <w:r>
        <w:rPr>
          <w:rFonts w:ascii="Calibri" w:hAnsi="Calibri" w:eastAsia="Calibri" w:cs="Calibri"/>
          <w:color w:val="auto"/>
          <w:spacing w:val="0"/>
          <w:position w:val="0"/>
          <w:sz w:val="24"/>
          <w:szCs w:val="24"/>
          <w:shd w:val="clear" w:fill="auto"/>
        </w:rPr>
        <w:t xml:space="preserve">  </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Save the file by the name </w:t>
      </w:r>
      <w:r>
        <w:rPr>
          <w:rFonts w:ascii="Calibri" w:hAnsi="Calibri" w:eastAsia="Calibri" w:cs="Calibri"/>
          <w:b/>
          <w:color w:val="auto"/>
          <w:spacing w:val="0"/>
          <w:position w:val="0"/>
          <w:sz w:val="24"/>
          <w:szCs w:val="24"/>
          <w:shd w:val="clear" w:fill="FFFF00"/>
        </w:rPr>
        <w:t>addition.py</w:t>
      </w:r>
      <w:r>
        <w:rPr>
          <w:rFonts w:ascii="Calibri" w:hAnsi="Calibri" w:eastAsia="Calibri" w:cs="Calibri"/>
          <w:color w:val="auto"/>
          <w:spacing w:val="0"/>
          <w:position w:val="0"/>
          <w:sz w:val="24"/>
          <w:szCs w:val="24"/>
          <w:shd w:val="clear" w:fill="auto"/>
        </w:rPr>
        <w:t>. To import this file "import" statement is used.</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import addition  </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Note that this does not make the module contents directly accessible to the caller. Each module has its own private symbol table, which serves as the global symbol table for all objects defined in the module.</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The statement import &lt;module_name&gt; only places &lt;module_name&gt; in the caller’s symbol table. The objects that are defined in the module remain in the module’s private symbol table.</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From the caller, objects in the module are only accessible when prefixed with &lt;module_name&gt; via dot notation, as illustrated below.</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color w:val="222222"/>
          <w:spacing w:val="0"/>
          <w:position w:val="0"/>
          <w:sz w:val="24"/>
          <w:szCs w:val="24"/>
          <w:shd w:val="clear" w:fill="FFFFFF"/>
        </w:rPr>
        <w:t>After the following import statement, addition is placed into the local symbol table. Thus, addition has meaning in the caller’s local context: But add remain in the module’s private symbol table and are not meaningful in the local context. To be accessed in the local context, names of objects defined in the module must be prefixed by module name:</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addition.add(10,20)  </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addition.add(30,40</w:t>
      </w:r>
      <w:r>
        <w:rPr>
          <w:rFonts w:ascii="Calibri" w:hAnsi="Calibri" w:eastAsia="Calibri" w:cs="Calibri"/>
          <w:color w:val="auto"/>
          <w:spacing w:val="0"/>
          <w:position w:val="0"/>
          <w:sz w:val="24"/>
          <w:szCs w:val="24"/>
          <w:shd w:val="clear" w:fill="auto"/>
        </w:rPr>
        <w:t xml:space="preserve">)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Output: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&gt;&gt;&gt;   30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70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&gt;&gt;&gt;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NOTE: You can access any function which is inside a module by module name and function name separated by dot. It is also known as period. Whole notation is known as </w:t>
      </w:r>
      <w:r>
        <w:rPr>
          <w:rFonts w:ascii="Calibri" w:hAnsi="Calibri" w:eastAsia="Calibri" w:cs="Calibri"/>
          <w:b/>
          <w:color w:val="auto"/>
          <w:spacing w:val="0"/>
          <w:position w:val="0"/>
          <w:sz w:val="24"/>
          <w:szCs w:val="24"/>
          <w:shd w:val="clear" w:fill="FFFF00"/>
        </w:rPr>
        <w:t>dot notation</w:t>
      </w:r>
      <w:r>
        <w:rPr>
          <w:rFonts w:ascii="Calibri" w:hAnsi="Calibri" w:eastAsia="Calibri" w:cs="Calibri"/>
          <w:b/>
          <w:color w:val="auto"/>
          <w:spacing w:val="0"/>
          <w:position w:val="0"/>
          <w:sz w:val="24"/>
          <w:szCs w:val="24"/>
          <w:shd w:val="clear" w:fill="auto"/>
        </w:rPr>
        <w: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2) Python Importing Multiple Modules Example</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1) msg.py:</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def msg_method():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print ("Today the weather is rainy"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return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2) display.py:</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def display_method():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print ("The weather is Sunny" )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return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3) multiimport.py:</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import msg, display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msg.msg_method()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display.display_method()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Output: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&gt;&gt;&gt;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Today the weather is rainy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The weather is Sunny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&gt;&gt;&gt;       </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3) Using from.. import statement</w:t>
      </w:r>
      <w:r>
        <w:rPr>
          <w:rFonts w:ascii="Calibri" w:hAnsi="Calibri" w:eastAsia="Calibri" w:cs="Calibri"/>
          <w:color w:val="auto"/>
          <w:spacing w:val="0"/>
          <w:position w:val="0"/>
          <w:sz w:val="24"/>
          <w:szCs w:val="24"/>
          <w:shd w:val="clear" w:fill="auto"/>
        </w:rPr>
        <w:t>:</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from..import</w:t>
      </w:r>
      <w:r>
        <w:rPr>
          <w:rFonts w:ascii="Calibri" w:hAnsi="Calibri" w:eastAsia="Calibri" w:cs="Calibri"/>
          <w:color w:val="auto"/>
          <w:spacing w:val="0"/>
          <w:position w:val="0"/>
          <w:sz w:val="24"/>
          <w:szCs w:val="24"/>
          <w:shd w:val="clear" w:fill="auto"/>
        </w:rPr>
        <w:t xml:space="preserve"> statement is used to import particular attribute from a module. In case you do not want whole of the module to be imported then you can use </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from .. import statement.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Syntax:</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from  &lt;module_name&gt; import &lt;attribute1,attribute2,attribute3,...attributen</w:t>
      </w:r>
      <w:r>
        <w:rPr>
          <w:rFonts w:ascii="Calibri" w:hAnsi="Calibri" w:eastAsia="Calibri" w:cs="Calibri"/>
          <w:color w:val="auto"/>
          <w:spacing w:val="0"/>
          <w:position w:val="0"/>
          <w:sz w:val="24"/>
          <w:szCs w:val="24"/>
          <w:shd w:val="clear" w:fill="auto"/>
        </w:rPr>
        <w:t xml:space="preserve">&gt;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Python </w:t>
      </w:r>
      <w:r>
        <w:rPr>
          <w:rFonts w:ascii="Calibri" w:hAnsi="Calibri" w:eastAsia="Calibri" w:cs="Calibri"/>
          <w:b/>
          <w:color w:val="auto"/>
          <w:spacing w:val="0"/>
          <w:position w:val="0"/>
          <w:sz w:val="24"/>
          <w:szCs w:val="24"/>
          <w:shd w:val="clear" w:fill="FFFF00"/>
        </w:rPr>
        <w:t>from.. import</w:t>
      </w:r>
      <w:r>
        <w:rPr>
          <w:rFonts w:ascii="Calibri" w:hAnsi="Calibri" w:eastAsia="Calibri" w:cs="Calibri"/>
          <w:b/>
          <w:color w:val="auto"/>
          <w:spacing w:val="0"/>
          <w:position w:val="0"/>
          <w:sz w:val="24"/>
          <w:szCs w:val="24"/>
          <w:shd w:val="clear" w:fill="auto"/>
        </w:rPr>
        <w:t xml:space="preserve"> Example</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1).area.py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def circle(r):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print 3.14*r*r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return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def square(l):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print l*l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return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def rectangle(l,b):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print l*b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return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def triangle(b,h):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print 0.5*b*h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    return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2) area1.py</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from area import square, rectangle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square(10)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rectangle(2,5)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Output: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&gt;&gt;&gt;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100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10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&gt;&gt;&gt;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4)</w:t>
      </w:r>
      <w:r>
        <w:rPr>
          <w:rFonts w:ascii="Calibri" w:hAnsi="Calibri" w:eastAsia="Calibri" w:cs="Calibri"/>
          <w:color w:val="auto"/>
          <w:spacing w:val="0"/>
          <w:position w:val="0"/>
          <w:sz w:val="24"/>
          <w:szCs w:val="24"/>
          <w:shd w:val="clear" w:fill="auto"/>
        </w:rPr>
        <w:t xml:space="preserve"> </w:t>
      </w:r>
      <w:r>
        <w:rPr>
          <w:rFonts w:ascii="Calibri" w:hAnsi="Calibri" w:eastAsia="Calibri" w:cs="Calibri"/>
          <w:b/>
          <w:color w:val="auto"/>
          <w:spacing w:val="0"/>
          <w:position w:val="0"/>
          <w:sz w:val="24"/>
          <w:szCs w:val="24"/>
          <w:shd w:val="clear" w:fill="auto"/>
        </w:rPr>
        <w:t>To import whole module:</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You can import whole of the module using "from …. import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Syntax</w:t>
      </w:r>
      <w:r>
        <w:rPr>
          <w:rFonts w:ascii="Calibri" w:hAnsi="Calibri" w:eastAsia="Calibri" w:cs="Calibri"/>
          <w:b/>
          <w:color w:val="auto"/>
          <w:spacing w:val="0"/>
          <w:position w:val="0"/>
          <w:sz w:val="24"/>
          <w:szCs w:val="24"/>
          <w:shd w:val="clear" w:fill="auto"/>
        </w:rPr>
        <w: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from &lt;module_name&gt; import *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Using the above statement all the attributes defined in the module will be imported and hence you can access each attribute.</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1) area.py</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Same as above example</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2) area1.py</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from area import *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square(10)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rectangle(2,5)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circle(5)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triangle(10,20)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Output: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&gt;&gt;&gt;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100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10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78.5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100.0  </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&gt;&gt;&gt;  </w:t>
      </w:r>
    </w:p>
    <w:p>
      <w:pPr>
        <w:spacing w:before="0" w:after="200" w:line="360" w:lineRule="auto"/>
        <w:ind w:left="0" w:right="0" w:firstLine="0"/>
        <w:jc w:val="both"/>
        <w:rPr>
          <w:rFonts w:ascii="Calibri" w:hAnsi="Calibri" w:eastAsia="Calibri" w:cs="Calibri"/>
          <w:b/>
          <w:color w:val="auto"/>
          <w:spacing w:val="0"/>
          <w:position w:val="0"/>
          <w:sz w:val="24"/>
          <w:szCs w:val="24"/>
          <w:u w:val="single"/>
          <w:shd w:val="clear" w:fill="auto"/>
        </w:rPr>
      </w:pPr>
      <w:r>
        <w:rPr>
          <w:rFonts w:ascii="Calibri" w:hAnsi="Calibri" w:eastAsia="Calibri" w:cs="Calibri"/>
          <w:b/>
          <w:color w:val="auto"/>
          <w:spacing w:val="0"/>
          <w:position w:val="0"/>
          <w:sz w:val="24"/>
          <w:szCs w:val="24"/>
          <w:u w:val="single"/>
          <w:shd w:val="clear" w:fill="auto"/>
        </w:rPr>
        <w:t>Built in Modules in Python</w:t>
      </w:r>
      <w:r>
        <w:rPr>
          <w:rFonts w:ascii="Calibri" w:hAnsi="Calibri" w:eastAsia="Calibri" w:cs="Calibri"/>
          <w:b/>
          <w:color w:val="auto"/>
          <w:spacing w:val="0"/>
          <w:position w:val="0"/>
          <w:sz w:val="24"/>
          <w:szCs w:val="24"/>
          <w:u w:val="single"/>
          <w:shd w:val="clear" w:fill="auto"/>
        </w:rPr>
        <w: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There are many built in modules in Python. Some of them are as follows:</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math, random , threading , collections , os , mailbox , string , time , tkinter etc..</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Each module has a number of built in functions which can be used to perform various functions.</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1) </w:t>
      </w:r>
      <w:r>
        <w:rPr>
          <w:rFonts w:ascii="Calibri" w:hAnsi="Calibri" w:eastAsia="Calibri" w:cs="Calibri"/>
          <w:b/>
          <w:color w:val="auto"/>
          <w:spacing w:val="0"/>
          <w:position w:val="0"/>
          <w:sz w:val="24"/>
          <w:szCs w:val="24"/>
          <w:shd w:val="clear" w:fill="FFFF00"/>
        </w:rPr>
        <w:t>math:</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Using math module , you can use different built in mathematical functions.</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Functions:</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Function</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Description</w:t>
      </w:r>
    </w:p>
    <w:p>
      <w:pPr>
        <w:spacing w:before="0" w:after="200" w:line="360" w:lineRule="auto"/>
        <w:ind w:left="2160" w:right="0" w:hanging="216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ceil(n)</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It returns the next integer number of the given number</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sqrt(n)</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It returns the Square root of the given number.</w:t>
      </w:r>
    </w:p>
    <w:p>
      <w:pPr>
        <w:spacing w:before="0" w:after="200" w:line="360" w:lineRule="auto"/>
        <w:ind w:left="2160" w:right="0" w:hanging="216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exp(n)</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It returns the natural logarithm e raised to the given number</w:t>
      </w:r>
    </w:p>
    <w:p>
      <w:pPr>
        <w:spacing w:before="0" w:after="200" w:line="360" w:lineRule="auto"/>
        <w:ind w:left="2160" w:right="0" w:hanging="216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floor(n)</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It returns the previous integer number of the given number.</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log(n,baseto)</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It returns the natural logarithm of the number.</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pow(baseto, exp)</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It returns baseto raised to the exp power.</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sin(n)</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It returns sine of the given radian.</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cos(n)</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It returns cosine of the given radian.</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tan(n)</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It returns tangent of the given radian.</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Python Math Module Example</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import math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a=4.6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math.ceil(a)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math.floor(a)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b=9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math.sqrt(b)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math.exp(3.0)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math.log(2.0)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math.pow(2.0,3.0)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math.sin(0)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math.cos(0)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math.tan(45)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Output: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&gt;&gt;&gt;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5.0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4.0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3.0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20.0855369232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0.69314718056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8.0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0.0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1.0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1.61977519054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&gt;&gt;&gt;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Constants:</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The math module provides two constants for mathematical Operations:</w:t>
      </w:r>
    </w:p>
    <w:p>
      <w:pPr>
        <w:spacing w:before="0" w:after="200" w:line="360" w:lineRule="auto"/>
        <w:ind w:left="0" w:right="0" w:firstLine="0"/>
        <w:jc w:val="both"/>
        <w:rPr>
          <w:rFonts w:ascii="Calibri" w:hAnsi="Calibri" w:eastAsia="Calibri" w:cs="Calibri"/>
          <w:color w:val="auto"/>
          <w:spacing w:val="0"/>
          <w:position w:val="0"/>
          <w:sz w:val="24"/>
          <w:szCs w:val="24"/>
          <w:shd w:val="clear" w:fill="FFFF00"/>
        </w:rPr>
      </w:pP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Constants</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 xml:space="preserve">  Descriptions</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Pi</w:t>
      </w:r>
      <w:r>
        <w:rPr>
          <w:rFonts w:ascii="Calibri" w:hAnsi="Calibri" w:eastAsia="Calibri" w:cs="Calibri"/>
          <w:color w:val="auto"/>
          <w:spacing w:val="0"/>
          <w:position w:val="0"/>
          <w:sz w:val="24"/>
          <w:szCs w:val="24"/>
          <w:shd w:val="clear" w:fill="auto"/>
        </w:rPr>
        <w:tab/>
      </w:r>
      <w:r>
        <w:rPr>
          <w:rFonts w:ascii="Calibri" w:hAnsi="Calibri" w:eastAsia="Calibri" w:cs="Calibri"/>
          <w:color w:val="auto"/>
          <w:spacing w:val="0"/>
          <w:position w:val="0"/>
          <w:sz w:val="24"/>
          <w:szCs w:val="24"/>
          <w:shd w:val="clear" w:fill="auto"/>
        </w:rPr>
        <w:t xml:space="preserve">              Returns constant ? = 3.14159...</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e</w:t>
      </w:r>
      <w:r>
        <w:rPr>
          <w:rFonts w:ascii="Calibri" w:hAnsi="Calibri" w:eastAsia="Calibri" w:cs="Calibri"/>
          <w:color w:val="auto"/>
          <w:spacing w:val="0"/>
          <w:position w:val="0"/>
          <w:sz w:val="24"/>
          <w:szCs w:val="24"/>
          <w:shd w:val="clear" w:fill="auto"/>
        </w:rPr>
        <w:tab/>
      </w:r>
      <w:r>
        <w:rPr>
          <w:rFonts w:ascii="Calibri" w:hAnsi="Calibri" w:eastAsia="Calibri" w:cs="Calibri"/>
          <w:color w:val="auto"/>
          <w:spacing w:val="0"/>
          <w:position w:val="0"/>
          <w:sz w:val="24"/>
          <w:szCs w:val="24"/>
          <w:shd w:val="clear" w:fill="auto"/>
        </w:rPr>
        <w:t xml:space="preserve">               Returns constant e= 2.71828...</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Example</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import math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math.pi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math.e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Output: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&gt;&gt;&gt;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3.14159265359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2.71828182846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 xml:space="preserve">2) </w:t>
      </w:r>
      <w:r>
        <w:rPr>
          <w:rFonts w:ascii="Calibri" w:hAnsi="Calibri" w:eastAsia="Calibri" w:cs="Calibri"/>
          <w:b/>
          <w:color w:val="auto"/>
          <w:spacing w:val="0"/>
          <w:position w:val="0"/>
          <w:sz w:val="24"/>
          <w:szCs w:val="24"/>
          <w:shd w:val="clear" w:fill="FFFF00"/>
        </w:rPr>
        <w:t>random:</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The random module is used to generate the random numbers. It provides the following two built in functions:</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Function</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Description</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random()</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It returns a random number between 0.0 and 1.0 where 1.0 is exclusive.</w:t>
      </w:r>
    </w:p>
    <w:p>
      <w:pPr>
        <w:spacing w:before="0" w:after="200" w:line="360" w:lineRule="auto"/>
        <w:ind w:left="2160" w:right="0" w:hanging="216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randint(x,y)</w:t>
      </w:r>
      <w:r>
        <w:rPr>
          <w:rFonts w:ascii="Calibri" w:hAnsi="Calibri" w:eastAsia="Calibri" w:cs="Calibri"/>
          <w:b/>
          <w:color w:val="auto"/>
          <w:spacing w:val="0"/>
          <w:position w:val="0"/>
          <w:sz w:val="24"/>
          <w:szCs w:val="24"/>
          <w:shd w:val="clear" w:fill="auto"/>
        </w:rPr>
        <w:tab/>
      </w:r>
      <w:r>
        <w:rPr>
          <w:rFonts w:ascii="Calibri" w:hAnsi="Calibri" w:eastAsia="Calibri" w:cs="Calibri"/>
          <w:b/>
          <w:color w:val="auto"/>
          <w:spacing w:val="0"/>
          <w:position w:val="0"/>
          <w:sz w:val="24"/>
          <w:szCs w:val="24"/>
          <w:shd w:val="clear" w:fill="auto"/>
        </w:rPr>
        <w:t>It returns a random number between x and y where both the numbers are inclusive.</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Python Module Example</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import random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random.random()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print random.randint(2,8)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Output:</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&gt;&gt;&gt;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0.797473843839  </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 xml:space="preserve">7  </w:t>
      </w:r>
    </w:p>
    <w:p>
      <w:pPr>
        <w:spacing w:before="0" w:after="200" w:line="360" w:lineRule="auto"/>
        <w:ind w:left="2160" w:right="0" w:firstLine="72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auto"/>
        </w:rPr>
        <w:t>Packages</w:t>
      </w: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We don't usually store all of our files in our computer in the same location. We use a well-organized hierarchy of directories for easier access. Similar files are kept in the same directory, for example, we may keep all the songs in the "music" directory. Analogous to this, Python has </w:t>
      </w:r>
      <w:r>
        <w:rPr>
          <w:rFonts w:ascii="Calibri" w:hAnsi="Calibri" w:eastAsia="Calibri" w:cs="Calibri"/>
          <w:color w:val="auto"/>
          <w:spacing w:val="0"/>
          <w:position w:val="0"/>
          <w:sz w:val="24"/>
          <w:szCs w:val="24"/>
          <w:shd w:val="clear" w:fill="FFFF00"/>
        </w:rPr>
        <w:t>packages</w:t>
      </w:r>
      <w:r>
        <w:rPr>
          <w:rFonts w:ascii="Calibri" w:hAnsi="Calibri" w:eastAsia="Calibri" w:cs="Calibri"/>
          <w:color w:val="auto"/>
          <w:spacing w:val="0"/>
          <w:position w:val="0"/>
          <w:sz w:val="24"/>
          <w:szCs w:val="24"/>
          <w:shd w:val="clear" w:fill="auto"/>
        </w:rPr>
        <w:t xml:space="preserve"> for directories and </w:t>
      </w:r>
      <w:r>
        <w:rPr>
          <w:rFonts w:ascii="Calibri" w:hAnsi="Calibri" w:eastAsia="Calibri" w:cs="Calibri"/>
          <w:color w:val="auto"/>
          <w:spacing w:val="0"/>
          <w:position w:val="0"/>
          <w:sz w:val="24"/>
          <w:szCs w:val="24"/>
          <w:shd w:val="clear" w:fill="FFFF00"/>
        </w:rPr>
        <w:t>modules</w:t>
      </w:r>
      <w:r>
        <w:rPr>
          <w:rFonts w:ascii="Calibri" w:hAnsi="Calibri" w:eastAsia="Calibri" w:cs="Calibri"/>
          <w:color w:val="auto"/>
          <w:spacing w:val="0"/>
          <w:position w:val="0"/>
          <w:sz w:val="24"/>
          <w:szCs w:val="24"/>
          <w:shd w:val="clear" w:fill="auto"/>
        </w:rPr>
        <w:t xml:space="preserve"> for files.</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As our application program grows larger in size with a lot of modules, we place </w:t>
      </w:r>
      <w:r>
        <w:rPr>
          <w:rFonts w:ascii="Calibri" w:hAnsi="Calibri" w:eastAsia="Calibri" w:cs="Calibri"/>
          <w:b/>
          <w:color w:val="auto"/>
          <w:spacing w:val="0"/>
          <w:position w:val="0"/>
          <w:sz w:val="24"/>
          <w:szCs w:val="24"/>
          <w:shd w:val="clear" w:fill="FFFF00"/>
        </w:rPr>
        <w:t>similar modules in one package and different modules in different packages</w:t>
      </w:r>
      <w:r>
        <w:rPr>
          <w:rFonts w:ascii="Calibri" w:hAnsi="Calibri" w:eastAsia="Calibri" w:cs="Calibri"/>
          <w:color w:val="auto"/>
          <w:spacing w:val="0"/>
          <w:position w:val="0"/>
          <w:sz w:val="24"/>
          <w:szCs w:val="24"/>
          <w:shd w:val="clear" w:fill="auto"/>
        </w:rPr>
        <w:t>. This makes a project (program) easy to manage and conceptually clear. Similar, as a directory can contain sub-directories and files, a Python package can have sub-packages and modules.</w:t>
      </w:r>
    </w:p>
    <w:p>
      <w:pPr>
        <w:spacing w:before="0" w:after="20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A package is basically a directory with Python files and a file with the name </w:t>
      </w:r>
      <w:r>
        <w:rPr>
          <w:rFonts w:ascii="Calibri" w:hAnsi="Calibri" w:eastAsia="Calibri" w:cs="Calibri"/>
          <w:color w:val="auto"/>
          <w:spacing w:val="0"/>
          <w:position w:val="0"/>
          <w:sz w:val="24"/>
          <w:szCs w:val="24"/>
          <w:shd w:val="clear" w:fill="FFFF00"/>
        </w:rPr>
        <w:t>__init__.py</w:t>
      </w:r>
      <w:r>
        <w:rPr>
          <w:rFonts w:ascii="Calibri" w:hAnsi="Calibri" w:eastAsia="Calibri" w:cs="Calibri"/>
          <w:color w:val="auto"/>
          <w:spacing w:val="0"/>
          <w:position w:val="0"/>
          <w:sz w:val="24"/>
          <w:szCs w:val="24"/>
          <w:shd w:val="clear" w:fill="auto"/>
        </w:rPr>
        <w:t xml:space="preserve">. This means that every directory inside of the Python path, which contains a file named __init__.py, will be treated as a package by Python. It's possible to put several modules into a Package. </w:t>
      </w:r>
    </w:p>
    <w:p>
      <w:pPr>
        <w:spacing w:before="100" w:after="100" w:line="360" w:lineRule="auto"/>
        <w:ind w:left="0" w:right="0" w:firstLine="0"/>
        <w:jc w:val="left"/>
        <w:rPr>
          <w:rFonts w:ascii="Cambria" w:hAnsi="Cambria" w:eastAsia="Cambria" w:cs="Cambria"/>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Packages are a way of structuring Python’s module namespace by using "dotted module names</w:t>
      </w:r>
      <w:r>
        <w:rPr>
          <w:rFonts w:ascii="Calibri" w:hAnsi="Calibri" w:eastAsia="Calibri" w:cs="Calibri"/>
          <w:color w:val="auto"/>
          <w:spacing w:val="0"/>
          <w:position w:val="0"/>
          <w:sz w:val="24"/>
          <w:szCs w:val="24"/>
          <w:shd w:val="clear" w:fill="FFFF00"/>
        </w:rPr>
        <w:t>". A.B stands for a submodule named B in a package named A.</w:t>
      </w:r>
      <w:r>
        <w:rPr>
          <w:rFonts w:ascii="Calibri" w:hAnsi="Calibri" w:eastAsia="Calibri" w:cs="Calibri"/>
          <w:color w:val="auto"/>
          <w:spacing w:val="0"/>
          <w:position w:val="0"/>
          <w:sz w:val="24"/>
          <w:szCs w:val="24"/>
          <w:shd w:val="clear" w:fill="FFFFFF"/>
        </w:rPr>
        <w:t xml:space="preserve"> Two different packages like P1 and P2 can both have modules with the same name, let's say A, for example. The submodule A of the package P1 and the submodule A of the package P2 can be totally different. A package is imported like a "normal" module</w:t>
      </w:r>
      <w:r>
        <w:rPr>
          <w:rFonts w:ascii="Cambria" w:hAnsi="Cambria" w:eastAsia="Cambria" w:cs="Cambria"/>
          <w:color w:val="auto"/>
          <w:spacing w:val="0"/>
          <w:position w:val="0"/>
          <w:sz w:val="24"/>
          <w:szCs w:val="24"/>
          <w:shd w:val="clear" w:fill="FFFFFF"/>
        </w:rPr>
        <w:t xml:space="preserve">. </w:t>
      </w:r>
    </w:p>
    <w:p>
      <w:pPr>
        <w:spacing w:before="100" w:after="100" w:line="36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Steps to create and import Package:</w:t>
      </w:r>
    </w:p>
    <w:p>
      <w:pPr>
        <w:spacing w:before="100" w:after="100" w:line="360"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1) Create a directory</w:t>
      </w:r>
    </w:p>
    <w:p>
      <w:pPr>
        <w:spacing w:before="100" w:after="100" w:line="360"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 xml:space="preserve">2) Place different modules inside the directory. </w:t>
      </w:r>
    </w:p>
    <w:p>
      <w:pPr>
        <w:spacing w:before="100" w:after="100" w:line="360"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3) Create a file __init__.py which specifies attributes in each module.</w:t>
      </w:r>
    </w:p>
    <w:p>
      <w:pPr>
        <w:spacing w:before="100" w:after="100" w:line="360" w:lineRule="auto"/>
        <w:ind w:left="0" w:right="0" w:firstLine="0"/>
        <w:jc w:val="left"/>
        <w:rPr>
          <w:rFonts w:ascii="Cambria" w:hAnsi="Cambria" w:eastAsia="Cambria" w:cs="Cambria"/>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4) Import the package and use the attributes using package.</w:t>
      </w:r>
    </w:p>
    <w:p>
      <w:pPr>
        <w:spacing w:before="0" w:after="200" w:line="360" w:lineRule="auto"/>
        <w:ind w:left="0" w:right="0" w:firstLine="0"/>
        <w:jc w:val="left"/>
        <w:rPr>
          <w:rFonts w:ascii="Calibri" w:hAnsi="Calibri" w:eastAsia="Calibri" w:cs="Calibri"/>
          <w:b/>
          <w:color w:val="auto"/>
          <w:spacing w:val="0"/>
          <w:position w:val="0"/>
          <w:sz w:val="24"/>
          <w:szCs w:val="24"/>
          <w:shd w:val="clear" w:fill="auto"/>
        </w:rPr>
      </w:pPr>
      <w:r>
        <w:rPr>
          <w:rFonts w:ascii="Calibri" w:hAnsi="Calibri" w:eastAsia="Calibri" w:cs="Calibri"/>
          <w:b/>
          <w:color w:val="auto"/>
          <w:spacing w:val="0"/>
          <w:position w:val="0"/>
          <w:sz w:val="24"/>
          <w:szCs w:val="24"/>
          <w:shd w:val="clear" w:fill="FFFF00"/>
        </w:rPr>
        <w:t>A Simple Example</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We will demonstrate with a very simple example how to create a package with some Python modules. </w:t>
      </w:r>
    </w:p>
    <w:p>
      <w:pPr>
        <w:spacing w:before="0" w:after="200" w:line="360" w:lineRule="auto"/>
        <w:ind w:left="0" w:right="0" w:firstLine="0"/>
        <w:jc w:val="both"/>
        <w:rPr>
          <w:rFonts w:ascii="Cambria" w:hAnsi="Cambria" w:eastAsia="Cambria" w:cs="Cambria"/>
          <w:color w:val="auto"/>
          <w:spacing w:val="0"/>
          <w:position w:val="0"/>
          <w:sz w:val="24"/>
          <w:szCs w:val="24"/>
          <w:shd w:val="clear" w:fill="auto"/>
        </w:rPr>
      </w:pPr>
      <w:r>
        <w:rPr>
          <w:sz w:val="24"/>
          <w:szCs w:val="24"/>
        </w:rPr>
        <w:pict>
          <v:shape id="rectole0000000015" o:spid="_x0000_s1041" o:spt="75" type="#_x0000_t75" style="height:150.8pt;width:218.65pt;" o:ole="t" filled="f" o:preferrelative="t" coordsize="21600,21600">
            <v:path/>
            <v:fill on="f" focussize="0,0"/>
            <v:stroke/>
            <v:imagedata r:id="rId35" o:title=""/>
            <o:lock v:ext="edit"/>
            <w10:wrap type="none"/>
            <w10:anchorlock/>
          </v:shape>
          <o:OLEObject Type="Embed" ProgID="StaticMetafile" ShapeID="rectole0000000015" DrawAspect="Content" ObjectID="_1468075740" r:id="rId34">
            <o:LockedField>false</o:LockedField>
          </o:OLEObject>
        </w:pict>
      </w:r>
    </w:p>
    <w:p>
      <w:pPr>
        <w:spacing w:before="0" w:after="200" w:line="360" w:lineRule="auto"/>
        <w:ind w:left="0" w:right="0" w:firstLine="0"/>
        <w:jc w:val="both"/>
        <w:rPr>
          <w:rFonts w:ascii="Cambria" w:hAnsi="Cambria" w:eastAsia="Cambria" w:cs="Cambria"/>
          <w:color w:val="auto"/>
          <w:spacing w:val="0"/>
          <w:position w:val="0"/>
          <w:sz w:val="24"/>
          <w:szCs w:val="24"/>
          <w:shd w:val="clear" w:fill="auto"/>
        </w:rPr>
      </w:pP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First of all, we need a directory. The name of this directory will be the name of the package, which we want to create. We will call our package "simple_package". </w:t>
      </w:r>
    </w:p>
    <w:p>
      <w:pPr>
        <w:spacing w:before="0" w:after="200"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color w:val="auto"/>
          <w:spacing w:val="0"/>
          <w:position w:val="0"/>
          <w:sz w:val="24"/>
          <w:szCs w:val="24"/>
          <w:shd w:val="clear" w:fill="auto"/>
        </w:rPr>
        <w:t>1).</w:t>
      </w:r>
      <w:r>
        <w:rPr>
          <w:rFonts w:ascii="Calibri" w:hAnsi="Calibri" w:eastAsia="Calibri" w:cs="Calibri"/>
          <w:b/>
          <w:color w:val="auto"/>
          <w:spacing w:val="0"/>
          <w:position w:val="0"/>
          <w:sz w:val="24"/>
          <w:szCs w:val="24"/>
          <w:shd w:val="clear" w:fill="FFFFFF"/>
        </w:rPr>
        <w:t xml:space="preserve"> Create the directory:</w:t>
      </w:r>
    </w:p>
    <w:p>
      <w:pPr>
        <w:spacing w:before="0" w:after="200"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import os  </w:t>
      </w:r>
    </w:p>
    <w:p>
      <w:pPr>
        <w:spacing w:before="0" w:after="200"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xml:space="preserve">os.mkdir("simple_package")  </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Now we can put into this directory all the Python files which will be the submodules of our module. We create two simple files a.py and b.py just for the sake of filling the package with modules.</w:t>
      </w:r>
    </w:p>
    <w:p>
      <w:pPr>
        <w:spacing w:before="0" w:after="200"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color w:val="auto"/>
          <w:spacing w:val="0"/>
          <w:position w:val="0"/>
          <w:sz w:val="24"/>
          <w:szCs w:val="24"/>
          <w:shd w:val="clear" w:fill="auto"/>
        </w:rPr>
        <w:t>2).</w:t>
      </w:r>
      <w:r>
        <w:rPr>
          <w:rFonts w:ascii="Calibri" w:hAnsi="Calibri" w:eastAsia="Calibri" w:cs="Calibri"/>
          <w:b/>
          <w:color w:val="auto"/>
          <w:spacing w:val="0"/>
          <w:position w:val="0"/>
          <w:sz w:val="24"/>
          <w:szCs w:val="24"/>
          <w:shd w:val="clear" w:fill="FFFFFF"/>
        </w:rPr>
        <w:t xml:space="preserve"> Place different modules in package: (Save different modules inside the simple_package package)</w:t>
      </w:r>
    </w:p>
    <w:p>
      <w:pPr>
        <w:spacing w:before="0" w:after="200" w:line="360" w:lineRule="auto"/>
        <w:ind w:left="0" w:right="0" w:firstLine="0"/>
        <w:jc w:val="both"/>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a.py</w:t>
      </w:r>
    </w:p>
    <w:p>
      <w:pPr>
        <w:spacing w:before="0" w:after="0" w:line="36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def</w:t>
      </w:r>
      <w:r>
        <w:rPr>
          <w:rFonts w:ascii="Calibri" w:hAnsi="Calibri" w:eastAsia="Calibri" w:cs="Calibri"/>
          <w:color w:val="auto"/>
          <w:spacing w:val="0"/>
          <w:position w:val="0"/>
          <w:sz w:val="24"/>
          <w:szCs w:val="24"/>
          <w:shd w:val="clear" w:fill="FFFFFF"/>
        </w:rPr>
        <w:t> </w:t>
      </w:r>
      <w:r>
        <w:rPr>
          <w:rFonts w:ascii="Calibri" w:hAnsi="Calibri" w:eastAsia="Calibri" w:cs="Calibri"/>
          <w:b/>
          <w:color w:val="auto"/>
          <w:spacing w:val="0"/>
          <w:position w:val="0"/>
          <w:sz w:val="24"/>
          <w:szCs w:val="24"/>
          <w:shd w:val="clear" w:fill="FFFFFF"/>
        </w:rPr>
        <w:t>msg1():  </w:t>
      </w:r>
    </w:p>
    <w:p>
      <w:pPr>
        <w:spacing w:before="0" w:after="0" w:line="360"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print ("This is msg1"</w:t>
      </w:r>
      <w:r>
        <w:rPr>
          <w:rFonts w:ascii="Calibri" w:hAnsi="Calibri" w:eastAsia="Calibri" w:cs="Calibri"/>
          <w:color w:val="auto"/>
          <w:spacing w:val="0"/>
          <w:position w:val="0"/>
          <w:sz w:val="24"/>
          <w:szCs w:val="24"/>
          <w:shd w:val="clear" w:fill="FFFFFF"/>
        </w:rPr>
        <w:t> )</w:t>
      </w:r>
    </w:p>
    <w:p>
      <w:pPr>
        <w:spacing w:before="0" w:after="0" w:line="360" w:lineRule="auto"/>
        <w:ind w:left="0" w:right="0" w:firstLine="0"/>
        <w:jc w:val="left"/>
        <w:rPr>
          <w:rFonts w:ascii="Calibri" w:hAnsi="Calibri" w:eastAsia="Calibri" w:cs="Calibri"/>
          <w:b/>
          <w:color w:val="auto"/>
          <w:spacing w:val="0"/>
          <w:position w:val="0"/>
          <w:sz w:val="24"/>
          <w:szCs w:val="24"/>
          <w:shd w:val="clear" w:fill="FFFFFF"/>
        </w:rPr>
      </w:pPr>
    </w:p>
    <w:p>
      <w:pPr>
        <w:spacing w:before="0" w:after="0" w:line="36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b.py</w:t>
      </w:r>
    </w:p>
    <w:p>
      <w:pPr>
        <w:spacing w:before="0" w:after="0" w:line="36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def msg2():  </w:t>
      </w:r>
    </w:p>
    <w:p>
      <w:pPr>
        <w:spacing w:before="0" w:after="0" w:line="36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    print ("This is msg2" ) </w:t>
      </w:r>
    </w:p>
    <w:p>
      <w:pPr>
        <w:spacing w:before="0" w:after="0" w:line="360" w:lineRule="auto"/>
        <w:ind w:left="0" w:right="0" w:firstLine="0"/>
        <w:jc w:val="left"/>
        <w:rPr>
          <w:rFonts w:ascii="Calibri" w:hAnsi="Calibri" w:eastAsia="Calibri" w:cs="Calibri"/>
          <w:b/>
          <w:color w:val="auto"/>
          <w:spacing w:val="0"/>
          <w:position w:val="0"/>
          <w:sz w:val="24"/>
          <w:szCs w:val="24"/>
          <w:shd w:val="clear" w:fill="FFFFFF"/>
        </w:rPr>
      </w:pPr>
    </w:p>
    <w:p>
      <w:pPr>
        <w:spacing w:before="0" w:after="0" w:line="36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3).We will also add an empty file with the name __init__.py inside of simple_package directory</w:t>
      </w:r>
      <w:r>
        <w:rPr>
          <w:rFonts w:ascii="Calibri" w:hAnsi="Calibri" w:eastAsia="Calibri" w:cs="Calibri"/>
          <w:color w:val="auto"/>
          <w:spacing w:val="0"/>
          <w:position w:val="0"/>
          <w:sz w:val="24"/>
          <w:szCs w:val="24"/>
          <w:shd w:val="clear" w:fill="FFFFFF"/>
        </w:rPr>
        <w:t>. </w:t>
      </w:r>
    </w:p>
    <w:p>
      <w:pPr>
        <w:spacing w:before="0" w:after="0" w:line="360" w:lineRule="auto"/>
        <w:ind w:left="0" w:right="0" w:firstLine="0"/>
        <w:jc w:val="left"/>
        <w:rPr>
          <w:rFonts w:ascii="Calibri" w:hAnsi="Calibri" w:eastAsia="Calibri" w:cs="Calibri"/>
          <w:b/>
          <w:color w:val="auto"/>
          <w:spacing w:val="0"/>
          <w:position w:val="0"/>
          <w:sz w:val="24"/>
          <w:szCs w:val="24"/>
          <w:shd w:val="clear" w:fill="FFFFFF"/>
        </w:rPr>
      </w:pPr>
    </w:p>
    <w:p>
      <w:pPr>
        <w:spacing w:before="0" w:after="0" w:line="360" w:lineRule="auto"/>
        <w:ind w:left="0" w:right="0" w:firstLine="0"/>
        <w:jc w:val="left"/>
        <w:rPr>
          <w:rFonts w:ascii="Calibri" w:hAnsi="Calibri" w:eastAsia="Calibri" w:cs="Calibri"/>
          <w:b/>
          <w:color w:val="auto"/>
          <w:spacing w:val="0"/>
          <w:position w:val="0"/>
          <w:sz w:val="24"/>
          <w:szCs w:val="24"/>
          <w:shd w:val="clear" w:fill="FFFFFF"/>
        </w:rPr>
      </w:pPr>
      <w:r>
        <w:rPr>
          <w:rFonts w:ascii="Calibri" w:hAnsi="Calibri" w:eastAsia="Calibri" w:cs="Calibri"/>
          <w:b/>
          <w:color w:val="auto"/>
          <w:spacing w:val="0"/>
          <w:position w:val="0"/>
          <w:sz w:val="24"/>
          <w:szCs w:val="24"/>
          <w:shd w:val="clear" w:fill="FFFFFF"/>
        </w:rPr>
        <w:t>4). Import package and use the attributes:</w:t>
      </w:r>
    </w:p>
    <w:p>
      <w:pPr>
        <w:spacing w:before="0" w:after="0" w:line="360"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 xml:space="preserve"> when we import simple_package from the interactive Python shell, assuming that the directory simple_package is either in the directory from which you call the shell or that it is contained in the search path or environment variable "PYTHONPATH" (from your operating 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b/>
          <w:color w:val="auto"/>
          <w:spacing w:val="0"/>
          <w:position w:val="0"/>
          <w:sz w:val="24"/>
          <w:szCs w:val="24"/>
          <w:shd w:val="clear" w:fill="DDFFDD"/>
        </w:rPr>
        <w:t>&gt;&gt;&gt; import simple_package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b/>
          <w:color w:val="auto"/>
          <w:spacing w:val="0"/>
          <w:position w:val="0"/>
          <w:sz w:val="24"/>
          <w:szCs w:val="24"/>
          <w:shd w:val="clear" w:fill="DDFFDD"/>
        </w:rPr>
        <w:t xml:space="preserve">&gt;&gt;&gt; </w:t>
      </w:r>
    </w:p>
    <w:p>
      <w:pPr>
        <w:spacing w:before="0" w:after="0" w:line="360"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We can see that the package simple_package has been loaded but neither the module "a" nor the module "b"! We can import the modules a and b in the following way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b/>
          <w:color w:val="auto"/>
          <w:spacing w:val="0"/>
          <w:position w:val="0"/>
          <w:sz w:val="24"/>
          <w:szCs w:val="24"/>
          <w:shd w:val="clear" w:fill="DDFFDD"/>
        </w:rPr>
        <w:t>&gt;&gt;&gt; from simple_package import a,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b/>
          <w:color w:val="auto"/>
          <w:spacing w:val="0"/>
          <w:position w:val="0"/>
          <w:sz w:val="24"/>
          <w:szCs w:val="24"/>
          <w:shd w:val="clear" w:fill="DDFFDD"/>
        </w:rPr>
        <w:t>&gt;&gt;&gt; a.msg1()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b/>
          <w:color w:val="auto"/>
          <w:spacing w:val="0"/>
          <w:position w:val="0"/>
          <w:sz w:val="24"/>
          <w:szCs w:val="24"/>
          <w:shd w:val="clear" w:fill="DDFFDD"/>
        </w:rPr>
        <w:t>This is msg1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b/>
          <w:color w:val="auto"/>
          <w:spacing w:val="0"/>
          <w:position w:val="0"/>
          <w:sz w:val="24"/>
          <w:szCs w:val="24"/>
          <w:shd w:val="clear" w:fill="DDFFDD"/>
        </w:rPr>
        <w:t>&gt;&gt;&gt; b.msg2()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b/>
          <w:color w:val="auto"/>
          <w:spacing w:val="0"/>
          <w:position w:val="0"/>
          <w:sz w:val="24"/>
          <w:szCs w:val="24"/>
          <w:shd w:val="clear" w:fill="DDFFDD"/>
        </w:rPr>
        <w:t>This is msg2</w:t>
      </w:r>
    </w:p>
    <w:p>
      <w:pPr>
        <w:spacing w:before="0" w:after="0" w:line="360" w:lineRule="auto"/>
        <w:ind w:left="0" w:right="0" w:firstLine="0"/>
        <w:jc w:val="left"/>
        <w:rPr>
          <w:rFonts w:ascii="Calibri" w:hAnsi="Calibri" w:eastAsia="Calibri" w:cs="Calibri"/>
          <w:color w:val="auto"/>
          <w:spacing w:val="0"/>
          <w:position w:val="0"/>
          <w:sz w:val="24"/>
          <w:szCs w:val="24"/>
          <w:shd w:val="clear" w:fill="FFFFFF"/>
        </w:rPr>
      </w:pPr>
      <w:r>
        <w:rPr>
          <w:rFonts w:ascii="Calibri" w:hAnsi="Calibri" w:eastAsia="Calibri" w:cs="Calibri"/>
          <w:color w:val="auto"/>
          <w:spacing w:val="0"/>
          <w:position w:val="0"/>
          <w:sz w:val="24"/>
          <w:szCs w:val="24"/>
          <w:shd w:val="clear" w:fill="FFFFFF"/>
        </w:rPr>
        <w:t>we can't access neither "a" nor "b" by solely importing simple_package. There is a way to automatically load these modules. We can use the file __init__.py for this purpose. All we have to do is add the following lines to the so far empty file __init__.py: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b/>
          <w:color w:val="auto"/>
          <w:spacing w:val="0"/>
          <w:position w:val="0"/>
          <w:sz w:val="24"/>
          <w:szCs w:val="24"/>
          <w:shd w:val="clear" w:fill="DDFFDD"/>
        </w:rPr>
        <w:t>import simple_package.a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b/>
          <w:color w:val="auto"/>
          <w:spacing w:val="0"/>
          <w:position w:val="0"/>
          <w:sz w:val="24"/>
          <w:szCs w:val="24"/>
          <w:shd w:val="clear" w:fill="DDFFDD"/>
        </w:rPr>
        <w:t>import simple_package.b</w:t>
      </w:r>
    </w:p>
    <w:p>
      <w:pPr>
        <w:spacing w:before="0" w:after="0" w:line="360" w:lineRule="auto"/>
        <w:ind w:left="0" w:right="0" w:firstLine="0"/>
        <w:jc w:val="left"/>
        <w:rPr>
          <w:rFonts w:ascii="Calibri" w:hAnsi="Calibri" w:eastAsia="Calibri" w:cs="Calibri"/>
          <w:color w:val="auto"/>
          <w:spacing w:val="0"/>
          <w:position w:val="0"/>
          <w:sz w:val="24"/>
          <w:szCs w:val="24"/>
          <w:shd w:val="clear" w:fill="FFFFFF"/>
        </w:rPr>
      </w:pPr>
    </w:p>
    <w:p>
      <w:pPr>
        <w:spacing w:before="0" w:after="0" w:line="360" w:lineRule="auto"/>
        <w:ind w:left="0" w:right="0" w:firstLine="0"/>
        <w:jc w:val="left"/>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FFFFFF"/>
        </w:rPr>
        <w:t>It will work now: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color w:val="auto"/>
          <w:spacing w:val="0"/>
          <w:position w:val="0"/>
          <w:sz w:val="24"/>
          <w:szCs w:val="24"/>
          <w:shd w:val="clear" w:fill="DDFFDD"/>
        </w:rPr>
        <w:t xml:space="preserve">&gt;&gt;&gt; </w:t>
      </w:r>
      <w:r>
        <w:rPr>
          <w:rFonts w:ascii="Calibri" w:hAnsi="Calibri" w:eastAsia="Calibri" w:cs="Calibri"/>
          <w:b/>
          <w:color w:val="auto"/>
          <w:spacing w:val="0"/>
          <w:position w:val="0"/>
          <w:sz w:val="24"/>
          <w:szCs w:val="24"/>
          <w:shd w:val="clear" w:fill="DDFFDD"/>
        </w:rPr>
        <w:t>import simple_package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b/>
          <w:color w:val="auto"/>
          <w:spacing w:val="0"/>
          <w:position w:val="0"/>
          <w:sz w:val="24"/>
          <w:szCs w:val="24"/>
          <w:shd w:val="clear" w:fill="DDFFDD"/>
        </w:rPr>
        <w:t>&gt;&gt;&gt; simple_package.a.msg1()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b/>
          <w:color w:val="auto"/>
          <w:spacing w:val="0"/>
          <w:position w:val="0"/>
          <w:sz w:val="24"/>
          <w:szCs w:val="24"/>
          <w:shd w:val="clear" w:fill="DDFFDD"/>
        </w:rPr>
        <w:t xml:space="preserve">This is msg1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b/>
          <w:color w:val="auto"/>
          <w:spacing w:val="0"/>
          <w:position w:val="0"/>
          <w:sz w:val="24"/>
          <w:szCs w:val="24"/>
          <w:shd w:val="clear" w:fill="DDFFDD"/>
        </w:rPr>
        <w:t>&gt;&gt;&gt; simple_package.b.msg2()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firstLine="0"/>
        <w:jc w:val="left"/>
        <w:rPr>
          <w:rFonts w:ascii="Calibri" w:hAnsi="Calibri" w:eastAsia="Calibri" w:cs="Calibri"/>
          <w:b/>
          <w:color w:val="auto"/>
          <w:spacing w:val="0"/>
          <w:position w:val="0"/>
          <w:sz w:val="24"/>
          <w:szCs w:val="24"/>
          <w:shd w:val="clear" w:fill="DDFFDD"/>
        </w:rPr>
      </w:pPr>
      <w:r>
        <w:rPr>
          <w:rFonts w:ascii="Calibri" w:hAnsi="Calibri" w:eastAsia="Calibri" w:cs="Calibri"/>
          <w:b/>
          <w:color w:val="auto"/>
          <w:spacing w:val="0"/>
          <w:position w:val="0"/>
          <w:sz w:val="24"/>
          <w:szCs w:val="24"/>
          <w:shd w:val="clear" w:fill="DDFFDD"/>
        </w:rPr>
        <w:t>This is msg2</w:t>
      </w:r>
    </w:p>
    <w:p>
      <w:pPr>
        <w:spacing w:before="0" w:after="0" w:line="360" w:lineRule="auto"/>
        <w:ind w:left="0" w:right="0" w:firstLine="0"/>
        <w:jc w:val="left"/>
        <w:rPr>
          <w:rFonts w:ascii="Calibri" w:hAnsi="Calibri" w:eastAsia="Calibri" w:cs="Calibri"/>
          <w:b/>
          <w:color w:val="auto"/>
          <w:spacing w:val="0"/>
          <w:position w:val="0"/>
          <w:sz w:val="24"/>
          <w:szCs w:val="24"/>
          <w:shd w:val="clear" w:fill="FFFFFF"/>
        </w:rPr>
      </w:pPr>
    </w:p>
    <w:p>
      <w:pPr>
        <w:spacing w:before="0" w:after="0" w:line="360" w:lineRule="auto"/>
        <w:ind w:left="2160" w:right="0" w:firstLine="720"/>
        <w:jc w:val="left"/>
        <w:rPr>
          <w:rFonts w:ascii="Calibri" w:hAnsi="Calibri" w:eastAsia="Calibri" w:cs="Calibri"/>
          <w:b/>
          <w:color w:val="auto"/>
          <w:spacing w:val="0"/>
          <w:position w:val="0"/>
          <w:sz w:val="24"/>
          <w:szCs w:val="24"/>
          <w:shd w:val="clear" w:fill="FFFFFF"/>
        </w:rPr>
      </w:pP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p>
    <w:p>
      <w:pPr>
        <w:spacing w:before="100" w:after="336" w:line="360" w:lineRule="auto"/>
        <w:ind w:left="0" w:right="0" w:firstLine="0"/>
        <w:jc w:val="both"/>
        <w:rPr>
          <w:rFonts w:ascii="Calibri" w:hAnsi="Calibri" w:eastAsia="Calibri" w:cs="Calibri"/>
          <w:b/>
          <w:color w:val="auto"/>
          <w:spacing w:val="0"/>
          <w:position w:val="0"/>
          <w:sz w:val="24"/>
          <w:szCs w:val="24"/>
          <w:shd w:val="clear" w:fill="FFFFFF"/>
        </w:rPr>
      </w:pPr>
    </w:p>
    <w:p>
      <w:pPr>
        <w:spacing w:before="100" w:after="336" w:line="360" w:lineRule="auto"/>
        <w:ind w:left="0" w:right="0" w:firstLine="0"/>
        <w:jc w:val="both"/>
        <w:rPr>
          <w:rFonts w:ascii="Calibri" w:hAnsi="Calibri" w:eastAsia="Calibri" w:cs="Calibri"/>
          <w:color w:val="252830"/>
          <w:spacing w:val="0"/>
          <w:position w:val="0"/>
          <w:sz w:val="24"/>
          <w:szCs w:val="24"/>
          <w:shd w:val="clear" w:fill="FFFFFF"/>
        </w:rPr>
      </w:pPr>
    </w:p>
    <w:p>
      <w:pPr>
        <w:spacing w:before="100" w:after="336" w:line="360" w:lineRule="auto"/>
        <w:ind w:left="0" w:right="0" w:firstLine="0"/>
        <w:jc w:val="both"/>
        <w:rPr>
          <w:rFonts w:ascii="Calibri" w:hAnsi="Calibri" w:eastAsia="Calibri" w:cs="Calibri"/>
          <w:color w:val="252830"/>
          <w:spacing w:val="0"/>
          <w:position w:val="0"/>
          <w:sz w:val="24"/>
          <w:szCs w:val="24"/>
          <w:shd w:val="clear" w:fill="FFFFFF"/>
        </w:rPr>
      </w:pPr>
    </w:p>
    <w:p>
      <w:pPr>
        <w:spacing w:before="100" w:after="336" w:line="360" w:lineRule="auto"/>
        <w:ind w:left="0" w:right="0" w:firstLine="0"/>
        <w:jc w:val="both"/>
        <w:rPr>
          <w:rFonts w:ascii="Calibri" w:hAnsi="Calibri" w:eastAsia="Calibri" w:cs="Calibri"/>
          <w:color w:val="252830"/>
          <w:spacing w:val="0"/>
          <w:position w:val="0"/>
          <w:sz w:val="24"/>
          <w:szCs w:val="24"/>
          <w:shd w:val="clear" w:fill="FFFFFF"/>
        </w:rPr>
      </w:pPr>
    </w:p>
    <w:p>
      <w:pPr>
        <w:spacing w:before="100" w:after="336" w:line="360" w:lineRule="auto"/>
        <w:ind w:left="0" w:right="0" w:firstLine="0"/>
        <w:jc w:val="both"/>
        <w:rPr>
          <w:rFonts w:ascii="Calibri" w:hAnsi="Calibri" w:eastAsia="Calibri" w:cs="Calibri"/>
          <w:color w:val="252830"/>
          <w:spacing w:val="0"/>
          <w:position w:val="0"/>
          <w:sz w:val="24"/>
          <w:szCs w:val="24"/>
          <w:shd w:val="clear" w:fill="FFFFFF"/>
        </w:rPr>
      </w:pPr>
    </w:p>
    <w:p>
      <w:pPr>
        <w:spacing w:before="100" w:after="336" w:line="360" w:lineRule="auto"/>
        <w:ind w:left="0" w:right="0" w:firstLine="0"/>
        <w:jc w:val="both"/>
        <w:rPr>
          <w:rFonts w:ascii="Calibri" w:hAnsi="Calibri" w:eastAsia="Calibri" w:cs="Calibri"/>
          <w:color w:val="252830"/>
          <w:spacing w:val="0"/>
          <w:position w:val="0"/>
          <w:sz w:val="24"/>
          <w:szCs w:val="24"/>
          <w:shd w:val="clear" w:fill="FFFFFF"/>
        </w:rPr>
      </w:pPr>
    </w:p>
    <w:p>
      <w:pPr>
        <w:spacing w:before="0" w:after="144" w:line="360" w:lineRule="auto"/>
        <w:ind w:left="48" w:right="48" w:firstLine="0"/>
        <w:jc w:val="both"/>
        <w:rPr>
          <w:rFonts w:ascii="Calibri" w:hAnsi="Calibri" w:eastAsia="Calibri" w:cs="Calibri"/>
          <w:b/>
          <w:color w:val="000000"/>
          <w:spacing w:val="0"/>
          <w:position w:val="0"/>
          <w:sz w:val="24"/>
          <w:szCs w:val="24"/>
          <w:shd w:val="clear" w:fill="auto"/>
        </w:rPr>
      </w:pP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p>
    <w:p>
      <w:pPr>
        <w:spacing w:before="0" w:after="200" w:line="360" w:lineRule="auto"/>
        <w:ind w:left="0" w:right="0" w:firstLine="0"/>
        <w:jc w:val="both"/>
        <w:rPr>
          <w:rFonts w:ascii="Calibri" w:hAnsi="Calibri" w:eastAsia="Calibri" w:cs="Calibri"/>
          <w:b/>
          <w:color w:val="auto"/>
          <w:spacing w:val="0"/>
          <w:position w:val="0"/>
          <w:sz w:val="24"/>
          <w:szCs w:val="24"/>
          <w:shd w:val="clear" w:fill="auto"/>
        </w:rPr>
      </w:pPr>
    </w:p>
    <w:p>
      <w:pPr>
        <w:spacing w:before="100" w:after="75" w:line="360" w:lineRule="auto"/>
        <w:ind w:left="0" w:right="0" w:firstLine="0"/>
        <w:jc w:val="both"/>
        <w:rPr>
          <w:rFonts w:ascii="Calibri" w:hAnsi="Calibri" w:eastAsia="Calibri" w:cs="Calibri"/>
          <w:color w:val="000000"/>
          <w:spacing w:val="0"/>
          <w:position w:val="0"/>
          <w:sz w:val="24"/>
          <w:szCs w:val="24"/>
          <w:shd w:val="clear" w:fill="FFFFFF"/>
        </w:rPr>
      </w:pPr>
    </w:p>
    <w:p>
      <w:pPr>
        <w:spacing w:before="100" w:after="75" w:line="360" w:lineRule="auto"/>
        <w:ind w:left="0" w:right="0" w:firstLine="0"/>
        <w:jc w:val="both"/>
        <w:rPr>
          <w:rFonts w:ascii="Calibri" w:hAnsi="Calibri" w:eastAsia="Calibri" w:cs="Calibri"/>
          <w:color w:val="000000"/>
          <w:spacing w:val="0"/>
          <w:position w:val="0"/>
          <w:sz w:val="24"/>
          <w:szCs w:val="24"/>
          <w:shd w:val="clear" w:fill="auto"/>
        </w:rPr>
      </w:pPr>
    </w:p>
    <w:p>
      <w:pPr>
        <w:spacing w:before="0" w:after="144" w:line="360" w:lineRule="auto"/>
        <w:ind w:left="48" w:right="48" w:firstLine="0"/>
        <w:jc w:val="both"/>
        <w:rPr>
          <w:rFonts w:ascii="Calibri" w:hAnsi="Calibri" w:eastAsia="Calibri" w:cs="Calibri"/>
          <w:color w:val="000000"/>
          <w:spacing w:val="0"/>
          <w:position w:val="0"/>
          <w:sz w:val="24"/>
          <w:szCs w:val="24"/>
          <w:shd w:val="clear" w:fill="auto"/>
        </w:rPr>
      </w:pP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 </w:t>
      </w: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p>
    <w:p>
      <w:pPr>
        <w:spacing w:before="0" w:after="200" w:line="360" w:lineRule="auto"/>
        <w:ind w:left="0" w:right="0" w:firstLine="720"/>
        <w:jc w:val="both"/>
        <w:rPr>
          <w:rFonts w:ascii="Calibri" w:hAnsi="Calibri" w:eastAsia="Calibri" w:cs="Calibri"/>
          <w:color w:val="auto"/>
          <w:spacing w:val="0"/>
          <w:position w:val="0"/>
          <w:sz w:val="24"/>
          <w:szCs w:val="24"/>
          <w:u w:val="single"/>
          <w:shd w:val="clear" w:fill="auto"/>
        </w:rPr>
      </w:pPr>
    </w:p>
    <w:p>
      <w:pPr>
        <w:spacing w:before="0" w:after="200" w:line="360" w:lineRule="auto"/>
        <w:ind w:left="0" w:right="0" w:firstLine="0"/>
        <w:jc w:val="both"/>
        <w:rPr>
          <w:rFonts w:ascii="Calibri" w:hAnsi="Calibri" w:eastAsia="Calibri" w:cs="Calibri"/>
          <w:color w:val="auto"/>
          <w:spacing w:val="0"/>
          <w:position w:val="0"/>
          <w:sz w:val="24"/>
          <w:szCs w:val="24"/>
          <w:shd w:val="clear" w:fill="auto"/>
        </w:rPr>
      </w:pPr>
    </w:p>
    <w:p>
      <w:pPr>
        <w:spacing w:before="0" w:after="200" w:line="360" w:lineRule="auto"/>
        <w:ind w:left="0" w:right="0" w:firstLine="0"/>
        <w:jc w:val="both"/>
        <w:rPr>
          <w:rFonts w:ascii="Calibri" w:hAnsi="Calibri" w:eastAsia="Calibri" w:cs="Calibri"/>
          <w:color w:val="000000"/>
          <w:spacing w:val="0"/>
          <w:position w:val="0"/>
          <w:sz w:val="24"/>
          <w:szCs w:val="24"/>
          <w:shd w:val="clear" w:fill="auto"/>
        </w:rPr>
      </w:pPr>
    </w:p>
    <w:p>
      <w:pPr>
        <w:spacing w:before="0" w:after="200" w:line="360" w:lineRule="auto"/>
        <w:ind w:left="720" w:right="0" w:firstLine="0"/>
        <w:jc w:val="both"/>
        <w:rPr>
          <w:rFonts w:ascii="Calibri" w:hAnsi="Calibri" w:eastAsia="Calibri" w:cs="Calibri"/>
          <w:color w:val="000000"/>
          <w:spacing w:val="0"/>
          <w:position w:val="0"/>
          <w:sz w:val="24"/>
          <w:szCs w:val="24"/>
          <w:shd w:val="clear" w:fill="auto"/>
        </w:rPr>
      </w:pPr>
    </w:p>
    <w:p>
      <w:pPr>
        <w:spacing w:before="0" w:after="200" w:line="360" w:lineRule="auto"/>
        <w:ind w:left="720" w:right="0" w:firstLine="0"/>
        <w:jc w:val="both"/>
        <w:rPr>
          <w:rFonts w:ascii="Calibri" w:hAnsi="Calibri" w:eastAsia="Calibri" w:cs="Calibri"/>
          <w:color w:val="000000"/>
          <w:spacing w:val="0"/>
          <w:position w:val="0"/>
          <w:sz w:val="24"/>
          <w:szCs w:val="24"/>
          <w:shd w:val="clear" w:fill="auto"/>
        </w:rPr>
      </w:pPr>
    </w:p>
    <w:p>
      <w:pPr>
        <w:spacing w:before="0" w:after="200" w:line="360" w:lineRule="auto"/>
        <w:ind w:left="720" w:right="0" w:firstLine="0"/>
        <w:jc w:val="both"/>
        <w:rPr>
          <w:rFonts w:ascii="Calibri" w:hAnsi="Calibri" w:eastAsia="Calibri" w:cs="Calibri"/>
          <w:b/>
          <w:color w:val="000000"/>
          <w:spacing w:val="0"/>
          <w:position w:val="0"/>
          <w:sz w:val="24"/>
          <w:szCs w:val="24"/>
          <w:shd w:val="clear" w:fill="FFFFFF"/>
        </w:rPr>
      </w:pPr>
    </w:p>
    <w:p>
      <w:pPr>
        <w:spacing w:before="0" w:after="200" w:line="360" w:lineRule="auto"/>
        <w:ind w:left="720" w:right="0" w:firstLine="0"/>
        <w:jc w:val="both"/>
        <w:rPr>
          <w:rFonts w:ascii="Calibri" w:hAnsi="Calibri" w:eastAsia="Calibri" w:cs="Calibri"/>
          <w:color w:val="000000"/>
          <w:spacing w:val="0"/>
          <w:position w:val="0"/>
          <w:sz w:val="24"/>
          <w:szCs w:val="24"/>
          <w:shd w:val="clear" w:fill="FFFFFF"/>
        </w:rPr>
      </w:pP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r>
        <w:rPr>
          <w:rFonts w:ascii="Calibri" w:hAnsi="Calibri" w:eastAsia="Calibri" w:cs="Calibri"/>
          <w:color w:val="auto"/>
          <w:spacing w:val="0"/>
          <w:position w:val="0"/>
          <w:sz w:val="24"/>
          <w:szCs w:val="24"/>
          <w:shd w:val="clear" w:fill="auto"/>
        </w:rPr>
        <w:t xml:space="preserve"> </w:t>
      </w:r>
    </w:p>
    <w:p>
      <w:pPr>
        <w:spacing w:before="0" w:after="200" w:line="360" w:lineRule="auto"/>
        <w:ind w:left="720" w:right="0" w:firstLine="0"/>
        <w:jc w:val="both"/>
        <w:rPr>
          <w:rFonts w:ascii="Calibri" w:hAnsi="Calibri" w:eastAsia="Calibri" w:cs="Calibri"/>
          <w:color w:val="auto"/>
          <w:spacing w:val="0"/>
          <w:position w:val="0"/>
          <w:sz w:val="24"/>
          <w:szCs w:val="24"/>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Calibri-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lvl>
  </w:abstractNum>
  <w:abstractNum w:abstractNumId="1">
    <w:nsid w:val="9C8AC8EF"/>
    <w:multiLevelType w:val="singleLevel"/>
    <w:tmpl w:val="9C8AC8EF"/>
    <w:lvl w:ilvl="0" w:tentative="0">
      <w:start w:val="1"/>
      <w:numFmt w:val="bullet"/>
      <w:lvlText w:val="•"/>
      <w:lvlJc w:val="left"/>
    </w:lvl>
  </w:abstractNum>
  <w:abstractNum w:abstractNumId="2">
    <w:nsid w:val="B5E306ED"/>
    <w:multiLevelType w:val="singleLevel"/>
    <w:tmpl w:val="B5E306ED"/>
    <w:lvl w:ilvl="0" w:tentative="0">
      <w:start w:val="1"/>
      <w:numFmt w:val="bullet"/>
      <w:lvlText w:val="•"/>
      <w:lvlJc w:val="left"/>
    </w:lvl>
  </w:abstractNum>
  <w:abstractNum w:abstractNumId="3">
    <w:nsid w:val="BF205925"/>
    <w:multiLevelType w:val="singleLevel"/>
    <w:tmpl w:val="BF205925"/>
    <w:lvl w:ilvl="0" w:tentative="0">
      <w:start w:val="1"/>
      <w:numFmt w:val="bullet"/>
      <w:lvlText w:val="•"/>
      <w:lvlJc w:val="left"/>
    </w:lvl>
  </w:abstractNum>
  <w:abstractNum w:abstractNumId="4">
    <w:nsid w:val="C8879AEF"/>
    <w:multiLevelType w:val="singleLevel"/>
    <w:tmpl w:val="C8879AEF"/>
    <w:lvl w:ilvl="0" w:tentative="0">
      <w:start w:val="1"/>
      <w:numFmt w:val="bullet"/>
      <w:lvlText w:val="•"/>
      <w:lvlJc w:val="left"/>
    </w:lvl>
  </w:abstractNum>
  <w:abstractNum w:abstractNumId="5">
    <w:nsid w:val="CF092B84"/>
    <w:multiLevelType w:val="singleLevel"/>
    <w:tmpl w:val="CF092B84"/>
    <w:lvl w:ilvl="0" w:tentative="0">
      <w:start w:val="1"/>
      <w:numFmt w:val="bullet"/>
      <w:lvlText w:val="•"/>
      <w:lvlJc w:val="left"/>
    </w:lvl>
  </w:abstractNum>
  <w:abstractNum w:abstractNumId="6">
    <w:nsid w:val="D7F9FE59"/>
    <w:multiLevelType w:val="singleLevel"/>
    <w:tmpl w:val="D7F9FE59"/>
    <w:lvl w:ilvl="0" w:tentative="0">
      <w:start w:val="1"/>
      <w:numFmt w:val="bullet"/>
      <w:lvlText w:val="•"/>
      <w:lvlJc w:val="left"/>
    </w:lvl>
  </w:abstractNum>
  <w:abstractNum w:abstractNumId="7">
    <w:nsid w:val="DCBA6B53"/>
    <w:multiLevelType w:val="singleLevel"/>
    <w:tmpl w:val="DCBA6B53"/>
    <w:lvl w:ilvl="0" w:tentative="0">
      <w:start w:val="1"/>
      <w:numFmt w:val="bullet"/>
      <w:lvlText w:val="•"/>
      <w:lvlJc w:val="left"/>
    </w:lvl>
  </w:abstractNum>
  <w:abstractNum w:abstractNumId="8">
    <w:nsid w:val="F4B5D9F5"/>
    <w:multiLevelType w:val="singleLevel"/>
    <w:tmpl w:val="F4B5D9F5"/>
    <w:lvl w:ilvl="0" w:tentative="0">
      <w:start w:val="1"/>
      <w:numFmt w:val="bullet"/>
      <w:lvlText w:val="•"/>
      <w:lvlJc w:val="left"/>
    </w:lvl>
  </w:abstractNum>
  <w:abstractNum w:abstractNumId="9">
    <w:nsid w:val="0053208E"/>
    <w:multiLevelType w:val="singleLevel"/>
    <w:tmpl w:val="0053208E"/>
    <w:lvl w:ilvl="0" w:tentative="0">
      <w:start w:val="1"/>
      <w:numFmt w:val="bullet"/>
      <w:lvlText w:val="•"/>
      <w:lvlJc w:val="left"/>
    </w:lvl>
  </w:abstractNum>
  <w:abstractNum w:abstractNumId="10">
    <w:nsid w:val="0248C179"/>
    <w:multiLevelType w:val="singleLevel"/>
    <w:tmpl w:val="0248C179"/>
    <w:lvl w:ilvl="0" w:tentative="0">
      <w:start w:val="1"/>
      <w:numFmt w:val="bullet"/>
      <w:lvlText w:val="•"/>
      <w:lvlJc w:val="left"/>
    </w:lvl>
  </w:abstractNum>
  <w:abstractNum w:abstractNumId="11">
    <w:nsid w:val="03D62ECE"/>
    <w:multiLevelType w:val="singleLevel"/>
    <w:tmpl w:val="03D62ECE"/>
    <w:lvl w:ilvl="0" w:tentative="0">
      <w:start w:val="1"/>
      <w:numFmt w:val="bullet"/>
      <w:lvlText w:val="•"/>
      <w:lvlJc w:val="left"/>
    </w:lvl>
  </w:abstractNum>
  <w:abstractNum w:abstractNumId="12">
    <w:nsid w:val="2470EC97"/>
    <w:multiLevelType w:val="singleLevel"/>
    <w:tmpl w:val="2470EC97"/>
    <w:lvl w:ilvl="0" w:tentative="0">
      <w:start w:val="1"/>
      <w:numFmt w:val="bullet"/>
      <w:lvlText w:val="•"/>
      <w:lvlJc w:val="left"/>
    </w:lvl>
  </w:abstractNum>
  <w:abstractNum w:abstractNumId="13">
    <w:nsid w:val="25B654F3"/>
    <w:multiLevelType w:val="singleLevel"/>
    <w:tmpl w:val="25B654F3"/>
    <w:lvl w:ilvl="0" w:tentative="0">
      <w:start w:val="1"/>
      <w:numFmt w:val="bullet"/>
      <w:lvlText w:val="•"/>
      <w:lvlJc w:val="left"/>
    </w:lvl>
  </w:abstractNum>
  <w:abstractNum w:abstractNumId="14">
    <w:nsid w:val="2A8F537B"/>
    <w:multiLevelType w:val="singleLevel"/>
    <w:tmpl w:val="2A8F537B"/>
    <w:lvl w:ilvl="0" w:tentative="0">
      <w:start w:val="1"/>
      <w:numFmt w:val="bullet"/>
      <w:lvlText w:val="•"/>
      <w:lvlJc w:val="left"/>
    </w:lvl>
  </w:abstractNum>
  <w:abstractNum w:abstractNumId="15">
    <w:nsid w:val="4C1BAE26"/>
    <w:multiLevelType w:val="singleLevel"/>
    <w:tmpl w:val="4C1BAE26"/>
    <w:lvl w:ilvl="0" w:tentative="0">
      <w:start w:val="1"/>
      <w:numFmt w:val="bullet"/>
      <w:lvlText w:val="•"/>
      <w:lvlJc w:val="left"/>
    </w:lvl>
  </w:abstractNum>
  <w:abstractNum w:abstractNumId="16">
    <w:nsid w:val="4D4DC07F"/>
    <w:multiLevelType w:val="singleLevel"/>
    <w:tmpl w:val="4D4DC07F"/>
    <w:lvl w:ilvl="0" w:tentative="0">
      <w:start w:val="1"/>
      <w:numFmt w:val="bullet"/>
      <w:lvlText w:val="•"/>
      <w:lvlJc w:val="left"/>
    </w:lvl>
  </w:abstractNum>
  <w:abstractNum w:abstractNumId="17">
    <w:nsid w:val="59ADCABA"/>
    <w:multiLevelType w:val="singleLevel"/>
    <w:tmpl w:val="59ADCABA"/>
    <w:lvl w:ilvl="0" w:tentative="0">
      <w:start w:val="1"/>
      <w:numFmt w:val="bullet"/>
      <w:lvlText w:val="•"/>
      <w:lvlJc w:val="left"/>
    </w:lvl>
  </w:abstractNum>
  <w:abstractNum w:abstractNumId="18">
    <w:nsid w:val="5A241D34"/>
    <w:multiLevelType w:val="singleLevel"/>
    <w:tmpl w:val="5A241D34"/>
    <w:lvl w:ilvl="0" w:tentative="0">
      <w:start w:val="1"/>
      <w:numFmt w:val="bullet"/>
      <w:lvlText w:val="•"/>
      <w:lvlJc w:val="left"/>
    </w:lvl>
  </w:abstractNum>
  <w:abstractNum w:abstractNumId="19">
    <w:nsid w:val="72183CF9"/>
    <w:multiLevelType w:val="singleLevel"/>
    <w:tmpl w:val="72183CF9"/>
    <w:lvl w:ilvl="0" w:tentative="0">
      <w:start w:val="1"/>
      <w:numFmt w:val="bullet"/>
      <w:lvlText w:val="•"/>
      <w:lvlJc w:val="left"/>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19"/>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7"/>
  <w:documentProtection w:enforcement="0"/>
  <w:compat>
    <w:splitPgBreakAndParaMark/>
    <w:compatSetting w:name="compatibilityMode" w:uri="http://schemas.microsoft.com/office/word" w:val="12"/>
  </w:compat>
  <w:rsids>
    <w:rsidRoot w:val="00000000"/>
    <w:rsid w:val="3ABA73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2023-08-19T05:08:44Z</dcterms:created>
  <dc:creator>lumin</dc:creator>
  <cp:lastModifiedBy>lumin</cp:lastModifiedBy>
  <dcterms:modified xsi:type="dcterms:W3CDTF">2023-08-19T05:33:09Z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7F277E131B9F44C0908AC5D0F07927FD</vt:lpwstr>
  </property>
</Properties>
</file>